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44277" w14:textId="77777777" w:rsidR="00405690" w:rsidRDefault="00405690">
      <w:pPr>
        <w:pStyle w:val="affffa"/>
        <w:spacing w:before="72" w:after="72"/>
        <w:jc w:val="both"/>
        <w:rPr>
          <w:rStyle w:val="tcnt3"/>
          <w:rFonts w:ascii="Arial" w:hAnsi="Arial" w:cs="Arial"/>
          <w:sz w:val="48"/>
          <w:szCs w:val="48"/>
        </w:rPr>
      </w:pPr>
    </w:p>
    <w:p w14:paraId="52368DF2" w14:textId="75856A38" w:rsidR="00405690" w:rsidRDefault="00173A71">
      <w:pPr>
        <w:pStyle w:val="affffa"/>
        <w:spacing w:before="72" w:after="72"/>
        <w:rPr>
          <w:rStyle w:val="tcnt3"/>
          <w:rFonts w:ascii="黑体" w:eastAsia="黑体" w:hAnsi="黑体" w:cs="Arial"/>
          <w:sz w:val="48"/>
          <w:szCs w:val="48"/>
        </w:rPr>
      </w:pPr>
      <w:r>
        <w:rPr>
          <w:rStyle w:val="tcnt3"/>
          <w:rFonts w:ascii="黑体" w:eastAsia="黑体" w:hAnsi="黑体" w:cs="Arial" w:hint="eastAsia"/>
          <w:sz w:val="48"/>
          <w:szCs w:val="48"/>
        </w:rPr>
        <w:t>智慧城市</w:t>
      </w:r>
    </w:p>
    <w:p w14:paraId="11F05808" w14:textId="77777777" w:rsidR="00405690" w:rsidRDefault="00405690">
      <w:pPr>
        <w:pStyle w:val="affffa"/>
        <w:spacing w:before="72" w:after="72"/>
        <w:rPr>
          <w:rStyle w:val="tcnt3"/>
          <w:rFonts w:ascii="黑体" w:eastAsia="黑体" w:hAnsi="黑体" w:cs="Arial"/>
        </w:rPr>
      </w:pPr>
    </w:p>
    <w:p w14:paraId="4C6DD996" w14:textId="77777777" w:rsidR="00405690" w:rsidRDefault="00405690" w:rsidP="007F1DCF">
      <w:pPr>
        <w:pStyle w:val="affffa"/>
        <w:spacing w:before="72" w:after="72"/>
        <w:rPr>
          <w:rStyle w:val="tcnt3"/>
          <w:rFonts w:ascii="黑体" w:eastAsia="黑体" w:hAnsi="黑体" w:cs="Arial"/>
          <w:sz w:val="72"/>
          <w:szCs w:val="72"/>
        </w:rPr>
      </w:pPr>
    </w:p>
    <w:p w14:paraId="2D412F8D" w14:textId="77777777" w:rsidR="00405690" w:rsidRDefault="00405690">
      <w:pPr>
        <w:pStyle w:val="affffa"/>
        <w:spacing w:before="72" w:after="72"/>
        <w:rPr>
          <w:rStyle w:val="tcnt3"/>
          <w:rFonts w:ascii="Arial" w:hAnsi="Arial" w:cs="Arial"/>
        </w:rPr>
      </w:pPr>
    </w:p>
    <w:p w14:paraId="38CA08D1" w14:textId="77777777" w:rsidR="00405690" w:rsidRDefault="00405690">
      <w:pPr>
        <w:pStyle w:val="affffa"/>
        <w:spacing w:before="72" w:after="72"/>
        <w:rPr>
          <w:rStyle w:val="tcnt3"/>
          <w:rFonts w:ascii="Arial" w:hAnsi="Arial" w:cs="Arial"/>
        </w:rPr>
      </w:pPr>
    </w:p>
    <w:p w14:paraId="39C1168A" w14:textId="77777777" w:rsidR="00405690" w:rsidRDefault="00405690">
      <w:pPr>
        <w:pStyle w:val="affffa"/>
        <w:spacing w:before="72" w:after="72"/>
        <w:rPr>
          <w:rStyle w:val="tcnt3"/>
          <w:rFonts w:ascii="Arial" w:hAnsi="Arial" w:cs="Arial"/>
        </w:rPr>
      </w:pPr>
    </w:p>
    <w:p w14:paraId="3F8A7317" w14:textId="77777777" w:rsidR="00405690" w:rsidRDefault="00405690">
      <w:pPr>
        <w:pStyle w:val="affffa"/>
        <w:spacing w:before="72" w:after="72"/>
        <w:rPr>
          <w:rStyle w:val="tcnt3"/>
          <w:rFonts w:ascii="Arial" w:hAnsi="Arial" w:cs="Arial"/>
        </w:rPr>
      </w:pPr>
    </w:p>
    <w:p w14:paraId="3D6E13B8" w14:textId="77777777" w:rsidR="00405690" w:rsidRDefault="00405690">
      <w:pPr>
        <w:pStyle w:val="affffa"/>
        <w:spacing w:before="72" w:after="72"/>
        <w:rPr>
          <w:rStyle w:val="tcnt3"/>
          <w:rFonts w:ascii="Arial" w:hAnsi="Arial" w:cs="Arial"/>
        </w:rPr>
      </w:pPr>
    </w:p>
    <w:p w14:paraId="42F755EE" w14:textId="77777777" w:rsidR="00405690" w:rsidRDefault="00405690">
      <w:pPr>
        <w:pStyle w:val="affffa"/>
        <w:spacing w:before="72" w:after="72"/>
        <w:rPr>
          <w:rStyle w:val="tcnt3"/>
          <w:rFonts w:ascii="Arial" w:hAnsi="Arial" w:cs="Arial"/>
        </w:rPr>
      </w:pPr>
    </w:p>
    <w:p w14:paraId="25A86E5E" w14:textId="77777777" w:rsidR="00405690" w:rsidRDefault="00405690">
      <w:pPr>
        <w:adjustRightInd w:val="0"/>
        <w:snapToGrid w:val="0"/>
        <w:spacing w:before="72" w:after="72"/>
        <w:jc w:val="center"/>
        <w:rPr>
          <w:rFonts w:ascii="仿宋_GB2312" w:eastAsia="仿宋_GB2312"/>
          <w:sz w:val="28"/>
        </w:rPr>
      </w:pPr>
    </w:p>
    <w:p w14:paraId="499EDCFF" w14:textId="77777777" w:rsidR="00405690" w:rsidRDefault="00405690">
      <w:pPr>
        <w:adjustRightInd w:val="0"/>
        <w:snapToGrid w:val="0"/>
        <w:spacing w:before="72" w:after="72"/>
        <w:jc w:val="center"/>
        <w:rPr>
          <w:rFonts w:ascii="仿宋_GB2312" w:eastAsia="仿宋_GB2312"/>
          <w:sz w:val="28"/>
        </w:rPr>
      </w:pPr>
    </w:p>
    <w:p w14:paraId="6E90FC19" w14:textId="77777777" w:rsidR="00405690" w:rsidRDefault="00405690">
      <w:pPr>
        <w:adjustRightInd w:val="0"/>
        <w:snapToGrid w:val="0"/>
        <w:spacing w:before="72" w:after="72"/>
        <w:jc w:val="center"/>
        <w:rPr>
          <w:rFonts w:ascii="仿宋_GB2312" w:eastAsia="仿宋_GB2312"/>
          <w:sz w:val="28"/>
        </w:rPr>
      </w:pPr>
    </w:p>
    <w:p w14:paraId="4B2446A3" w14:textId="77777777" w:rsidR="00405690" w:rsidRDefault="00405690">
      <w:pPr>
        <w:adjustRightInd w:val="0"/>
        <w:snapToGrid w:val="0"/>
        <w:spacing w:before="72" w:after="72"/>
        <w:jc w:val="center"/>
        <w:rPr>
          <w:rFonts w:ascii="仿宋_GB2312" w:eastAsia="仿宋_GB2312"/>
          <w:sz w:val="28"/>
        </w:rPr>
      </w:pPr>
    </w:p>
    <w:p w14:paraId="49B6C949" w14:textId="77777777" w:rsidR="00405690" w:rsidRDefault="00405690">
      <w:pPr>
        <w:adjustRightInd w:val="0"/>
        <w:snapToGrid w:val="0"/>
        <w:spacing w:before="72" w:after="72"/>
        <w:jc w:val="center"/>
        <w:rPr>
          <w:rFonts w:ascii="仿宋_GB2312" w:eastAsia="仿宋_GB2312"/>
          <w:sz w:val="28"/>
        </w:rPr>
      </w:pPr>
    </w:p>
    <w:p w14:paraId="0454C8D8" w14:textId="77777777" w:rsidR="00405690" w:rsidRDefault="00405690">
      <w:pPr>
        <w:adjustRightInd w:val="0"/>
        <w:snapToGrid w:val="0"/>
        <w:spacing w:before="72" w:after="72"/>
        <w:jc w:val="center"/>
        <w:rPr>
          <w:rFonts w:ascii="仿宋_GB2312" w:eastAsia="仿宋_GB2312"/>
          <w:sz w:val="28"/>
        </w:rPr>
      </w:pPr>
    </w:p>
    <w:p w14:paraId="43A9B958" w14:textId="77777777" w:rsidR="00405690" w:rsidRDefault="00405690">
      <w:pPr>
        <w:adjustRightInd w:val="0"/>
        <w:snapToGrid w:val="0"/>
        <w:spacing w:before="72" w:after="72"/>
        <w:jc w:val="center"/>
        <w:rPr>
          <w:rFonts w:ascii="仿宋_GB2312" w:eastAsia="仿宋_GB2312"/>
          <w:sz w:val="28"/>
        </w:rPr>
      </w:pPr>
    </w:p>
    <w:p w14:paraId="61384B9E" w14:textId="77777777" w:rsidR="00405690" w:rsidRDefault="00405690">
      <w:pPr>
        <w:adjustRightInd w:val="0"/>
        <w:snapToGrid w:val="0"/>
        <w:spacing w:before="72" w:after="72"/>
        <w:jc w:val="center"/>
        <w:rPr>
          <w:rFonts w:ascii="仿宋_GB2312" w:eastAsia="仿宋_GB2312"/>
          <w:sz w:val="28"/>
        </w:rPr>
      </w:pPr>
    </w:p>
    <w:p w14:paraId="47B9E6C2" w14:textId="7A70B2A4" w:rsidR="00405690" w:rsidRDefault="00405690">
      <w:pPr>
        <w:pStyle w:val="affffa"/>
        <w:spacing w:before="72" w:after="72"/>
        <w:rPr>
          <w:rFonts w:asciiTheme="minorEastAsia" w:eastAsiaTheme="minorEastAsia" w:hAnsiTheme="minorEastAsia"/>
          <w:sz w:val="28"/>
        </w:rPr>
      </w:pPr>
    </w:p>
    <w:p w14:paraId="59EEC051" w14:textId="77777777" w:rsidR="00405690" w:rsidRDefault="0061795B">
      <w:pPr>
        <w:widowControl/>
        <w:spacing w:before="72" w:after="72" w:line="360" w:lineRule="atLeast"/>
        <w:ind w:left="840"/>
        <w:jc w:val="left"/>
        <w:rPr>
          <w:rFonts w:ascii="仿宋_GB2312" w:eastAsia="仿宋_GB2312"/>
          <w:sz w:val="28"/>
        </w:rPr>
        <w:sectPr w:rsidR="0040569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440" w:left="1800" w:header="720" w:footer="720" w:gutter="0"/>
          <w:cols w:space="720"/>
        </w:sectPr>
      </w:pPr>
      <w:r>
        <w:rPr>
          <w:rFonts w:ascii="仿宋_GB2312" w:eastAsia="仿宋_GB2312"/>
          <w:sz w:val="28"/>
        </w:rPr>
        <w:br w:type="page"/>
      </w:r>
    </w:p>
    <w:p w14:paraId="3754BACB" w14:textId="77777777" w:rsidR="00405690" w:rsidRDefault="00405690">
      <w:pPr>
        <w:pStyle w:val="affffa"/>
        <w:spacing w:before="72" w:after="72"/>
        <w:ind w:left="840"/>
        <w:rPr>
          <w:rFonts w:ascii="仿宋_GB2312" w:eastAsia="仿宋_GB2312"/>
          <w:sz w:val="28"/>
        </w:rPr>
      </w:pPr>
    </w:p>
    <w:p w14:paraId="488ECFA4" w14:textId="77777777" w:rsidR="00405690" w:rsidRDefault="0061795B">
      <w:pPr>
        <w:pStyle w:val="afff2"/>
        <w:spacing w:before="72" w:after="72" w:line="360" w:lineRule="auto"/>
        <w:ind w:left="840"/>
      </w:pPr>
      <w:r>
        <w:t>文档版本记录</w:t>
      </w:r>
    </w:p>
    <w:tbl>
      <w:tblPr>
        <w:tblStyle w:val="affb"/>
        <w:tblW w:w="8856" w:type="dxa"/>
        <w:tblLayout w:type="fixed"/>
        <w:tblLook w:val="04A0" w:firstRow="1" w:lastRow="0" w:firstColumn="1" w:lastColumn="0" w:noHBand="0" w:noVBand="1"/>
      </w:tblPr>
      <w:tblGrid>
        <w:gridCol w:w="675"/>
        <w:gridCol w:w="851"/>
        <w:gridCol w:w="2551"/>
        <w:gridCol w:w="1276"/>
        <w:gridCol w:w="3503"/>
      </w:tblGrid>
      <w:tr w:rsidR="00405690" w14:paraId="63466585" w14:textId="77777777">
        <w:tc>
          <w:tcPr>
            <w:tcW w:w="675" w:type="dxa"/>
          </w:tcPr>
          <w:p w14:paraId="29C0B4E0" w14:textId="77777777" w:rsidR="00405690" w:rsidRDefault="0061795B">
            <w:pPr>
              <w:pStyle w:val="afff3"/>
              <w:spacing w:before="72" w:after="72"/>
            </w:pPr>
            <w:r>
              <w:t>序号</w:t>
            </w:r>
          </w:p>
        </w:tc>
        <w:tc>
          <w:tcPr>
            <w:tcW w:w="851" w:type="dxa"/>
          </w:tcPr>
          <w:p w14:paraId="60E7B73C" w14:textId="77777777" w:rsidR="00405690" w:rsidRDefault="0061795B">
            <w:pPr>
              <w:pStyle w:val="afff3"/>
              <w:spacing w:before="72" w:after="72"/>
            </w:pPr>
            <w:r>
              <w:t>作者</w:t>
            </w:r>
          </w:p>
        </w:tc>
        <w:tc>
          <w:tcPr>
            <w:tcW w:w="2551" w:type="dxa"/>
          </w:tcPr>
          <w:p w14:paraId="346D6C0A" w14:textId="77777777" w:rsidR="00405690" w:rsidRDefault="0061795B">
            <w:pPr>
              <w:pStyle w:val="afff3"/>
              <w:spacing w:before="72" w:after="72"/>
            </w:pPr>
            <w:r>
              <w:t>日期</w:t>
            </w:r>
          </w:p>
        </w:tc>
        <w:tc>
          <w:tcPr>
            <w:tcW w:w="1276" w:type="dxa"/>
          </w:tcPr>
          <w:p w14:paraId="64D67D0B" w14:textId="77777777" w:rsidR="00405690" w:rsidRDefault="0061795B">
            <w:pPr>
              <w:pStyle w:val="afff3"/>
              <w:spacing w:before="72" w:after="72"/>
            </w:pPr>
            <w:r>
              <w:t>版本</w:t>
            </w:r>
          </w:p>
        </w:tc>
        <w:tc>
          <w:tcPr>
            <w:tcW w:w="3503" w:type="dxa"/>
          </w:tcPr>
          <w:p w14:paraId="1387FECB" w14:textId="77777777" w:rsidR="00405690" w:rsidRDefault="0061795B">
            <w:pPr>
              <w:pStyle w:val="afff3"/>
              <w:spacing w:before="72" w:after="72"/>
            </w:pPr>
            <w:r>
              <w:t>纪要</w:t>
            </w:r>
          </w:p>
        </w:tc>
      </w:tr>
      <w:tr w:rsidR="00405690" w14:paraId="7EE41B4C" w14:textId="77777777">
        <w:tc>
          <w:tcPr>
            <w:tcW w:w="675" w:type="dxa"/>
            <w:vAlign w:val="center"/>
          </w:tcPr>
          <w:p w14:paraId="1EB18CDD" w14:textId="77777777" w:rsidR="00405690" w:rsidRDefault="00405690">
            <w:pPr>
              <w:pStyle w:val="afff1"/>
              <w:numPr>
                <w:ilvl w:val="0"/>
                <w:numId w:val="9"/>
              </w:numPr>
              <w:spacing w:before="72" w:after="72"/>
            </w:pPr>
          </w:p>
        </w:tc>
        <w:tc>
          <w:tcPr>
            <w:tcW w:w="851" w:type="dxa"/>
            <w:vAlign w:val="center"/>
          </w:tcPr>
          <w:p w14:paraId="1C75C331" w14:textId="77777777" w:rsidR="00405690" w:rsidRDefault="00DE0B4C">
            <w:pPr>
              <w:pStyle w:val="afff1"/>
              <w:spacing w:before="72" w:after="72"/>
            </w:pPr>
            <w:proofErr w:type="gramStart"/>
            <w:r>
              <w:rPr>
                <w:rFonts w:hint="eastAsia"/>
              </w:rPr>
              <w:t>李坡</w:t>
            </w:r>
            <w:proofErr w:type="gramEnd"/>
          </w:p>
        </w:tc>
        <w:tc>
          <w:tcPr>
            <w:tcW w:w="2551" w:type="dxa"/>
            <w:vAlign w:val="center"/>
          </w:tcPr>
          <w:p w14:paraId="6CCDFE86" w14:textId="29A88ABC" w:rsidR="00405690" w:rsidRDefault="0061795B">
            <w:pPr>
              <w:pStyle w:val="afff1"/>
              <w:spacing w:before="72" w:after="72"/>
            </w:pPr>
            <w:r>
              <w:rPr>
                <w:rFonts w:hint="eastAsia"/>
              </w:rPr>
              <w:t>20</w:t>
            </w:r>
            <w:r w:rsidR="00D354B4">
              <w:t>19</w:t>
            </w:r>
            <w:r>
              <w:rPr>
                <w:rFonts w:hint="eastAsia"/>
              </w:rPr>
              <w:t>年</w:t>
            </w:r>
            <w:r w:rsidR="00D354B4">
              <w:t>7</w:t>
            </w:r>
            <w:r>
              <w:rPr>
                <w:rFonts w:hint="eastAsia"/>
              </w:rPr>
              <w:t>月</w:t>
            </w:r>
            <w:r w:rsidR="00D354B4"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276" w:type="dxa"/>
            <w:vAlign w:val="center"/>
          </w:tcPr>
          <w:p w14:paraId="35AA3EB6" w14:textId="77777777" w:rsidR="00405690" w:rsidRDefault="0061795B">
            <w:pPr>
              <w:pStyle w:val="afff1"/>
              <w:spacing w:before="72" w:after="72"/>
            </w:pPr>
            <w:r>
              <w:t>V</w:t>
            </w:r>
            <w:r>
              <w:rPr>
                <w:rFonts w:hint="eastAsia"/>
              </w:rPr>
              <w:t>1.0.0</w:t>
            </w:r>
          </w:p>
        </w:tc>
        <w:tc>
          <w:tcPr>
            <w:tcW w:w="3503" w:type="dxa"/>
            <w:vAlign w:val="center"/>
          </w:tcPr>
          <w:p w14:paraId="5F349279" w14:textId="77777777" w:rsidR="00405690" w:rsidRDefault="0061795B">
            <w:pPr>
              <w:pStyle w:val="afff1"/>
              <w:spacing w:before="72" w:after="72"/>
              <w:jc w:val="left"/>
            </w:pPr>
            <w:r>
              <w:t>文档内容形式</w:t>
            </w:r>
          </w:p>
        </w:tc>
      </w:tr>
      <w:tr w:rsidR="00405690" w14:paraId="6AB07CBC" w14:textId="77777777">
        <w:tc>
          <w:tcPr>
            <w:tcW w:w="675" w:type="dxa"/>
            <w:vAlign w:val="center"/>
          </w:tcPr>
          <w:p w14:paraId="0FF82FAB" w14:textId="77777777" w:rsidR="00405690" w:rsidRDefault="00405690">
            <w:pPr>
              <w:pStyle w:val="afff1"/>
              <w:numPr>
                <w:ilvl w:val="0"/>
                <w:numId w:val="9"/>
              </w:numPr>
              <w:spacing w:before="72" w:after="72"/>
            </w:pPr>
          </w:p>
        </w:tc>
        <w:tc>
          <w:tcPr>
            <w:tcW w:w="851" w:type="dxa"/>
            <w:vAlign w:val="center"/>
          </w:tcPr>
          <w:p w14:paraId="3F496CBE" w14:textId="77777777" w:rsidR="00405690" w:rsidRDefault="00405690">
            <w:pPr>
              <w:pStyle w:val="afff1"/>
              <w:spacing w:before="72" w:after="72"/>
              <w:jc w:val="both"/>
            </w:pPr>
          </w:p>
        </w:tc>
        <w:tc>
          <w:tcPr>
            <w:tcW w:w="2551" w:type="dxa"/>
            <w:vAlign w:val="center"/>
          </w:tcPr>
          <w:p w14:paraId="7EDD82A5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1276" w:type="dxa"/>
            <w:vAlign w:val="center"/>
          </w:tcPr>
          <w:p w14:paraId="12E9FB0A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3503" w:type="dxa"/>
            <w:vAlign w:val="center"/>
          </w:tcPr>
          <w:p w14:paraId="3550754B" w14:textId="77777777" w:rsidR="00405690" w:rsidRDefault="00405690">
            <w:pPr>
              <w:pStyle w:val="afff1"/>
              <w:spacing w:before="72" w:after="72"/>
              <w:jc w:val="left"/>
            </w:pPr>
          </w:p>
        </w:tc>
      </w:tr>
      <w:tr w:rsidR="00405690" w14:paraId="217BCA18" w14:textId="77777777">
        <w:tc>
          <w:tcPr>
            <w:tcW w:w="675" w:type="dxa"/>
            <w:vAlign w:val="center"/>
          </w:tcPr>
          <w:p w14:paraId="0FAE24DF" w14:textId="77777777" w:rsidR="00405690" w:rsidRDefault="00405690">
            <w:pPr>
              <w:pStyle w:val="afff1"/>
              <w:numPr>
                <w:ilvl w:val="0"/>
                <w:numId w:val="9"/>
              </w:numPr>
              <w:spacing w:before="72" w:after="72"/>
            </w:pPr>
          </w:p>
        </w:tc>
        <w:tc>
          <w:tcPr>
            <w:tcW w:w="851" w:type="dxa"/>
            <w:vAlign w:val="center"/>
          </w:tcPr>
          <w:p w14:paraId="26C93A0F" w14:textId="77777777" w:rsidR="00405690" w:rsidRDefault="00405690">
            <w:pPr>
              <w:pStyle w:val="afff1"/>
              <w:spacing w:before="72" w:after="72"/>
              <w:jc w:val="both"/>
            </w:pPr>
          </w:p>
        </w:tc>
        <w:tc>
          <w:tcPr>
            <w:tcW w:w="2551" w:type="dxa"/>
            <w:vAlign w:val="center"/>
          </w:tcPr>
          <w:p w14:paraId="10C50A06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1276" w:type="dxa"/>
            <w:vAlign w:val="center"/>
          </w:tcPr>
          <w:p w14:paraId="721E40F9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3503" w:type="dxa"/>
            <w:vAlign w:val="center"/>
          </w:tcPr>
          <w:p w14:paraId="0DAF8486" w14:textId="77777777" w:rsidR="00405690" w:rsidRDefault="00405690">
            <w:pPr>
              <w:pStyle w:val="afff1"/>
              <w:spacing w:before="72" w:after="72"/>
              <w:jc w:val="left"/>
            </w:pPr>
          </w:p>
        </w:tc>
      </w:tr>
      <w:tr w:rsidR="00405690" w14:paraId="07A49BE3" w14:textId="77777777">
        <w:tc>
          <w:tcPr>
            <w:tcW w:w="675" w:type="dxa"/>
            <w:vAlign w:val="center"/>
          </w:tcPr>
          <w:p w14:paraId="2504C427" w14:textId="77777777" w:rsidR="00405690" w:rsidRDefault="00405690">
            <w:pPr>
              <w:pStyle w:val="afff1"/>
              <w:numPr>
                <w:ilvl w:val="0"/>
                <w:numId w:val="9"/>
              </w:numPr>
              <w:spacing w:before="72" w:after="72"/>
            </w:pPr>
          </w:p>
        </w:tc>
        <w:tc>
          <w:tcPr>
            <w:tcW w:w="851" w:type="dxa"/>
            <w:vAlign w:val="center"/>
          </w:tcPr>
          <w:p w14:paraId="42E5BFF2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2551" w:type="dxa"/>
            <w:vAlign w:val="center"/>
          </w:tcPr>
          <w:p w14:paraId="03016E1A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1276" w:type="dxa"/>
            <w:vAlign w:val="center"/>
          </w:tcPr>
          <w:p w14:paraId="68E97DFC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3503" w:type="dxa"/>
            <w:vAlign w:val="center"/>
          </w:tcPr>
          <w:p w14:paraId="609322A2" w14:textId="77777777" w:rsidR="00405690" w:rsidRDefault="00405690">
            <w:pPr>
              <w:pStyle w:val="afff1"/>
              <w:spacing w:before="72" w:after="72"/>
              <w:jc w:val="left"/>
            </w:pPr>
          </w:p>
        </w:tc>
      </w:tr>
      <w:tr w:rsidR="00405690" w14:paraId="557057F4" w14:textId="77777777">
        <w:tc>
          <w:tcPr>
            <w:tcW w:w="675" w:type="dxa"/>
            <w:vAlign w:val="center"/>
          </w:tcPr>
          <w:p w14:paraId="50FD10AE" w14:textId="77777777" w:rsidR="00405690" w:rsidRDefault="00405690">
            <w:pPr>
              <w:pStyle w:val="afff1"/>
              <w:numPr>
                <w:ilvl w:val="0"/>
                <w:numId w:val="9"/>
              </w:numPr>
              <w:spacing w:before="72" w:after="72"/>
            </w:pPr>
          </w:p>
        </w:tc>
        <w:tc>
          <w:tcPr>
            <w:tcW w:w="851" w:type="dxa"/>
            <w:vAlign w:val="center"/>
          </w:tcPr>
          <w:p w14:paraId="1775CC6A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2551" w:type="dxa"/>
            <w:vAlign w:val="center"/>
          </w:tcPr>
          <w:p w14:paraId="1D2FB2E3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1276" w:type="dxa"/>
            <w:vAlign w:val="center"/>
          </w:tcPr>
          <w:p w14:paraId="49EE60AB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3503" w:type="dxa"/>
            <w:vAlign w:val="center"/>
          </w:tcPr>
          <w:p w14:paraId="58FF4E6C" w14:textId="77777777" w:rsidR="00405690" w:rsidRDefault="00405690">
            <w:pPr>
              <w:pStyle w:val="afff1"/>
              <w:spacing w:before="72" w:after="72"/>
              <w:jc w:val="left"/>
            </w:pPr>
          </w:p>
        </w:tc>
      </w:tr>
      <w:tr w:rsidR="00405690" w14:paraId="2D37726E" w14:textId="77777777">
        <w:tc>
          <w:tcPr>
            <w:tcW w:w="675" w:type="dxa"/>
            <w:vAlign w:val="center"/>
          </w:tcPr>
          <w:p w14:paraId="51EB19DC" w14:textId="77777777" w:rsidR="00405690" w:rsidRDefault="00405690">
            <w:pPr>
              <w:pStyle w:val="afff1"/>
              <w:numPr>
                <w:ilvl w:val="0"/>
                <w:numId w:val="9"/>
              </w:numPr>
              <w:spacing w:before="72" w:after="72"/>
            </w:pPr>
          </w:p>
        </w:tc>
        <w:tc>
          <w:tcPr>
            <w:tcW w:w="851" w:type="dxa"/>
            <w:vAlign w:val="center"/>
          </w:tcPr>
          <w:p w14:paraId="434BEE2E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2551" w:type="dxa"/>
            <w:vAlign w:val="center"/>
          </w:tcPr>
          <w:p w14:paraId="52FD2BB5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1276" w:type="dxa"/>
            <w:vAlign w:val="center"/>
          </w:tcPr>
          <w:p w14:paraId="5582A627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3503" w:type="dxa"/>
            <w:vAlign w:val="center"/>
          </w:tcPr>
          <w:p w14:paraId="102D197C" w14:textId="77777777" w:rsidR="00405690" w:rsidRDefault="00405690">
            <w:pPr>
              <w:pStyle w:val="afff1"/>
              <w:spacing w:before="72" w:after="72"/>
              <w:jc w:val="left"/>
            </w:pPr>
          </w:p>
        </w:tc>
      </w:tr>
      <w:tr w:rsidR="00405690" w14:paraId="1479352B" w14:textId="77777777">
        <w:tc>
          <w:tcPr>
            <w:tcW w:w="675" w:type="dxa"/>
            <w:vAlign w:val="center"/>
          </w:tcPr>
          <w:p w14:paraId="432DAB45" w14:textId="77777777" w:rsidR="00405690" w:rsidRDefault="00405690">
            <w:pPr>
              <w:pStyle w:val="afff1"/>
              <w:numPr>
                <w:ilvl w:val="0"/>
                <w:numId w:val="9"/>
              </w:numPr>
              <w:spacing w:before="72" w:after="72"/>
            </w:pPr>
          </w:p>
        </w:tc>
        <w:tc>
          <w:tcPr>
            <w:tcW w:w="851" w:type="dxa"/>
            <w:vAlign w:val="center"/>
          </w:tcPr>
          <w:p w14:paraId="4A105094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2551" w:type="dxa"/>
            <w:vAlign w:val="center"/>
          </w:tcPr>
          <w:p w14:paraId="6EF027C9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1276" w:type="dxa"/>
            <w:vAlign w:val="center"/>
          </w:tcPr>
          <w:p w14:paraId="0E334B0D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3503" w:type="dxa"/>
            <w:vAlign w:val="center"/>
          </w:tcPr>
          <w:p w14:paraId="60D2DD1B" w14:textId="77777777" w:rsidR="00405690" w:rsidRDefault="00405690">
            <w:pPr>
              <w:pStyle w:val="afff1"/>
              <w:spacing w:before="72" w:after="72"/>
              <w:jc w:val="left"/>
            </w:pPr>
          </w:p>
        </w:tc>
      </w:tr>
      <w:tr w:rsidR="00405690" w14:paraId="79DAC3E4" w14:textId="77777777">
        <w:tc>
          <w:tcPr>
            <w:tcW w:w="675" w:type="dxa"/>
            <w:vAlign w:val="center"/>
          </w:tcPr>
          <w:p w14:paraId="08F97CBB" w14:textId="77777777" w:rsidR="00405690" w:rsidRDefault="00405690">
            <w:pPr>
              <w:pStyle w:val="afff1"/>
              <w:numPr>
                <w:ilvl w:val="0"/>
                <w:numId w:val="9"/>
              </w:numPr>
              <w:spacing w:before="72" w:after="72"/>
            </w:pPr>
          </w:p>
        </w:tc>
        <w:tc>
          <w:tcPr>
            <w:tcW w:w="851" w:type="dxa"/>
            <w:vAlign w:val="center"/>
          </w:tcPr>
          <w:p w14:paraId="6632B7B2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2551" w:type="dxa"/>
            <w:vAlign w:val="center"/>
          </w:tcPr>
          <w:p w14:paraId="42BE167C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1276" w:type="dxa"/>
            <w:vAlign w:val="center"/>
          </w:tcPr>
          <w:p w14:paraId="11715F54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3503" w:type="dxa"/>
            <w:vAlign w:val="center"/>
          </w:tcPr>
          <w:p w14:paraId="4562C98B" w14:textId="77777777" w:rsidR="00405690" w:rsidRDefault="00405690">
            <w:pPr>
              <w:pStyle w:val="afff1"/>
              <w:spacing w:before="72" w:after="72"/>
              <w:jc w:val="left"/>
            </w:pPr>
          </w:p>
        </w:tc>
      </w:tr>
      <w:tr w:rsidR="00405690" w14:paraId="3F1D2526" w14:textId="77777777">
        <w:tc>
          <w:tcPr>
            <w:tcW w:w="675" w:type="dxa"/>
            <w:vAlign w:val="center"/>
          </w:tcPr>
          <w:p w14:paraId="5899FF55" w14:textId="77777777" w:rsidR="00405690" w:rsidRDefault="00405690">
            <w:pPr>
              <w:pStyle w:val="afff1"/>
              <w:numPr>
                <w:ilvl w:val="0"/>
                <w:numId w:val="9"/>
              </w:numPr>
              <w:spacing w:before="72" w:after="72"/>
            </w:pPr>
          </w:p>
        </w:tc>
        <w:tc>
          <w:tcPr>
            <w:tcW w:w="851" w:type="dxa"/>
            <w:vAlign w:val="center"/>
          </w:tcPr>
          <w:p w14:paraId="26E54350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2551" w:type="dxa"/>
            <w:vAlign w:val="center"/>
          </w:tcPr>
          <w:p w14:paraId="445408F6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1276" w:type="dxa"/>
            <w:vAlign w:val="center"/>
          </w:tcPr>
          <w:p w14:paraId="66E8A858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3503" w:type="dxa"/>
            <w:vAlign w:val="center"/>
          </w:tcPr>
          <w:p w14:paraId="068F3627" w14:textId="77777777" w:rsidR="00405690" w:rsidRDefault="00405690">
            <w:pPr>
              <w:pStyle w:val="afff1"/>
              <w:spacing w:before="72" w:after="72"/>
              <w:jc w:val="left"/>
            </w:pPr>
          </w:p>
        </w:tc>
      </w:tr>
    </w:tbl>
    <w:p w14:paraId="5C26F85F" w14:textId="77777777" w:rsidR="00405690" w:rsidRDefault="00405690">
      <w:pPr>
        <w:spacing w:before="72" w:after="72"/>
        <w:ind w:left="840"/>
        <w:rPr>
          <w:kern w:val="44"/>
        </w:rPr>
      </w:pPr>
    </w:p>
    <w:p w14:paraId="5E133EFC" w14:textId="77777777" w:rsidR="00405690" w:rsidRDefault="00405690">
      <w:pPr>
        <w:widowControl/>
        <w:spacing w:before="72" w:after="72" w:line="360" w:lineRule="atLeast"/>
        <w:ind w:left="840"/>
        <w:jc w:val="left"/>
        <w:rPr>
          <w:rFonts w:ascii="仿宋_GB2312" w:eastAsia="仿宋_GB2312" w:hAnsi="华文中宋" w:cs="黑体"/>
          <w:b/>
          <w:snapToGrid w:val="0"/>
          <w:spacing w:val="60"/>
          <w:kern w:val="0"/>
          <w:sz w:val="28"/>
          <w:szCs w:val="52"/>
        </w:rPr>
      </w:pPr>
    </w:p>
    <w:p w14:paraId="236427A9" w14:textId="77777777" w:rsidR="00405690" w:rsidRDefault="0061795B">
      <w:pPr>
        <w:pStyle w:val="afffe"/>
        <w:tabs>
          <w:tab w:val="center" w:pos="4320"/>
        </w:tabs>
        <w:spacing w:before="120" w:after="120"/>
        <w:jc w:val="both"/>
      </w:pPr>
      <w:r>
        <w:lastRenderedPageBreak/>
        <w:tab/>
      </w:r>
      <w:bookmarkStart w:id="0" w:name="_Toc29905682"/>
      <w:r>
        <w:rPr>
          <w:rFonts w:hint="eastAsia"/>
        </w:rPr>
        <w:t>目录</w:t>
      </w:r>
      <w:bookmarkEnd w:id="0"/>
    </w:p>
    <w:p w14:paraId="38423DA9" w14:textId="1DBEA3B5" w:rsidR="00FD3A02" w:rsidRDefault="0061795B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rPr>
          <w:rFonts w:hint="eastAsia"/>
        </w:rPr>
        <w:instrText>TOC \o "1-3" \h \z \u</w:instrText>
      </w:r>
      <w:r>
        <w:fldChar w:fldCharType="separate"/>
      </w:r>
      <w:hyperlink w:anchor="_Toc29905682" w:history="1">
        <w:r w:rsidR="00FD3A02" w:rsidRPr="007B0B7E">
          <w:rPr>
            <w:rStyle w:val="aff8"/>
            <w:noProof/>
          </w:rPr>
          <w:t>目录</w:t>
        </w:r>
        <w:r w:rsidR="00FD3A02">
          <w:rPr>
            <w:noProof/>
            <w:webHidden/>
          </w:rPr>
          <w:tab/>
        </w:r>
        <w:r w:rsidR="00FD3A02">
          <w:rPr>
            <w:noProof/>
            <w:webHidden/>
          </w:rPr>
          <w:fldChar w:fldCharType="begin"/>
        </w:r>
        <w:r w:rsidR="00FD3A02">
          <w:rPr>
            <w:noProof/>
            <w:webHidden/>
          </w:rPr>
          <w:instrText xml:space="preserve"> PAGEREF _Toc29905682 \h </w:instrText>
        </w:r>
        <w:r w:rsidR="00FD3A02">
          <w:rPr>
            <w:noProof/>
            <w:webHidden/>
          </w:rPr>
        </w:r>
        <w:r w:rsidR="00FD3A02">
          <w:rPr>
            <w:noProof/>
            <w:webHidden/>
          </w:rPr>
          <w:fldChar w:fldCharType="separate"/>
        </w:r>
        <w:r w:rsidR="00FD3A02">
          <w:rPr>
            <w:noProof/>
            <w:webHidden/>
          </w:rPr>
          <w:t>3</w:t>
        </w:r>
        <w:r w:rsidR="00FD3A02">
          <w:rPr>
            <w:noProof/>
            <w:webHidden/>
          </w:rPr>
          <w:fldChar w:fldCharType="end"/>
        </w:r>
      </w:hyperlink>
    </w:p>
    <w:p w14:paraId="60443E7B" w14:textId="771F6A58" w:rsidR="00FD3A02" w:rsidRDefault="004C7031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9905683" w:history="1">
        <w:r w:rsidR="00FD3A02" w:rsidRPr="007B0B7E">
          <w:rPr>
            <w:rStyle w:val="aff8"/>
            <w:noProof/>
          </w:rPr>
          <w:t>1</w:t>
        </w:r>
        <w:r w:rsidR="00FD3A0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D3A02" w:rsidRPr="007B0B7E">
          <w:rPr>
            <w:rStyle w:val="aff8"/>
            <w:noProof/>
          </w:rPr>
          <w:t>编写目的</w:t>
        </w:r>
        <w:r w:rsidR="00FD3A02">
          <w:rPr>
            <w:noProof/>
            <w:webHidden/>
          </w:rPr>
          <w:tab/>
        </w:r>
        <w:r w:rsidR="00FD3A02">
          <w:rPr>
            <w:noProof/>
            <w:webHidden/>
          </w:rPr>
          <w:fldChar w:fldCharType="begin"/>
        </w:r>
        <w:r w:rsidR="00FD3A02">
          <w:rPr>
            <w:noProof/>
            <w:webHidden/>
          </w:rPr>
          <w:instrText xml:space="preserve"> PAGEREF _Toc29905683 \h </w:instrText>
        </w:r>
        <w:r w:rsidR="00FD3A02">
          <w:rPr>
            <w:noProof/>
            <w:webHidden/>
          </w:rPr>
        </w:r>
        <w:r w:rsidR="00FD3A02">
          <w:rPr>
            <w:noProof/>
            <w:webHidden/>
          </w:rPr>
          <w:fldChar w:fldCharType="separate"/>
        </w:r>
        <w:r w:rsidR="00FD3A02">
          <w:rPr>
            <w:noProof/>
            <w:webHidden/>
          </w:rPr>
          <w:t>4</w:t>
        </w:r>
        <w:r w:rsidR="00FD3A02">
          <w:rPr>
            <w:noProof/>
            <w:webHidden/>
          </w:rPr>
          <w:fldChar w:fldCharType="end"/>
        </w:r>
      </w:hyperlink>
    </w:p>
    <w:p w14:paraId="351DD677" w14:textId="28D9228F" w:rsidR="00FD3A02" w:rsidRDefault="004C7031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9905684" w:history="1">
        <w:r w:rsidR="00FD3A02" w:rsidRPr="007B0B7E">
          <w:rPr>
            <w:rStyle w:val="aff8"/>
            <w:noProof/>
          </w:rPr>
          <w:t>2</w:t>
        </w:r>
        <w:r w:rsidR="00FD3A02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FD3A02" w:rsidRPr="007B0B7E">
          <w:rPr>
            <w:rStyle w:val="aff8"/>
            <w:noProof/>
          </w:rPr>
          <w:t>简要代码</w:t>
        </w:r>
        <w:r w:rsidR="00FD3A02">
          <w:rPr>
            <w:noProof/>
            <w:webHidden/>
          </w:rPr>
          <w:tab/>
        </w:r>
        <w:r w:rsidR="00FD3A02">
          <w:rPr>
            <w:noProof/>
            <w:webHidden/>
          </w:rPr>
          <w:fldChar w:fldCharType="begin"/>
        </w:r>
        <w:r w:rsidR="00FD3A02">
          <w:rPr>
            <w:noProof/>
            <w:webHidden/>
          </w:rPr>
          <w:instrText xml:space="preserve"> PAGEREF _Toc29905684 \h </w:instrText>
        </w:r>
        <w:r w:rsidR="00FD3A02">
          <w:rPr>
            <w:noProof/>
            <w:webHidden/>
          </w:rPr>
        </w:r>
        <w:r w:rsidR="00FD3A02">
          <w:rPr>
            <w:noProof/>
            <w:webHidden/>
          </w:rPr>
          <w:fldChar w:fldCharType="separate"/>
        </w:r>
        <w:r w:rsidR="00FD3A02">
          <w:rPr>
            <w:noProof/>
            <w:webHidden/>
          </w:rPr>
          <w:t>4</w:t>
        </w:r>
        <w:r w:rsidR="00FD3A02">
          <w:rPr>
            <w:noProof/>
            <w:webHidden/>
          </w:rPr>
          <w:fldChar w:fldCharType="end"/>
        </w:r>
      </w:hyperlink>
    </w:p>
    <w:p w14:paraId="1F3DD426" w14:textId="54B96EA4" w:rsidR="00405690" w:rsidRDefault="0061795B">
      <w:pPr>
        <w:pStyle w:val="affff0"/>
        <w:spacing w:before="72" w:after="72" w:line="360" w:lineRule="auto"/>
        <w:ind w:firstLine="0"/>
      </w:pPr>
      <w:r>
        <w:fldChar w:fldCharType="end"/>
      </w:r>
    </w:p>
    <w:p w14:paraId="220066CF" w14:textId="77777777" w:rsidR="00405690" w:rsidRDefault="0061795B">
      <w:pPr>
        <w:widowControl/>
        <w:spacing w:before="72" w:after="72" w:line="360" w:lineRule="atLeast"/>
        <w:jc w:val="left"/>
        <w:rPr>
          <w:rFonts w:eastAsia="黑体"/>
          <w:bCs/>
          <w:kern w:val="44"/>
          <w:sz w:val="32"/>
          <w:szCs w:val="44"/>
        </w:rPr>
      </w:pPr>
      <w:r>
        <w:br w:type="page"/>
      </w:r>
    </w:p>
    <w:p w14:paraId="0474E51A" w14:textId="77777777" w:rsidR="00405690" w:rsidRDefault="00405690" w:rsidP="008C721D">
      <w:pPr>
        <w:pStyle w:val="affff0"/>
        <w:spacing w:before="72" w:after="72"/>
      </w:pPr>
    </w:p>
    <w:p w14:paraId="1385B804" w14:textId="77777777" w:rsidR="00405690" w:rsidRDefault="0061795B" w:rsidP="008C721D">
      <w:pPr>
        <w:pStyle w:val="1"/>
      </w:pPr>
      <w:bookmarkStart w:id="1" w:name="_Toc29905683"/>
      <w:r>
        <w:rPr>
          <w:rFonts w:hint="eastAsia"/>
        </w:rPr>
        <w:t>编写目的</w:t>
      </w:r>
      <w:bookmarkEnd w:id="1"/>
    </w:p>
    <w:p w14:paraId="0BF13352" w14:textId="7BDE7AB1" w:rsidR="00405690" w:rsidRDefault="00EE5383">
      <w:pPr>
        <w:pStyle w:val="affff0"/>
        <w:spacing w:before="72" w:after="72"/>
      </w:pPr>
      <w:r>
        <w:rPr>
          <w:rFonts w:hint="eastAsia"/>
        </w:rPr>
        <w:t>采用</w:t>
      </w:r>
      <w:r w:rsidRPr="00EE5383">
        <w:t>mapbox-vector-tile-3.0.0</w:t>
      </w:r>
      <w:r>
        <w:rPr>
          <w:rFonts w:hint="eastAsia"/>
        </w:rPr>
        <w:t>实现矢量切片</w:t>
      </w:r>
      <w:proofErr w:type="spellStart"/>
      <w:r>
        <w:rPr>
          <w:rFonts w:hint="eastAsia"/>
        </w:rPr>
        <w:t>mvt</w:t>
      </w:r>
      <w:proofErr w:type="spellEnd"/>
      <w:r w:rsidR="00892005">
        <w:rPr>
          <w:rFonts w:hint="eastAsia"/>
        </w:rPr>
        <w:t>。</w:t>
      </w:r>
    </w:p>
    <w:p w14:paraId="3F4A774D" w14:textId="4D8091F0" w:rsidR="00405690" w:rsidRDefault="00570A05" w:rsidP="008C721D">
      <w:pPr>
        <w:pStyle w:val="1"/>
      </w:pPr>
      <w:bookmarkStart w:id="2" w:name="_Toc29905684"/>
      <w:r>
        <w:rPr>
          <w:rFonts w:hint="eastAsia"/>
        </w:rPr>
        <w:t>简要代码</w:t>
      </w:r>
      <w:bookmarkEnd w:id="2"/>
    </w:p>
    <w:tbl>
      <w:tblPr>
        <w:tblStyle w:val="affb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B4A9A" w14:paraId="1E0F12BC" w14:textId="77777777" w:rsidTr="00DB4A9A">
        <w:tc>
          <w:tcPr>
            <w:tcW w:w="8856" w:type="dxa"/>
          </w:tcPr>
          <w:p w14:paraId="1B6A5414" w14:textId="77777777" w:rsidR="00DB4A9A" w:rsidRPr="00DB4A9A" w:rsidRDefault="00DB4A9A" w:rsidP="00DB4A9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0" w:before="72" w:afterLines="0" w:after="72"/>
              <w:jc w:val="left"/>
              <w:rPr>
                <w:rFonts w:ascii="宋体" w:hAnsi="宋体" w:cs="宋体"/>
                <w:color w:val="A9B7C6"/>
                <w:kern w:val="0"/>
                <w:sz w:val="27"/>
                <w:szCs w:val="27"/>
              </w:rPr>
            </w:pP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 HashMap&lt;String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List&lt;Geometry&gt;&gt;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stringListHashMap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styleGroupSObject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VectorTile.Tile.Builder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tileBuilder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VectorTile.Tile.</w:t>
            </w:r>
            <w:r w:rsidRPr="00DB4A9A">
              <w:rPr>
                <w:rFonts w:ascii="宋体" w:hAnsi="宋体" w:cs="宋体" w:hint="eastAsia"/>
                <w:i/>
                <w:iCs/>
                <w:color w:val="A9B7C6"/>
                <w:kern w:val="0"/>
                <w:sz w:val="27"/>
                <w:szCs w:val="27"/>
              </w:rPr>
              <w:t>newBuilder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if 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stringListHashMap.size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() &gt; </w:t>
            </w:r>
            <w:r w:rsidRPr="00DB4A9A">
              <w:rPr>
                <w:rFonts w:ascii="宋体" w:hAnsi="宋体" w:cs="宋体" w:hint="eastAsia"/>
                <w:color w:val="6897BB"/>
                <w:kern w:val="0"/>
                <w:sz w:val="27"/>
                <w:szCs w:val="27"/>
              </w:rPr>
              <w:t>0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 {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     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for 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Map.Entry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&lt;String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List&lt;Geometry&gt;&gt; item :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stringListHashMap.entrySet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()) {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         List&lt;Geometry&gt;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geometryList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item.getValue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VectorTile.Tile.Layer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vectorLayer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createVectorLayer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geometryList</w:t>
            </w:r>
            <w:proofErr w:type="spellEnd"/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tileEnvelope</w:t>
            </w:r>
            <w:proofErr w:type="spellEnd"/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item.getKey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())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      if 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vectorLayer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== 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null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 {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            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VectorTile.Tile.Layer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tileLayer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createVectorLayer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new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ArrayList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&lt;&gt;()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tileEnvelope</w:t>
            </w:r>
            <w:proofErr w:type="spellEnd"/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r w:rsidRPr="00DB4A9A">
              <w:rPr>
                <w:rFonts w:ascii="宋体" w:hAnsi="宋体" w:cs="宋体" w:hint="eastAsia"/>
                <w:color w:val="6A8759"/>
                <w:kern w:val="0"/>
                <w:sz w:val="27"/>
                <w:szCs w:val="27"/>
              </w:rPr>
              <w:t>"</w:t>
            </w:r>
            <w:proofErr w:type="spellStart"/>
            <w:r w:rsidRPr="00DB4A9A">
              <w:rPr>
                <w:rFonts w:ascii="宋体" w:hAnsi="宋体" w:cs="宋体" w:hint="eastAsia"/>
                <w:color w:val="6A8759"/>
                <w:kern w:val="0"/>
                <w:sz w:val="27"/>
                <w:szCs w:val="27"/>
              </w:rPr>
              <w:t>defaultLayer</w:t>
            </w:r>
            <w:proofErr w:type="spellEnd"/>
            <w:r w:rsidRPr="00DB4A9A">
              <w:rPr>
                <w:rFonts w:ascii="宋体" w:hAnsi="宋体" w:cs="宋体" w:hint="eastAsia"/>
                <w:color w:val="6A8759"/>
                <w:kern w:val="0"/>
                <w:sz w:val="27"/>
                <w:szCs w:val="27"/>
              </w:rPr>
              <w:t>"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         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tileBuilder.addLayers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tileLayer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      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} 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else 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{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            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tileBuilder.addLayers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vectorLayer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      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}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     }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 } 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else 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{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VectorTile.Tile.Layer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vectorLayer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createVectorLayer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new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ArrayList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&lt;&gt;()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tileEnvelope</w:t>
            </w:r>
            <w:proofErr w:type="spellEnd"/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r w:rsidRPr="00DB4A9A">
              <w:rPr>
                <w:rFonts w:ascii="宋体" w:hAnsi="宋体" w:cs="宋体" w:hint="eastAsia"/>
                <w:color w:val="6A8759"/>
                <w:kern w:val="0"/>
                <w:sz w:val="27"/>
                <w:szCs w:val="27"/>
              </w:rPr>
              <w:t>"</w:t>
            </w:r>
            <w:proofErr w:type="spellStart"/>
            <w:r w:rsidRPr="00DB4A9A">
              <w:rPr>
                <w:rFonts w:ascii="宋体" w:hAnsi="宋体" w:cs="宋体" w:hint="eastAsia"/>
                <w:color w:val="6A8759"/>
                <w:kern w:val="0"/>
                <w:sz w:val="27"/>
                <w:szCs w:val="27"/>
              </w:rPr>
              <w:t>defaultLayer</w:t>
            </w:r>
            <w:proofErr w:type="spellEnd"/>
            <w:r w:rsidRPr="00DB4A9A">
              <w:rPr>
                <w:rFonts w:ascii="宋体" w:hAnsi="宋体" w:cs="宋体" w:hint="eastAsia"/>
                <w:color w:val="6A8759"/>
                <w:kern w:val="0"/>
                <w:sz w:val="27"/>
                <w:szCs w:val="27"/>
              </w:rPr>
              <w:t>"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tileBuilder.addLayers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vectorLayer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}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byte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[]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tileData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tileBuilder.build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().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toByteArray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VectorTileCache.</w:t>
            </w:r>
            <w:r w:rsidRPr="00DB4A9A">
              <w:rPr>
                <w:rFonts w:ascii="宋体" w:hAnsi="宋体" w:cs="宋体" w:hint="eastAsia"/>
                <w:i/>
                <w:iCs/>
                <w:color w:val="A9B7C6"/>
                <w:kern w:val="0"/>
                <w:sz w:val="27"/>
                <w:szCs w:val="27"/>
              </w:rPr>
              <w:t>getInstance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().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addTile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(key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CompressUtils.</w:t>
            </w:r>
            <w:r w:rsidRPr="00DB4A9A">
              <w:rPr>
                <w:rFonts w:ascii="宋体" w:hAnsi="宋体" w:cs="宋体" w:hint="eastAsia"/>
                <w:i/>
                <w:iCs/>
                <w:color w:val="A9B7C6"/>
                <w:kern w:val="0"/>
                <w:sz w:val="27"/>
                <w:szCs w:val="27"/>
              </w:rPr>
              <w:t>gZip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tileData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stream.write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tileData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}</w:t>
            </w:r>
          </w:p>
          <w:p w14:paraId="4D1B2933" w14:textId="77777777" w:rsidR="00DB4A9A" w:rsidRPr="00DB4A9A" w:rsidRDefault="00DB4A9A" w:rsidP="00DB4A9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0" w:before="72" w:afterLines="0" w:after="72"/>
              <w:jc w:val="left"/>
              <w:rPr>
                <w:rFonts w:ascii="宋体" w:hAnsi="宋体" w:cs="宋体"/>
                <w:color w:val="A9B7C6"/>
                <w:kern w:val="0"/>
                <w:sz w:val="27"/>
                <w:szCs w:val="27"/>
              </w:rPr>
            </w:pPr>
            <w:r w:rsidRPr="00DB4A9A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t>/**</w:t>
            </w:r>
            <w:r w:rsidRPr="00DB4A9A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br/>
            </w:r>
            <w:r w:rsidRPr="00DB4A9A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lastRenderedPageBreak/>
              <w:t xml:space="preserve"> * </w:t>
            </w:r>
            <w:proofErr w:type="gramStart"/>
            <w:r w:rsidRPr="00DB4A9A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t>创建图层</w:t>
            </w:r>
            <w:proofErr w:type="gramEnd"/>
            <w:r w:rsidRPr="00DB4A9A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br/>
              <w:t xml:space="preserve"> *</w:t>
            </w:r>
            <w:r w:rsidRPr="00DB4A9A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br/>
              <w:t xml:space="preserve"> * </w:t>
            </w:r>
            <w:r w:rsidRPr="00DB4A9A">
              <w:rPr>
                <w:rFonts w:ascii="宋体" w:hAnsi="宋体" w:cs="宋体" w:hint="eastAsia"/>
                <w:b/>
                <w:bCs/>
                <w:i/>
                <w:iCs/>
                <w:color w:val="629755"/>
                <w:kern w:val="0"/>
                <w:sz w:val="27"/>
                <w:szCs w:val="27"/>
              </w:rPr>
              <w:t xml:space="preserve">@param </w:t>
            </w:r>
            <w:r w:rsidRPr="00DB4A9A">
              <w:rPr>
                <w:rFonts w:ascii="宋体" w:hAnsi="宋体" w:cs="宋体" w:hint="eastAsia"/>
                <w:i/>
                <w:iCs/>
                <w:color w:val="8A653B"/>
                <w:kern w:val="0"/>
                <w:sz w:val="27"/>
                <w:szCs w:val="27"/>
              </w:rPr>
              <w:t>geometries</w:t>
            </w:r>
            <w:r w:rsidRPr="00DB4A9A">
              <w:rPr>
                <w:rFonts w:ascii="宋体" w:hAnsi="宋体" w:cs="宋体" w:hint="eastAsia"/>
                <w:i/>
                <w:iCs/>
                <w:color w:val="8A653B"/>
                <w:kern w:val="0"/>
                <w:sz w:val="27"/>
                <w:szCs w:val="27"/>
              </w:rPr>
              <w:br/>
              <w:t xml:space="preserve"> </w:t>
            </w:r>
            <w:r w:rsidRPr="00DB4A9A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t xml:space="preserve">* </w:t>
            </w:r>
            <w:r w:rsidRPr="00DB4A9A">
              <w:rPr>
                <w:rFonts w:ascii="宋体" w:hAnsi="宋体" w:cs="宋体" w:hint="eastAsia"/>
                <w:b/>
                <w:bCs/>
                <w:i/>
                <w:iCs/>
                <w:color w:val="629755"/>
                <w:kern w:val="0"/>
                <w:sz w:val="27"/>
                <w:szCs w:val="27"/>
              </w:rPr>
              <w:t xml:space="preserve">@param </w:t>
            </w:r>
            <w:proofErr w:type="spellStart"/>
            <w:r w:rsidRPr="00DB4A9A">
              <w:rPr>
                <w:rFonts w:ascii="宋体" w:hAnsi="宋体" w:cs="宋体" w:hint="eastAsia"/>
                <w:i/>
                <w:iCs/>
                <w:color w:val="8A653B"/>
                <w:kern w:val="0"/>
                <w:sz w:val="27"/>
                <w:szCs w:val="27"/>
              </w:rPr>
              <w:t>tileEnvelope</w:t>
            </w:r>
            <w:proofErr w:type="spellEnd"/>
            <w:r w:rsidRPr="00DB4A9A">
              <w:rPr>
                <w:rFonts w:ascii="宋体" w:hAnsi="宋体" w:cs="宋体" w:hint="eastAsia"/>
                <w:i/>
                <w:iCs/>
                <w:color w:val="8A653B"/>
                <w:kern w:val="0"/>
                <w:sz w:val="27"/>
                <w:szCs w:val="27"/>
              </w:rPr>
              <w:br/>
              <w:t xml:space="preserve"> </w:t>
            </w:r>
            <w:r w:rsidRPr="00DB4A9A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t xml:space="preserve">* </w:t>
            </w:r>
            <w:r w:rsidRPr="00DB4A9A">
              <w:rPr>
                <w:rFonts w:ascii="宋体" w:hAnsi="宋体" w:cs="宋体" w:hint="eastAsia"/>
                <w:b/>
                <w:bCs/>
                <w:i/>
                <w:iCs/>
                <w:color w:val="629755"/>
                <w:kern w:val="0"/>
                <w:sz w:val="27"/>
                <w:szCs w:val="27"/>
              </w:rPr>
              <w:t xml:space="preserve">@param </w:t>
            </w:r>
            <w:proofErr w:type="spellStart"/>
            <w:r w:rsidRPr="00DB4A9A">
              <w:rPr>
                <w:rFonts w:ascii="宋体" w:hAnsi="宋体" w:cs="宋体" w:hint="eastAsia"/>
                <w:i/>
                <w:iCs/>
                <w:color w:val="8A653B"/>
                <w:kern w:val="0"/>
                <w:sz w:val="27"/>
                <w:szCs w:val="27"/>
              </w:rPr>
              <w:t>layerName</w:t>
            </w:r>
            <w:proofErr w:type="spellEnd"/>
            <w:r w:rsidRPr="00DB4A9A">
              <w:rPr>
                <w:rFonts w:ascii="宋体" w:hAnsi="宋体" w:cs="宋体" w:hint="eastAsia"/>
                <w:i/>
                <w:iCs/>
                <w:color w:val="8A653B"/>
                <w:kern w:val="0"/>
                <w:sz w:val="27"/>
                <w:szCs w:val="27"/>
              </w:rPr>
              <w:br/>
              <w:t xml:space="preserve"> </w:t>
            </w:r>
            <w:r w:rsidRPr="00DB4A9A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t xml:space="preserve">* </w:t>
            </w:r>
            <w:r w:rsidRPr="00DB4A9A">
              <w:rPr>
                <w:rFonts w:ascii="宋体" w:hAnsi="宋体" w:cs="宋体" w:hint="eastAsia"/>
                <w:b/>
                <w:bCs/>
                <w:i/>
                <w:iCs/>
                <w:color w:val="629755"/>
                <w:kern w:val="0"/>
                <w:sz w:val="27"/>
                <w:szCs w:val="27"/>
              </w:rPr>
              <w:t>@return</w:t>
            </w:r>
            <w:r w:rsidRPr="00DB4A9A">
              <w:rPr>
                <w:rFonts w:ascii="宋体" w:hAnsi="宋体" w:cs="宋体" w:hint="eastAsia"/>
                <w:b/>
                <w:bCs/>
                <w:i/>
                <w:iCs/>
                <w:color w:val="629755"/>
                <w:kern w:val="0"/>
                <w:sz w:val="27"/>
                <w:szCs w:val="27"/>
              </w:rPr>
              <w:br/>
              <w:t xml:space="preserve"> </w:t>
            </w:r>
            <w:r w:rsidRPr="00DB4A9A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t>*/</w:t>
            </w:r>
            <w:r w:rsidRPr="00DB4A9A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br/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private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VectorTile.Tile.Layer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</w:t>
            </w:r>
            <w:proofErr w:type="spellStart"/>
            <w:r w:rsidRPr="00DB4A9A">
              <w:rPr>
                <w:rFonts w:ascii="宋体" w:hAnsi="宋体" w:cs="宋体" w:hint="eastAsia"/>
                <w:color w:val="FFC66D"/>
                <w:kern w:val="0"/>
                <w:sz w:val="27"/>
                <w:szCs w:val="27"/>
              </w:rPr>
              <w:t>createVectorLayer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(List&lt;Geometry&gt; geometries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Envelope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tileEnvelope</w:t>
            </w:r>
            <w:proofErr w:type="spellEnd"/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String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layerName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 {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IGeometryFilter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acceptAllGeomFilter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geometry -&gt; 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true;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MvtLayerParams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layerParams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new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MvtLayerParams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r w:rsidRPr="00DB4A9A">
              <w:rPr>
                <w:rFonts w:ascii="宋体" w:hAnsi="宋体" w:cs="宋体" w:hint="eastAsia"/>
                <w:color w:val="6897BB"/>
                <w:kern w:val="0"/>
                <w:sz w:val="27"/>
                <w:szCs w:val="27"/>
              </w:rPr>
              <w:t>512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r w:rsidRPr="00DB4A9A">
              <w:rPr>
                <w:rFonts w:ascii="宋体" w:hAnsi="宋体" w:cs="宋体" w:hint="eastAsia"/>
                <w:color w:val="6897BB"/>
                <w:kern w:val="0"/>
                <w:sz w:val="27"/>
                <w:szCs w:val="27"/>
              </w:rPr>
              <w:t>4096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try 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{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     Envelope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cilpEnvelope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new 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Envelope(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tileEnvelope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  double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cilpWidth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cilpEnvelope.getWidth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  double 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distance =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cilpWidth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/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layerParams.</w:t>
            </w:r>
            <w:r w:rsidRPr="00DB4A9A">
              <w:rPr>
                <w:rFonts w:ascii="宋体" w:hAnsi="宋体" w:cs="宋体" w:hint="eastAsia"/>
                <w:color w:val="9876AA"/>
                <w:kern w:val="0"/>
                <w:sz w:val="27"/>
                <w:szCs w:val="27"/>
              </w:rPr>
              <w:t>tileSize</w:t>
            </w:r>
            <w:proofErr w:type="spellEnd"/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cilpEnvelope.expandBy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(distance * </w:t>
            </w:r>
            <w:r w:rsidRPr="00DB4A9A">
              <w:rPr>
                <w:rFonts w:ascii="宋体" w:hAnsi="宋体" w:cs="宋体" w:hint="eastAsia"/>
                <w:color w:val="6897BB"/>
                <w:kern w:val="0"/>
                <w:sz w:val="27"/>
                <w:szCs w:val="27"/>
              </w:rPr>
              <w:t>2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TileGeomResult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tileGeom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JtsAdapter.</w:t>
            </w:r>
            <w:r w:rsidRPr="00DB4A9A">
              <w:rPr>
                <w:rFonts w:ascii="宋体" w:hAnsi="宋体" w:cs="宋体" w:hint="eastAsia"/>
                <w:i/>
                <w:iCs/>
                <w:color w:val="A9B7C6"/>
                <w:kern w:val="0"/>
                <w:sz w:val="27"/>
                <w:szCs w:val="27"/>
              </w:rPr>
              <w:t>createTileGeom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(geometries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tileEnvelope</w:t>
            </w:r>
            <w:proofErr w:type="spellEnd"/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cilpEnvelope</w:t>
            </w:r>
            <w:proofErr w:type="spellEnd"/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r w:rsidRPr="00DB4A9A">
              <w:rPr>
                <w:rFonts w:ascii="宋体" w:hAnsi="宋体" w:cs="宋体" w:hint="eastAsia"/>
                <w:i/>
                <w:iCs/>
                <w:color w:val="9876AA"/>
                <w:kern w:val="0"/>
                <w:sz w:val="27"/>
                <w:szCs w:val="27"/>
              </w:rPr>
              <w:t>GEOMETRY_FACTORY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layerParams</w:t>
            </w:r>
            <w:proofErr w:type="spellEnd"/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,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         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acceptAllGeomFilter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MvtLayerProps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layerProps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new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MvtLayerProps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IUserDataConverter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userDataConverter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new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UserDataKeyValueMapConverter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  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List&lt;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VectorTile.Tile.Feature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&gt; features =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JtsAdapter.</w:t>
            </w:r>
            <w:r w:rsidRPr="00DB4A9A">
              <w:rPr>
                <w:rFonts w:ascii="宋体" w:hAnsi="宋体" w:cs="宋体" w:hint="eastAsia"/>
                <w:i/>
                <w:iCs/>
                <w:color w:val="A9B7C6"/>
                <w:kern w:val="0"/>
                <w:sz w:val="27"/>
                <w:szCs w:val="27"/>
              </w:rPr>
              <w:t>toFeatures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tileGeom.</w:t>
            </w:r>
            <w:r w:rsidRPr="00DB4A9A">
              <w:rPr>
                <w:rFonts w:ascii="宋体" w:hAnsi="宋体" w:cs="宋体" w:hint="eastAsia"/>
                <w:color w:val="9876AA"/>
                <w:kern w:val="0"/>
                <w:sz w:val="27"/>
                <w:szCs w:val="27"/>
              </w:rPr>
              <w:t>mvtGeoms</w:t>
            </w:r>
            <w:proofErr w:type="spellEnd"/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layerProps</w:t>
            </w:r>
            <w:proofErr w:type="spellEnd"/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,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         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userDataConverter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VectorTile.Tile.Layer.Builder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layerBuilder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MvtLayerBuild.</w:t>
            </w:r>
            <w:r w:rsidRPr="00DB4A9A">
              <w:rPr>
                <w:rFonts w:ascii="宋体" w:hAnsi="宋体" w:cs="宋体" w:hint="eastAsia"/>
                <w:i/>
                <w:iCs/>
                <w:color w:val="A9B7C6"/>
                <w:kern w:val="0"/>
                <w:sz w:val="27"/>
                <w:szCs w:val="27"/>
              </w:rPr>
              <w:t>newLayerBuilder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layerName</w:t>
            </w:r>
            <w:proofErr w:type="spellEnd"/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layerParams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layerBuilder.addAllFeatures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(features)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MvtLayerBuild.</w:t>
            </w:r>
            <w:r w:rsidRPr="00DB4A9A">
              <w:rPr>
                <w:rFonts w:ascii="宋体" w:hAnsi="宋体" w:cs="宋体" w:hint="eastAsia"/>
                <w:i/>
                <w:iCs/>
                <w:color w:val="A9B7C6"/>
                <w:kern w:val="0"/>
                <w:sz w:val="27"/>
                <w:szCs w:val="27"/>
              </w:rPr>
              <w:t>writeProps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layerBuilder</w:t>
            </w:r>
            <w:proofErr w:type="spellEnd"/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layerProps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lastRenderedPageBreak/>
              <w:br/>
              <w:t xml:space="preserve">        return </w:t>
            </w:r>
            <w:proofErr w:type="spellStart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layerBuilder.build</w:t>
            </w:r>
            <w:proofErr w:type="spellEnd"/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()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} 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catch 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(Exception e) {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     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return null;</w:t>
            </w:r>
            <w:r w:rsidRPr="00DB4A9A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}</w:t>
            </w:r>
            <w:r w:rsidRPr="00DB4A9A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>}</w:t>
            </w:r>
          </w:p>
          <w:p w14:paraId="17CFE84A" w14:textId="77777777" w:rsidR="00DB4A9A" w:rsidRPr="00DB4A9A" w:rsidRDefault="00DB4A9A" w:rsidP="007352C1">
            <w:pPr>
              <w:spacing w:before="72" w:after="72"/>
            </w:pPr>
          </w:p>
        </w:tc>
      </w:tr>
    </w:tbl>
    <w:p w14:paraId="0C606FCD" w14:textId="23164668" w:rsidR="007352C1" w:rsidRDefault="007352C1" w:rsidP="007352C1">
      <w:pPr>
        <w:spacing w:before="72" w:after="72"/>
      </w:pPr>
    </w:p>
    <w:p w14:paraId="43D3F480" w14:textId="28511288" w:rsidR="007352C1" w:rsidRDefault="007352C1" w:rsidP="007352C1">
      <w:pPr>
        <w:spacing w:before="72" w:after="72"/>
      </w:pPr>
    </w:p>
    <w:p w14:paraId="4940AF4B" w14:textId="51919973" w:rsidR="009F2B03" w:rsidRDefault="009F2B03" w:rsidP="007352C1">
      <w:pPr>
        <w:spacing w:before="72" w:after="72"/>
      </w:pPr>
    </w:p>
    <w:tbl>
      <w:tblPr>
        <w:tblStyle w:val="affb"/>
        <w:tblW w:w="0" w:type="auto"/>
        <w:tblLook w:val="04A0" w:firstRow="1" w:lastRow="0" w:firstColumn="1" w:lastColumn="0" w:noHBand="0" w:noVBand="1"/>
      </w:tblPr>
      <w:tblGrid>
        <w:gridCol w:w="8856"/>
      </w:tblGrid>
      <w:tr w:rsidR="009F2B03" w14:paraId="4D400524" w14:textId="77777777" w:rsidTr="009F2B03">
        <w:tc>
          <w:tcPr>
            <w:tcW w:w="8856" w:type="dxa"/>
          </w:tcPr>
          <w:p w14:paraId="7000F348" w14:textId="77777777" w:rsidR="009F2B03" w:rsidRPr="009F2B03" w:rsidRDefault="009F2B03" w:rsidP="009F2B0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0" w:before="72" w:afterLines="0" w:after="72"/>
              <w:jc w:val="left"/>
              <w:rPr>
                <w:rFonts w:ascii="宋体" w:hAnsi="宋体" w:cs="宋体"/>
                <w:color w:val="A9B7C6"/>
                <w:kern w:val="0"/>
                <w:sz w:val="27"/>
                <w:szCs w:val="27"/>
              </w:rPr>
            </w:pPr>
            <w:r w:rsidRPr="009F2B03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private void </w:t>
            </w:r>
            <w:proofErr w:type="spellStart"/>
            <w:r w:rsidRPr="009F2B03">
              <w:rPr>
                <w:rFonts w:ascii="宋体" w:hAnsi="宋体" w:cs="宋体" w:hint="eastAsia"/>
                <w:color w:val="FFC66D"/>
                <w:kern w:val="0"/>
                <w:sz w:val="27"/>
                <w:szCs w:val="27"/>
              </w:rPr>
              <w:t>setLayerAttr</w:t>
            </w:r>
            <w:proofErr w:type="spellEnd"/>
            <w:r w:rsidRPr="009F2B03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9F2B03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PbSObject</w:t>
            </w:r>
            <w:proofErr w:type="spellEnd"/>
            <w:r w:rsidRPr="009F2B03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</w:t>
            </w:r>
            <w:proofErr w:type="spellStart"/>
            <w:r w:rsidRPr="009F2B03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  <w:shd w:val="clear" w:color="auto" w:fill="52503A"/>
              </w:rPr>
              <w:t>pbSObject</w:t>
            </w:r>
            <w:proofErr w:type="spellEnd"/>
            <w:r w:rsidRPr="009F2B03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9F2B03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PbAForm</w:t>
            </w:r>
            <w:proofErr w:type="spellEnd"/>
            <w:r w:rsidRPr="009F2B03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</w:t>
            </w:r>
            <w:proofErr w:type="spellStart"/>
            <w:r w:rsidRPr="009F2B03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  <w:shd w:val="clear" w:color="auto" w:fill="52503A"/>
              </w:rPr>
              <w:t>pbAForm</w:t>
            </w:r>
            <w:proofErr w:type="spellEnd"/>
            <w:r w:rsidRPr="009F2B03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r w:rsidRPr="009F2B03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List&lt;Geometry&gt; </w:t>
            </w:r>
            <w:proofErr w:type="spellStart"/>
            <w:r w:rsidRPr="009F2B03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geometryList</w:t>
            </w:r>
            <w:proofErr w:type="spellEnd"/>
            <w:r w:rsidRPr="009F2B03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r w:rsidRPr="009F2B03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Geometry geometry) </w:t>
            </w:r>
            <w:r w:rsidRPr="009F2B03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throws </w:t>
            </w:r>
            <w:r w:rsidRPr="009F2B03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Exception {</w:t>
            </w:r>
            <w:r w:rsidRPr="009F2B03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</w:r>
            <w:r w:rsidRPr="009F2B03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 Map&lt;String</w:t>
            </w:r>
            <w:r w:rsidRPr="009F2B03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r w:rsidRPr="009F2B03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Object&gt; </w:t>
            </w:r>
            <w:proofErr w:type="spellStart"/>
            <w:r w:rsidRPr="009F2B03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attrs</w:t>
            </w:r>
            <w:proofErr w:type="spellEnd"/>
            <w:r w:rsidRPr="009F2B03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9F2B03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getPbSObjectAttr</w:t>
            </w:r>
            <w:proofErr w:type="spellEnd"/>
            <w:r w:rsidRPr="009F2B03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9F2B03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pbSObject</w:t>
            </w:r>
            <w:proofErr w:type="spellEnd"/>
            <w:r w:rsidRPr="009F2B03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</w:t>
            </w:r>
            <w:r w:rsidRPr="009F2B03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9F2B03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</w:t>
            </w:r>
            <w:r w:rsidRPr="009F2B03">
              <w:rPr>
                <w:rFonts w:ascii="宋体" w:hAnsi="宋体" w:cs="宋体" w:hint="eastAsia"/>
                <w:color w:val="808080"/>
                <w:kern w:val="0"/>
                <w:sz w:val="27"/>
                <w:szCs w:val="27"/>
              </w:rPr>
              <w:t>// 过滤掉indoor属性为true的</w:t>
            </w:r>
            <w:r w:rsidRPr="009F2B03">
              <w:rPr>
                <w:rFonts w:ascii="宋体" w:hAnsi="宋体" w:cs="宋体" w:hint="eastAsia"/>
                <w:color w:val="808080"/>
                <w:kern w:val="0"/>
                <w:sz w:val="27"/>
                <w:szCs w:val="27"/>
              </w:rPr>
              <w:br/>
              <w:t xml:space="preserve">    // 设置形态id</w:t>
            </w:r>
            <w:r w:rsidRPr="009F2B03">
              <w:rPr>
                <w:rFonts w:ascii="宋体" w:hAnsi="宋体" w:cs="宋体" w:hint="eastAsia"/>
                <w:color w:val="808080"/>
                <w:kern w:val="0"/>
                <w:sz w:val="27"/>
                <w:szCs w:val="27"/>
              </w:rPr>
              <w:br/>
              <w:t xml:space="preserve">    </w:t>
            </w:r>
            <w:proofErr w:type="spellStart"/>
            <w:r w:rsidRPr="009F2B03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attrs.put</w:t>
            </w:r>
            <w:proofErr w:type="spellEnd"/>
            <w:r w:rsidRPr="009F2B03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r w:rsidRPr="009F2B03">
              <w:rPr>
                <w:rFonts w:ascii="宋体" w:hAnsi="宋体" w:cs="宋体" w:hint="eastAsia"/>
                <w:color w:val="6A8759"/>
                <w:kern w:val="0"/>
                <w:sz w:val="27"/>
                <w:szCs w:val="27"/>
              </w:rPr>
              <w:t>"fid"</w:t>
            </w:r>
            <w:r w:rsidRPr="009F2B03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9F2B03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String.</w:t>
            </w:r>
            <w:r w:rsidRPr="009F2B03">
              <w:rPr>
                <w:rFonts w:ascii="宋体" w:hAnsi="宋体" w:cs="宋体" w:hint="eastAsia"/>
                <w:i/>
                <w:iCs/>
                <w:color w:val="A9B7C6"/>
                <w:kern w:val="0"/>
                <w:sz w:val="27"/>
                <w:szCs w:val="27"/>
              </w:rPr>
              <w:t>valueOf</w:t>
            </w:r>
            <w:proofErr w:type="spellEnd"/>
            <w:r w:rsidRPr="009F2B03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9F2B03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pbAForm.getFid</w:t>
            </w:r>
            <w:proofErr w:type="spellEnd"/>
            <w:r w:rsidRPr="009F2B03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()))</w:t>
            </w:r>
            <w:r w:rsidRPr="009F2B03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9F2B03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</w:t>
            </w:r>
            <w:proofErr w:type="spellStart"/>
            <w:r w:rsidRPr="009F2B03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attrs.put</w:t>
            </w:r>
            <w:proofErr w:type="spellEnd"/>
            <w:r w:rsidRPr="009F2B03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r w:rsidRPr="009F2B03">
              <w:rPr>
                <w:rFonts w:ascii="宋体" w:hAnsi="宋体" w:cs="宋体" w:hint="eastAsia"/>
                <w:color w:val="6A8759"/>
                <w:kern w:val="0"/>
                <w:sz w:val="27"/>
                <w:szCs w:val="27"/>
              </w:rPr>
              <w:t>"</w:t>
            </w:r>
            <w:proofErr w:type="spellStart"/>
            <w:r w:rsidRPr="009F2B03">
              <w:rPr>
                <w:rFonts w:ascii="宋体" w:hAnsi="宋体" w:cs="宋体" w:hint="eastAsia"/>
                <w:color w:val="6A8759"/>
                <w:kern w:val="0"/>
                <w:sz w:val="27"/>
                <w:szCs w:val="27"/>
              </w:rPr>
              <w:t>formId</w:t>
            </w:r>
            <w:proofErr w:type="spellEnd"/>
            <w:r w:rsidRPr="009F2B03">
              <w:rPr>
                <w:rFonts w:ascii="宋体" w:hAnsi="宋体" w:cs="宋体" w:hint="eastAsia"/>
                <w:color w:val="6A8759"/>
                <w:kern w:val="0"/>
                <w:sz w:val="27"/>
                <w:szCs w:val="27"/>
              </w:rPr>
              <w:t>"</w:t>
            </w:r>
            <w:r w:rsidRPr="009F2B03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9F2B03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String.</w:t>
            </w:r>
            <w:r w:rsidRPr="009F2B03">
              <w:rPr>
                <w:rFonts w:ascii="宋体" w:hAnsi="宋体" w:cs="宋体" w:hint="eastAsia"/>
                <w:i/>
                <w:iCs/>
                <w:color w:val="A9B7C6"/>
                <w:kern w:val="0"/>
                <w:sz w:val="27"/>
                <w:szCs w:val="27"/>
              </w:rPr>
              <w:t>valueOf</w:t>
            </w:r>
            <w:proofErr w:type="spellEnd"/>
            <w:r w:rsidRPr="009F2B03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9F2B03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pbAForm.getUuid</w:t>
            </w:r>
            <w:proofErr w:type="spellEnd"/>
            <w:r w:rsidRPr="009F2B03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()))</w:t>
            </w:r>
            <w:r w:rsidRPr="009F2B03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9F2B03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</w:t>
            </w:r>
            <w:proofErr w:type="spellStart"/>
            <w:r w:rsidRPr="009F2B03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geometry.setUserData</w:t>
            </w:r>
            <w:proofErr w:type="spellEnd"/>
            <w:r w:rsidRPr="009F2B03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9F2B03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attrs</w:t>
            </w:r>
            <w:proofErr w:type="spellEnd"/>
            <w:r w:rsidRPr="009F2B03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</w:t>
            </w:r>
            <w:r w:rsidRPr="009F2B03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9F2B03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</w:t>
            </w:r>
            <w:proofErr w:type="spellStart"/>
            <w:r w:rsidRPr="009F2B03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geometryList.add</w:t>
            </w:r>
            <w:proofErr w:type="spellEnd"/>
            <w:r w:rsidRPr="009F2B03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(geometry)</w:t>
            </w:r>
            <w:r w:rsidRPr="009F2B03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9F2B03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9F2B03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}</w:t>
            </w:r>
          </w:p>
          <w:p w14:paraId="77C7F647" w14:textId="77777777" w:rsidR="009F2B03" w:rsidRPr="009F2B03" w:rsidRDefault="009F2B03" w:rsidP="007352C1">
            <w:pPr>
              <w:spacing w:before="72" w:after="72"/>
              <w:rPr>
                <w:rFonts w:hint="eastAsia"/>
              </w:rPr>
            </w:pPr>
            <w:bookmarkStart w:id="3" w:name="_GoBack"/>
            <w:bookmarkEnd w:id="3"/>
          </w:p>
        </w:tc>
      </w:tr>
    </w:tbl>
    <w:p w14:paraId="59B8BC60" w14:textId="77777777" w:rsidR="009F2B03" w:rsidRDefault="009F2B03" w:rsidP="007352C1">
      <w:pPr>
        <w:spacing w:before="72" w:after="72"/>
        <w:rPr>
          <w:rFonts w:hint="eastAsia"/>
        </w:rPr>
      </w:pPr>
    </w:p>
    <w:p w14:paraId="2DFCDE5D" w14:textId="77777777" w:rsidR="007352C1" w:rsidRPr="007352C1" w:rsidRDefault="007352C1" w:rsidP="007352C1">
      <w:pPr>
        <w:spacing w:before="72" w:after="72"/>
      </w:pPr>
    </w:p>
    <w:sectPr w:rsidR="007352C1" w:rsidRPr="007352C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396F5" w14:textId="77777777" w:rsidR="004C7031" w:rsidRDefault="004C7031">
      <w:pPr>
        <w:spacing w:before="72" w:after="72"/>
      </w:pPr>
      <w:r>
        <w:separator/>
      </w:r>
    </w:p>
  </w:endnote>
  <w:endnote w:type="continuationSeparator" w:id="0">
    <w:p w14:paraId="34128DC1" w14:textId="77777777" w:rsidR="004C7031" w:rsidRDefault="004C7031">
      <w:pPr>
        <w:spacing w:before="72" w:after="7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Geneva">
    <w:altName w:val="Arial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小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D64BB" w14:textId="77777777" w:rsidR="0061795B" w:rsidRDefault="0061795B">
    <w:pPr>
      <w:pStyle w:val="afa"/>
      <w:spacing w:before="72" w:after="72"/>
      <w:ind w:left="8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197CD" w14:textId="77777777" w:rsidR="0061795B" w:rsidRDefault="0061795B">
    <w:pPr>
      <w:pStyle w:val="afa"/>
      <w:spacing w:before="72" w:after="72"/>
      <w:ind w:left="8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A0AEA" w14:textId="77777777" w:rsidR="0061795B" w:rsidRDefault="0061795B">
    <w:pPr>
      <w:pStyle w:val="afa"/>
      <w:spacing w:before="72" w:after="72"/>
      <w:ind w:left="8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A3C9B" w14:textId="77777777" w:rsidR="004C7031" w:rsidRDefault="004C7031">
      <w:pPr>
        <w:spacing w:before="72" w:after="72"/>
      </w:pPr>
      <w:r>
        <w:separator/>
      </w:r>
    </w:p>
  </w:footnote>
  <w:footnote w:type="continuationSeparator" w:id="0">
    <w:p w14:paraId="3C8CB3E3" w14:textId="77777777" w:rsidR="004C7031" w:rsidRDefault="004C7031">
      <w:pPr>
        <w:spacing w:before="72" w:after="7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D9692" w14:textId="77777777" w:rsidR="0061795B" w:rsidRDefault="0061795B">
    <w:pPr>
      <w:pStyle w:val="afc"/>
      <w:spacing w:before="72" w:after="72"/>
      <w:ind w:left="8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045D3" w14:textId="77777777" w:rsidR="0061795B" w:rsidRDefault="0061795B">
    <w:pPr>
      <w:pStyle w:val="afc"/>
      <w:spacing w:before="72" w:after="72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BF28B" w14:textId="77777777" w:rsidR="0061795B" w:rsidRDefault="0061795B">
    <w:pPr>
      <w:pStyle w:val="afc"/>
      <w:spacing w:before="72" w:after="72"/>
      <w:ind w:left="8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FFFFFF81"/>
    <w:lvl w:ilvl="0">
      <w:start w:val="1"/>
      <w:numFmt w:val="bullet"/>
      <w:pStyle w:val="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2"/>
    <w:multiLevelType w:val="singleLevel"/>
    <w:tmpl w:val="FFFFFF82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FFFFFF83"/>
    <w:multiLevelType w:val="singleLevel"/>
    <w:tmpl w:val="FFFFFF83"/>
    <w:lvl w:ilvl="0">
      <w:start w:val="1"/>
      <w:numFmt w:val="bullet"/>
      <w:pStyle w:val="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8"/>
    <w:multiLevelType w:val="singleLevel"/>
    <w:tmpl w:val="BD84F3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4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05FB255C"/>
    <w:multiLevelType w:val="multilevel"/>
    <w:tmpl w:val="05FB255C"/>
    <w:lvl w:ilvl="0">
      <w:start w:val="1"/>
      <w:numFmt w:val="decimal"/>
      <w:pStyle w:val="a0"/>
      <w:lvlText w:val="[%1]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18C15235"/>
    <w:multiLevelType w:val="hybridMultilevel"/>
    <w:tmpl w:val="6F8A8622"/>
    <w:lvl w:ilvl="0" w:tplc="56F66D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5D5022"/>
    <w:multiLevelType w:val="hybridMultilevel"/>
    <w:tmpl w:val="BD20E384"/>
    <w:lvl w:ilvl="0" w:tplc="BE1CDFB4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ABD48B0"/>
    <w:multiLevelType w:val="hybridMultilevel"/>
    <w:tmpl w:val="8DC2B7BC"/>
    <w:lvl w:ilvl="0" w:tplc="F2E499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BF0594"/>
    <w:multiLevelType w:val="hybridMultilevel"/>
    <w:tmpl w:val="23B8B4E2"/>
    <w:lvl w:ilvl="0" w:tplc="78B88D4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5890375"/>
    <w:multiLevelType w:val="multilevel"/>
    <w:tmpl w:val="35890375"/>
    <w:lvl w:ilvl="0">
      <w:start w:val="1"/>
      <w:numFmt w:val="bullet"/>
      <w:pStyle w:val="CharCharChar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46AF61D8"/>
    <w:multiLevelType w:val="hybridMultilevel"/>
    <w:tmpl w:val="D6143DCE"/>
    <w:lvl w:ilvl="0" w:tplc="BE1CDFB4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50D1926"/>
    <w:multiLevelType w:val="multilevel"/>
    <w:tmpl w:val="550D192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7E40D19"/>
    <w:multiLevelType w:val="hybridMultilevel"/>
    <w:tmpl w:val="9D72CD5E"/>
    <w:lvl w:ilvl="0" w:tplc="952085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341D21"/>
    <w:multiLevelType w:val="hybridMultilevel"/>
    <w:tmpl w:val="80C0CAB6"/>
    <w:lvl w:ilvl="0" w:tplc="BE1CDFB4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6D7A3822"/>
    <w:multiLevelType w:val="hybridMultilevel"/>
    <w:tmpl w:val="C06A4766"/>
    <w:lvl w:ilvl="0" w:tplc="BE1CDFB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B2F09EA"/>
    <w:multiLevelType w:val="singleLevel"/>
    <w:tmpl w:val="7B2F09EA"/>
    <w:lvl w:ilvl="0">
      <w:start w:val="1"/>
      <w:numFmt w:val="decimal"/>
      <w:pStyle w:val="a1"/>
      <w:suff w:val="space"/>
      <w:lvlText w:val="表 %1  "/>
      <w:lvlJc w:val="left"/>
      <w:pPr>
        <w:ind w:left="2694" w:firstLine="0"/>
      </w:pPr>
      <w:rPr>
        <w:rFonts w:ascii="宋体" w:eastAsia="宋体" w:hint="eastAsia"/>
        <w:b w:val="0"/>
        <w:i w:val="0"/>
        <w:sz w:val="24"/>
      </w:rPr>
    </w:lvl>
  </w:abstractNum>
  <w:abstractNum w:abstractNumId="17" w15:restartNumberingAfterBreak="0">
    <w:nsid w:val="7C9F3803"/>
    <w:multiLevelType w:val="multilevel"/>
    <w:tmpl w:val="7C9F3803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862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7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10"/>
  </w:num>
  <w:num w:numId="8">
    <w:abstractNumId w:val="16"/>
  </w:num>
  <w:num w:numId="9">
    <w:abstractNumId w:val="12"/>
  </w:num>
  <w:num w:numId="10">
    <w:abstractNumId w:val="3"/>
  </w:num>
  <w:num w:numId="11">
    <w:abstractNumId w:val="6"/>
  </w:num>
  <w:num w:numId="12">
    <w:abstractNumId w:val="8"/>
  </w:num>
  <w:num w:numId="13">
    <w:abstractNumId w:val="13"/>
  </w:num>
  <w:num w:numId="14">
    <w:abstractNumId w:val="15"/>
  </w:num>
  <w:num w:numId="15">
    <w:abstractNumId w:val="14"/>
  </w:num>
  <w:num w:numId="16">
    <w:abstractNumId w:val="11"/>
  </w:num>
  <w:num w:numId="17">
    <w:abstractNumId w:val="7"/>
  </w:num>
  <w:num w:numId="18">
    <w:abstractNumId w:val="1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mirrorMargins/>
  <w:bordersDoNotSurroundHeader/>
  <w:bordersDoNotSurroundFooter/>
  <w:hideSpellingErrors/>
  <w:proofState w:spelling="clean" w:grammar="clean"/>
  <w:attachedTemplate r:id="rId1"/>
  <w:documentProtection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8CE"/>
    <w:rsid w:val="0000018A"/>
    <w:rsid w:val="00000246"/>
    <w:rsid w:val="0000025B"/>
    <w:rsid w:val="00000448"/>
    <w:rsid w:val="000005A0"/>
    <w:rsid w:val="0000082A"/>
    <w:rsid w:val="00000859"/>
    <w:rsid w:val="00000B8C"/>
    <w:rsid w:val="00000FF5"/>
    <w:rsid w:val="00001221"/>
    <w:rsid w:val="00001287"/>
    <w:rsid w:val="0000132B"/>
    <w:rsid w:val="000014C1"/>
    <w:rsid w:val="00001594"/>
    <w:rsid w:val="000015B1"/>
    <w:rsid w:val="00001695"/>
    <w:rsid w:val="00001754"/>
    <w:rsid w:val="00001842"/>
    <w:rsid w:val="00001990"/>
    <w:rsid w:val="00001A1B"/>
    <w:rsid w:val="00001C1E"/>
    <w:rsid w:val="00001E65"/>
    <w:rsid w:val="00001F0D"/>
    <w:rsid w:val="00001FAF"/>
    <w:rsid w:val="00002013"/>
    <w:rsid w:val="000020AB"/>
    <w:rsid w:val="000021C9"/>
    <w:rsid w:val="0000246F"/>
    <w:rsid w:val="000024C9"/>
    <w:rsid w:val="000024F1"/>
    <w:rsid w:val="00002907"/>
    <w:rsid w:val="00002AA7"/>
    <w:rsid w:val="00002AF7"/>
    <w:rsid w:val="00002CCA"/>
    <w:rsid w:val="00002E18"/>
    <w:rsid w:val="0000303A"/>
    <w:rsid w:val="00003522"/>
    <w:rsid w:val="000035AB"/>
    <w:rsid w:val="0000369A"/>
    <w:rsid w:val="00003858"/>
    <w:rsid w:val="00003C2E"/>
    <w:rsid w:val="00003D6D"/>
    <w:rsid w:val="00003EB7"/>
    <w:rsid w:val="00003F51"/>
    <w:rsid w:val="000041AF"/>
    <w:rsid w:val="0000420A"/>
    <w:rsid w:val="000042A1"/>
    <w:rsid w:val="00004749"/>
    <w:rsid w:val="00004865"/>
    <w:rsid w:val="000048DB"/>
    <w:rsid w:val="000048F0"/>
    <w:rsid w:val="00004928"/>
    <w:rsid w:val="000049D4"/>
    <w:rsid w:val="00004A24"/>
    <w:rsid w:val="00004A7F"/>
    <w:rsid w:val="00004B0C"/>
    <w:rsid w:val="00004DE7"/>
    <w:rsid w:val="00004E6D"/>
    <w:rsid w:val="00004EE4"/>
    <w:rsid w:val="000050C9"/>
    <w:rsid w:val="0000526A"/>
    <w:rsid w:val="000052D4"/>
    <w:rsid w:val="0000541E"/>
    <w:rsid w:val="000055B9"/>
    <w:rsid w:val="00005637"/>
    <w:rsid w:val="000058B0"/>
    <w:rsid w:val="00005B08"/>
    <w:rsid w:val="00005E2A"/>
    <w:rsid w:val="00005F11"/>
    <w:rsid w:val="00005FFE"/>
    <w:rsid w:val="0000625A"/>
    <w:rsid w:val="000064D4"/>
    <w:rsid w:val="00006560"/>
    <w:rsid w:val="000066D9"/>
    <w:rsid w:val="0000683C"/>
    <w:rsid w:val="00006AC4"/>
    <w:rsid w:val="00007252"/>
    <w:rsid w:val="000073DA"/>
    <w:rsid w:val="00007414"/>
    <w:rsid w:val="0000750B"/>
    <w:rsid w:val="00007700"/>
    <w:rsid w:val="00007748"/>
    <w:rsid w:val="0000784C"/>
    <w:rsid w:val="00007A07"/>
    <w:rsid w:val="00007A35"/>
    <w:rsid w:val="00007B15"/>
    <w:rsid w:val="00007BA4"/>
    <w:rsid w:val="00007F33"/>
    <w:rsid w:val="00007F67"/>
    <w:rsid w:val="00010165"/>
    <w:rsid w:val="00010305"/>
    <w:rsid w:val="00010390"/>
    <w:rsid w:val="000103FB"/>
    <w:rsid w:val="00010487"/>
    <w:rsid w:val="000105EF"/>
    <w:rsid w:val="000107DC"/>
    <w:rsid w:val="00010967"/>
    <w:rsid w:val="00010A29"/>
    <w:rsid w:val="00010B46"/>
    <w:rsid w:val="00010BC5"/>
    <w:rsid w:val="00010BDD"/>
    <w:rsid w:val="00010C46"/>
    <w:rsid w:val="00010D0F"/>
    <w:rsid w:val="00010E0D"/>
    <w:rsid w:val="00010E82"/>
    <w:rsid w:val="00010E92"/>
    <w:rsid w:val="0001111D"/>
    <w:rsid w:val="0001117E"/>
    <w:rsid w:val="00011229"/>
    <w:rsid w:val="000112A3"/>
    <w:rsid w:val="00011336"/>
    <w:rsid w:val="000113FC"/>
    <w:rsid w:val="00011498"/>
    <w:rsid w:val="000116F3"/>
    <w:rsid w:val="00011AE8"/>
    <w:rsid w:val="00011BDA"/>
    <w:rsid w:val="00011D2B"/>
    <w:rsid w:val="00011F79"/>
    <w:rsid w:val="00011FFF"/>
    <w:rsid w:val="00012595"/>
    <w:rsid w:val="000126B7"/>
    <w:rsid w:val="000127F4"/>
    <w:rsid w:val="00012890"/>
    <w:rsid w:val="00012A38"/>
    <w:rsid w:val="00012AD2"/>
    <w:rsid w:val="00012C11"/>
    <w:rsid w:val="00012CFB"/>
    <w:rsid w:val="00012D15"/>
    <w:rsid w:val="00013153"/>
    <w:rsid w:val="000131E1"/>
    <w:rsid w:val="0001337F"/>
    <w:rsid w:val="000133FB"/>
    <w:rsid w:val="000134FF"/>
    <w:rsid w:val="0001352B"/>
    <w:rsid w:val="00013674"/>
    <w:rsid w:val="000137F8"/>
    <w:rsid w:val="000138F0"/>
    <w:rsid w:val="000139F3"/>
    <w:rsid w:val="00013AC8"/>
    <w:rsid w:val="00013C5B"/>
    <w:rsid w:val="00013D2B"/>
    <w:rsid w:val="00013D57"/>
    <w:rsid w:val="00013E19"/>
    <w:rsid w:val="00013EBE"/>
    <w:rsid w:val="00013F3C"/>
    <w:rsid w:val="00013F66"/>
    <w:rsid w:val="00013F73"/>
    <w:rsid w:val="00013FD0"/>
    <w:rsid w:val="0001405F"/>
    <w:rsid w:val="000142EB"/>
    <w:rsid w:val="00014314"/>
    <w:rsid w:val="000143FA"/>
    <w:rsid w:val="0001449D"/>
    <w:rsid w:val="000146DE"/>
    <w:rsid w:val="00014B2E"/>
    <w:rsid w:val="00014B5E"/>
    <w:rsid w:val="00014BFD"/>
    <w:rsid w:val="00014C17"/>
    <w:rsid w:val="00014D19"/>
    <w:rsid w:val="00014DD2"/>
    <w:rsid w:val="00014E89"/>
    <w:rsid w:val="00014F22"/>
    <w:rsid w:val="00014F64"/>
    <w:rsid w:val="00015181"/>
    <w:rsid w:val="00015283"/>
    <w:rsid w:val="000154EF"/>
    <w:rsid w:val="000155F5"/>
    <w:rsid w:val="00015729"/>
    <w:rsid w:val="00015811"/>
    <w:rsid w:val="00015B38"/>
    <w:rsid w:val="00015B54"/>
    <w:rsid w:val="00015BE7"/>
    <w:rsid w:val="00015FDB"/>
    <w:rsid w:val="00016299"/>
    <w:rsid w:val="00016575"/>
    <w:rsid w:val="00016980"/>
    <w:rsid w:val="00016CAE"/>
    <w:rsid w:val="00016D4C"/>
    <w:rsid w:val="000170D7"/>
    <w:rsid w:val="00017276"/>
    <w:rsid w:val="000172A3"/>
    <w:rsid w:val="000172B9"/>
    <w:rsid w:val="000172F2"/>
    <w:rsid w:val="00017511"/>
    <w:rsid w:val="00017A93"/>
    <w:rsid w:val="00017B6B"/>
    <w:rsid w:val="00017BDD"/>
    <w:rsid w:val="00017BF0"/>
    <w:rsid w:val="00017D7A"/>
    <w:rsid w:val="0002009C"/>
    <w:rsid w:val="000200EB"/>
    <w:rsid w:val="00020270"/>
    <w:rsid w:val="000202D8"/>
    <w:rsid w:val="00020552"/>
    <w:rsid w:val="000205F5"/>
    <w:rsid w:val="000206E4"/>
    <w:rsid w:val="000207F3"/>
    <w:rsid w:val="00020812"/>
    <w:rsid w:val="00020831"/>
    <w:rsid w:val="00020896"/>
    <w:rsid w:val="00020A4D"/>
    <w:rsid w:val="00020CFD"/>
    <w:rsid w:val="00020ECB"/>
    <w:rsid w:val="0002108C"/>
    <w:rsid w:val="00021179"/>
    <w:rsid w:val="00021190"/>
    <w:rsid w:val="0002133A"/>
    <w:rsid w:val="000214E4"/>
    <w:rsid w:val="00021578"/>
    <w:rsid w:val="00021799"/>
    <w:rsid w:val="000217CD"/>
    <w:rsid w:val="00021A1D"/>
    <w:rsid w:val="00021CD6"/>
    <w:rsid w:val="00021CE7"/>
    <w:rsid w:val="00021D56"/>
    <w:rsid w:val="00021E04"/>
    <w:rsid w:val="00021E17"/>
    <w:rsid w:val="00021EFE"/>
    <w:rsid w:val="000220FC"/>
    <w:rsid w:val="0002214C"/>
    <w:rsid w:val="000221E6"/>
    <w:rsid w:val="0002220D"/>
    <w:rsid w:val="00022220"/>
    <w:rsid w:val="00022283"/>
    <w:rsid w:val="000222B5"/>
    <w:rsid w:val="0002244F"/>
    <w:rsid w:val="000226E3"/>
    <w:rsid w:val="0002276E"/>
    <w:rsid w:val="0002278D"/>
    <w:rsid w:val="00022817"/>
    <w:rsid w:val="0002286A"/>
    <w:rsid w:val="000229CA"/>
    <w:rsid w:val="00022B59"/>
    <w:rsid w:val="00022CF8"/>
    <w:rsid w:val="00023014"/>
    <w:rsid w:val="00023329"/>
    <w:rsid w:val="0002343E"/>
    <w:rsid w:val="0002349A"/>
    <w:rsid w:val="000234FE"/>
    <w:rsid w:val="00023602"/>
    <w:rsid w:val="0002368D"/>
    <w:rsid w:val="00023697"/>
    <w:rsid w:val="00023B59"/>
    <w:rsid w:val="00023BCE"/>
    <w:rsid w:val="00023DAD"/>
    <w:rsid w:val="00023FAB"/>
    <w:rsid w:val="00024121"/>
    <w:rsid w:val="000242B1"/>
    <w:rsid w:val="000242D9"/>
    <w:rsid w:val="00024438"/>
    <w:rsid w:val="000244B2"/>
    <w:rsid w:val="000244E6"/>
    <w:rsid w:val="00024567"/>
    <w:rsid w:val="0002461A"/>
    <w:rsid w:val="000246DC"/>
    <w:rsid w:val="000246F8"/>
    <w:rsid w:val="000247DE"/>
    <w:rsid w:val="00024816"/>
    <w:rsid w:val="00024B5E"/>
    <w:rsid w:val="00024C7B"/>
    <w:rsid w:val="00024E97"/>
    <w:rsid w:val="00024F2E"/>
    <w:rsid w:val="00024FC6"/>
    <w:rsid w:val="00025071"/>
    <w:rsid w:val="00025076"/>
    <w:rsid w:val="000250B2"/>
    <w:rsid w:val="00025216"/>
    <w:rsid w:val="00025269"/>
    <w:rsid w:val="0002538D"/>
    <w:rsid w:val="0002553F"/>
    <w:rsid w:val="000257A1"/>
    <w:rsid w:val="0002585C"/>
    <w:rsid w:val="00025913"/>
    <w:rsid w:val="00025D40"/>
    <w:rsid w:val="00025E64"/>
    <w:rsid w:val="00026312"/>
    <w:rsid w:val="00026352"/>
    <w:rsid w:val="00026663"/>
    <w:rsid w:val="000266BF"/>
    <w:rsid w:val="00026818"/>
    <w:rsid w:val="0002686E"/>
    <w:rsid w:val="000269E9"/>
    <w:rsid w:val="00026A17"/>
    <w:rsid w:val="00026BBA"/>
    <w:rsid w:val="00026C69"/>
    <w:rsid w:val="00026CAC"/>
    <w:rsid w:val="00026F8B"/>
    <w:rsid w:val="00026FF4"/>
    <w:rsid w:val="0002711C"/>
    <w:rsid w:val="000272A3"/>
    <w:rsid w:val="00027333"/>
    <w:rsid w:val="00027375"/>
    <w:rsid w:val="0002741D"/>
    <w:rsid w:val="000274B7"/>
    <w:rsid w:val="000275EA"/>
    <w:rsid w:val="00027629"/>
    <w:rsid w:val="0002773C"/>
    <w:rsid w:val="00027975"/>
    <w:rsid w:val="00027B4C"/>
    <w:rsid w:val="00027C34"/>
    <w:rsid w:val="00027D15"/>
    <w:rsid w:val="00027D5A"/>
    <w:rsid w:val="00027E38"/>
    <w:rsid w:val="00027F8D"/>
    <w:rsid w:val="000300E8"/>
    <w:rsid w:val="000302FE"/>
    <w:rsid w:val="000304E7"/>
    <w:rsid w:val="00030854"/>
    <w:rsid w:val="00030BA1"/>
    <w:rsid w:val="00030D17"/>
    <w:rsid w:val="00030D8C"/>
    <w:rsid w:val="00030DA9"/>
    <w:rsid w:val="00030F63"/>
    <w:rsid w:val="0003102C"/>
    <w:rsid w:val="000310CB"/>
    <w:rsid w:val="000311FE"/>
    <w:rsid w:val="00031398"/>
    <w:rsid w:val="00031403"/>
    <w:rsid w:val="0003150D"/>
    <w:rsid w:val="0003156A"/>
    <w:rsid w:val="000315C7"/>
    <w:rsid w:val="000316FB"/>
    <w:rsid w:val="000318E5"/>
    <w:rsid w:val="00031B42"/>
    <w:rsid w:val="00031DD0"/>
    <w:rsid w:val="00031FA2"/>
    <w:rsid w:val="00032145"/>
    <w:rsid w:val="00032636"/>
    <w:rsid w:val="0003279B"/>
    <w:rsid w:val="00032807"/>
    <w:rsid w:val="00032882"/>
    <w:rsid w:val="000328C8"/>
    <w:rsid w:val="00032A66"/>
    <w:rsid w:val="00032A78"/>
    <w:rsid w:val="00032F1C"/>
    <w:rsid w:val="00033033"/>
    <w:rsid w:val="00033240"/>
    <w:rsid w:val="00033279"/>
    <w:rsid w:val="000333E2"/>
    <w:rsid w:val="00033470"/>
    <w:rsid w:val="0003355E"/>
    <w:rsid w:val="000335EF"/>
    <w:rsid w:val="000336F5"/>
    <w:rsid w:val="0003374A"/>
    <w:rsid w:val="00033775"/>
    <w:rsid w:val="000338CE"/>
    <w:rsid w:val="00033DAD"/>
    <w:rsid w:val="000341C8"/>
    <w:rsid w:val="00034392"/>
    <w:rsid w:val="000343E6"/>
    <w:rsid w:val="00034449"/>
    <w:rsid w:val="00034697"/>
    <w:rsid w:val="0003484A"/>
    <w:rsid w:val="00034886"/>
    <w:rsid w:val="00034BF8"/>
    <w:rsid w:val="00034E32"/>
    <w:rsid w:val="00034E67"/>
    <w:rsid w:val="00034FCD"/>
    <w:rsid w:val="00035169"/>
    <w:rsid w:val="0003531B"/>
    <w:rsid w:val="000353AF"/>
    <w:rsid w:val="00035527"/>
    <w:rsid w:val="00035869"/>
    <w:rsid w:val="00035883"/>
    <w:rsid w:val="000358D5"/>
    <w:rsid w:val="00035981"/>
    <w:rsid w:val="0003598B"/>
    <w:rsid w:val="00035A6C"/>
    <w:rsid w:val="00035D24"/>
    <w:rsid w:val="00035D2D"/>
    <w:rsid w:val="00035D3E"/>
    <w:rsid w:val="000360DB"/>
    <w:rsid w:val="00036225"/>
    <w:rsid w:val="00036299"/>
    <w:rsid w:val="00036407"/>
    <w:rsid w:val="00036435"/>
    <w:rsid w:val="00036458"/>
    <w:rsid w:val="00036635"/>
    <w:rsid w:val="000366B9"/>
    <w:rsid w:val="000368B2"/>
    <w:rsid w:val="00036926"/>
    <w:rsid w:val="00036A78"/>
    <w:rsid w:val="00036C2F"/>
    <w:rsid w:val="00036ECF"/>
    <w:rsid w:val="00037000"/>
    <w:rsid w:val="00037088"/>
    <w:rsid w:val="00037393"/>
    <w:rsid w:val="0003744E"/>
    <w:rsid w:val="000374CE"/>
    <w:rsid w:val="00037715"/>
    <w:rsid w:val="00037731"/>
    <w:rsid w:val="00037B5D"/>
    <w:rsid w:val="00037C4C"/>
    <w:rsid w:val="00037CB9"/>
    <w:rsid w:val="00037D2B"/>
    <w:rsid w:val="00037D33"/>
    <w:rsid w:val="00037D8D"/>
    <w:rsid w:val="00037E25"/>
    <w:rsid w:val="00037E7D"/>
    <w:rsid w:val="00040170"/>
    <w:rsid w:val="00040315"/>
    <w:rsid w:val="00040450"/>
    <w:rsid w:val="00040546"/>
    <w:rsid w:val="0004059B"/>
    <w:rsid w:val="000405B9"/>
    <w:rsid w:val="00040768"/>
    <w:rsid w:val="000408B7"/>
    <w:rsid w:val="00040970"/>
    <w:rsid w:val="000409B4"/>
    <w:rsid w:val="00040A16"/>
    <w:rsid w:val="00040B60"/>
    <w:rsid w:val="00040CE7"/>
    <w:rsid w:val="00040DE5"/>
    <w:rsid w:val="00040FB4"/>
    <w:rsid w:val="00040FC6"/>
    <w:rsid w:val="000410E2"/>
    <w:rsid w:val="00041144"/>
    <w:rsid w:val="000414B8"/>
    <w:rsid w:val="00041877"/>
    <w:rsid w:val="00041A5B"/>
    <w:rsid w:val="00041BA3"/>
    <w:rsid w:val="00041CE5"/>
    <w:rsid w:val="00041F02"/>
    <w:rsid w:val="00041F10"/>
    <w:rsid w:val="00042075"/>
    <w:rsid w:val="00042527"/>
    <w:rsid w:val="0004255F"/>
    <w:rsid w:val="0004261E"/>
    <w:rsid w:val="0004269D"/>
    <w:rsid w:val="00042746"/>
    <w:rsid w:val="00042880"/>
    <w:rsid w:val="0004292C"/>
    <w:rsid w:val="00042AFD"/>
    <w:rsid w:val="00042B42"/>
    <w:rsid w:val="00042C4F"/>
    <w:rsid w:val="00042EF0"/>
    <w:rsid w:val="000430F6"/>
    <w:rsid w:val="000431BB"/>
    <w:rsid w:val="00043609"/>
    <w:rsid w:val="000436E8"/>
    <w:rsid w:val="00043795"/>
    <w:rsid w:val="000437B0"/>
    <w:rsid w:val="000439F4"/>
    <w:rsid w:val="00043AD5"/>
    <w:rsid w:val="00043C5A"/>
    <w:rsid w:val="00043F3F"/>
    <w:rsid w:val="00043F43"/>
    <w:rsid w:val="00044421"/>
    <w:rsid w:val="0004476A"/>
    <w:rsid w:val="00044792"/>
    <w:rsid w:val="000447AD"/>
    <w:rsid w:val="0004481E"/>
    <w:rsid w:val="0004481F"/>
    <w:rsid w:val="000449F7"/>
    <w:rsid w:val="00044A0A"/>
    <w:rsid w:val="00044AC7"/>
    <w:rsid w:val="00044D61"/>
    <w:rsid w:val="00044E2A"/>
    <w:rsid w:val="00044F74"/>
    <w:rsid w:val="00044FB4"/>
    <w:rsid w:val="0004517D"/>
    <w:rsid w:val="0004530B"/>
    <w:rsid w:val="0004545A"/>
    <w:rsid w:val="00045637"/>
    <w:rsid w:val="000459A6"/>
    <w:rsid w:val="00045D82"/>
    <w:rsid w:val="00045FED"/>
    <w:rsid w:val="00046171"/>
    <w:rsid w:val="000461FD"/>
    <w:rsid w:val="00046220"/>
    <w:rsid w:val="000462C9"/>
    <w:rsid w:val="00046448"/>
    <w:rsid w:val="000464CD"/>
    <w:rsid w:val="00046512"/>
    <w:rsid w:val="00046677"/>
    <w:rsid w:val="0004676F"/>
    <w:rsid w:val="000467AD"/>
    <w:rsid w:val="000467FD"/>
    <w:rsid w:val="0004682A"/>
    <w:rsid w:val="00046BBA"/>
    <w:rsid w:val="00046C3A"/>
    <w:rsid w:val="00046D9D"/>
    <w:rsid w:val="00046F6A"/>
    <w:rsid w:val="000470F3"/>
    <w:rsid w:val="000471BF"/>
    <w:rsid w:val="000471D0"/>
    <w:rsid w:val="00047236"/>
    <w:rsid w:val="0004733C"/>
    <w:rsid w:val="000474BE"/>
    <w:rsid w:val="0004758F"/>
    <w:rsid w:val="000476EF"/>
    <w:rsid w:val="00047733"/>
    <w:rsid w:val="00047750"/>
    <w:rsid w:val="00047816"/>
    <w:rsid w:val="00047B8A"/>
    <w:rsid w:val="00047D5B"/>
    <w:rsid w:val="00047D60"/>
    <w:rsid w:val="00047EFF"/>
    <w:rsid w:val="00047F51"/>
    <w:rsid w:val="000500BC"/>
    <w:rsid w:val="00050199"/>
    <w:rsid w:val="00050264"/>
    <w:rsid w:val="000503B0"/>
    <w:rsid w:val="0005063D"/>
    <w:rsid w:val="000507D1"/>
    <w:rsid w:val="000509D1"/>
    <w:rsid w:val="00050D70"/>
    <w:rsid w:val="00050DD7"/>
    <w:rsid w:val="00050E53"/>
    <w:rsid w:val="00050F1B"/>
    <w:rsid w:val="00050F1C"/>
    <w:rsid w:val="00050FA9"/>
    <w:rsid w:val="00051045"/>
    <w:rsid w:val="0005114F"/>
    <w:rsid w:val="000516B4"/>
    <w:rsid w:val="00051890"/>
    <w:rsid w:val="00051C80"/>
    <w:rsid w:val="00051CFF"/>
    <w:rsid w:val="00051D63"/>
    <w:rsid w:val="00051DF6"/>
    <w:rsid w:val="00052025"/>
    <w:rsid w:val="0005221A"/>
    <w:rsid w:val="000522B0"/>
    <w:rsid w:val="00052388"/>
    <w:rsid w:val="000523FF"/>
    <w:rsid w:val="000525DE"/>
    <w:rsid w:val="0005272A"/>
    <w:rsid w:val="0005284D"/>
    <w:rsid w:val="000529C8"/>
    <w:rsid w:val="00052A46"/>
    <w:rsid w:val="00052A4D"/>
    <w:rsid w:val="00052B01"/>
    <w:rsid w:val="00052B3B"/>
    <w:rsid w:val="00052BEB"/>
    <w:rsid w:val="00052CBD"/>
    <w:rsid w:val="00052D81"/>
    <w:rsid w:val="00052DDD"/>
    <w:rsid w:val="00052E06"/>
    <w:rsid w:val="00052FB7"/>
    <w:rsid w:val="00053160"/>
    <w:rsid w:val="000532FD"/>
    <w:rsid w:val="0005334D"/>
    <w:rsid w:val="000539A2"/>
    <w:rsid w:val="000539CD"/>
    <w:rsid w:val="00053B20"/>
    <w:rsid w:val="00053C79"/>
    <w:rsid w:val="00053E37"/>
    <w:rsid w:val="00053ED0"/>
    <w:rsid w:val="00053FDA"/>
    <w:rsid w:val="00054218"/>
    <w:rsid w:val="0005429B"/>
    <w:rsid w:val="00054332"/>
    <w:rsid w:val="000546EE"/>
    <w:rsid w:val="00054754"/>
    <w:rsid w:val="000547BF"/>
    <w:rsid w:val="00054AAB"/>
    <w:rsid w:val="000554A1"/>
    <w:rsid w:val="00055A8F"/>
    <w:rsid w:val="00055AE6"/>
    <w:rsid w:val="00055B2A"/>
    <w:rsid w:val="000560F0"/>
    <w:rsid w:val="000562D9"/>
    <w:rsid w:val="0005648C"/>
    <w:rsid w:val="00056730"/>
    <w:rsid w:val="00056746"/>
    <w:rsid w:val="00056879"/>
    <w:rsid w:val="00056A23"/>
    <w:rsid w:val="00056AE7"/>
    <w:rsid w:val="00056EDE"/>
    <w:rsid w:val="00056F78"/>
    <w:rsid w:val="00057138"/>
    <w:rsid w:val="00057185"/>
    <w:rsid w:val="000571EA"/>
    <w:rsid w:val="0005739E"/>
    <w:rsid w:val="0005775A"/>
    <w:rsid w:val="00057911"/>
    <w:rsid w:val="00057B03"/>
    <w:rsid w:val="00057D57"/>
    <w:rsid w:val="00060092"/>
    <w:rsid w:val="000600A1"/>
    <w:rsid w:val="00060114"/>
    <w:rsid w:val="0006021D"/>
    <w:rsid w:val="0006031A"/>
    <w:rsid w:val="00060333"/>
    <w:rsid w:val="00060574"/>
    <w:rsid w:val="00060604"/>
    <w:rsid w:val="00060723"/>
    <w:rsid w:val="00060746"/>
    <w:rsid w:val="00060770"/>
    <w:rsid w:val="00060824"/>
    <w:rsid w:val="00060908"/>
    <w:rsid w:val="00060A40"/>
    <w:rsid w:val="00060B88"/>
    <w:rsid w:val="00060CA7"/>
    <w:rsid w:val="00060D81"/>
    <w:rsid w:val="00060DA3"/>
    <w:rsid w:val="00060DF2"/>
    <w:rsid w:val="00060F15"/>
    <w:rsid w:val="00060F75"/>
    <w:rsid w:val="00060FC7"/>
    <w:rsid w:val="00061203"/>
    <w:rsid w:val="0006142E"/>
    <w:rsid w:val="00061489"/>
    <w:rsid w:val="00061551"/>
    <w:rsid w:val="0006182E"/>
    <w:rsid w:val="00061859"/>
    <w:rsid w:val="00061C77"/>
    <w:rsid w:val="00061D11"/>
    <w:rsid w:val="00061D69"/>
    <w:rsid w:val="00061FFE"/>
    <w:rsid w:val="00062188"/>
    <w:rsid w:val="0006220A"/>
    <w:rsid w:val="000623C4"/>
    <w:rsid w:val="000624B8"/>
    <w:rsid w:val="00062607"/>
    <w:rsid w:val="00062832"/>
    <w:rsid w:val="00062835"/>
    <w:rsid w:val="00062A37"/>
    <w:rsid w:val="00062A57"/>
    <w:rsid w:val="00062B22"/>
    <w:rsid w:val="00062C22"/>
    <w:rsid w:val="00062C40"/>
    <w:rsid w:val="00062C95"/>
    <w:rsid w:val="0006319F"/>
    <w:rsid w:val="00063272"/>
    <w:rsid w:val="000633C8"/>
    <w:rsid w:val="00063624"/>
    <w:rsid w:val="00063904"/>
    <w:rsid w:val="00063976"/>
    <w:rsid w:val="000639D9"/>
    <w:rsid w:val="00063ACB"/>
    <w:rsid w:val="00063D32"/>
    <w:rsid w:val="00063DFE"/>
    <w:rsid w:val="00063E4D"/>
    <w:rsid w:val="00063F87"/>
    <w:rsid w:val="0006402F"/>
    <w:rsid w:val="0006413D"/>
    <w:rsid w:val="000641CB"/>
    <w:rsid w:val="0006425C"/>
    <w:rsid w:val="00064440"/>
    <w:rsid w:val="0006447C"/>
    <w:rsid w:val="00064608"/>
    <w:rsid w:val="000646C8"/>
    <w:rsid w:val="00064A33"/>
    <w:rsid w:val="00064CAA"/>
    <w:rsid w:val="00064CF9"/>
    <w:rsid w:val="00064DF4"/>
    <w:rsid w:val="00064E25"/>
    <w:rsid w:val="00065085"/>
    <w:rsid w:val="0006543D"/>
    <w:rsid w:val="0006568C"/>
    <w:rsid w:val="00065707"/>
    <w:rsid w:val="0006574F"/>
    <w:rsid w:val="00065970"/>
    <w:rsid w:val="00065AB7"/>
    <w:rsid w:val="00065AF0"/>
    <w:rsid w:val="00065AF2"/>
    <w:rsid w:val="00065B57"/>
    <w:rsid w:val="00065C6A"/>
    <w:rsid w:val="00065CB2"/>
    <w:rsid w:val="00065D52"/>
    <w:rsid w:val="00065E15"/>
    <w:rsid w:val="00065E50"/>
    <w:rsid w:val="00065F51"/>
    <w:rsid w:val="00066157"/>
    <w:rsid w:val="00066192"/>
    <w:rsid w:val="0006646F"/>
    <w:rsid w:val="00066695"/>
    <w:rsid w:val="000667EF"/>
    <w:rsid w:val="00066802"/>
    <w:rsid w:val="0006681C"/>
    <w:rsid w:val="000668A1"/>
    <w:rsid w:val="00066ED4"/>
    <w:rsid w:val="000671AF"/>
    <w:rsid w:val="000674F2"/>
    <w:rsid w:val="00067599"/>
    <w:rsid w:val="00067810"/>
    <w:rsid w:val="0006782E"/>
    <w:rsid w:val="000679FD"/>
    <w:rsid w:val="00067A88"/>
    <w:rsid w:val="00067AE6"/>
    <w:rsid w:val="00067CB6"/>
    <w:rsid w:val="0007000E"/>
    <w:rsid w:val="0007010A"/>
    <w:rsid w:val="00070274"/>
    <w:rsid w:val="00070376"/>
    <w:rsid w:val="000704F1"/>
    <w:rsid w:val="0007058A"/>
    <w:rsid w:val="00070862"/>
    <w:rsid w:val="00070A74"/>
    <w:rsid w:val="00070C6D"/>
    <w:rsid w:val="00070D32"/>
    <w:rsid w:val="00070FB2"/>
    <w:rsid w:val="0007104B"/>
    <w:rsid w:val="0007144E"/>
    <w:rsid w:val="00071488"/>
    <w:rsid w:val="000717EF"/>
    <w:rsid w:val="0007191C"/>
    <w:rsid w:val="00071B15"/>
    <w:rsid w:val="00071C63"/>
    <w:rsid w:val="00071C66"/>
    <w:rsid w:val="00071FB0"/>
    <w:rsid w:val="00072099"/>
    <w:rsid w:val="000720FD"/>
    <w:rsid w:val="000722C3"/>
    <w:rsid w:val="00072690"/>
    <w:rsid w:val="000726DB"/>
    <w:rsid w:val="000728B4"/>
    <w:rsid w:val="00072990"/>
    <w:rsid w:val="00072C48"/>
    <w:rsid w:val="00072CFB"/>
    <w:rsid w:val="00072DA6"/>
    <w:rsid w:val="00072DBF"/>
    <w:rsid w:val="00072EF7"/>
    <w:rsid w:val="00072FE8"/>
    <w:rsid w:val="00073086"/>
    <w:rsid w:val="0007311E"/>
    <w:rsid w:val="00073331"/>
    <w:rsid w:val="00073465"/>
    <w:rsid w:val="000734C1"/>
    <w:rsid w:val="00073512"/>
    <w:rsid w:val="00073542"/>
    <w:rsid w:val="00073548"/>
    <w:rsid w:val="0007393F"/>
    <w:rsid w:val="00073951"/>
    <w:rsid w:val="0007399F"/>
    <w:rsid w:val="00073BBC"/>
    <w:rsid w:val="00073BCB"/>
    <w:rsid w:val="00073C2F"/>
    <w:rsid w:val="00073C93"/>
    <w:rsid w:val="00073C98"/>
    <w:rsid w:val="00073D2D"/>
    <w:rsid w:val="00073E2A"/>
    <w:rsid w:val="00073F21"/>
    <w:rsid w:val="00073FC8"/>
    <w:rsid w:val="00074010"/>
    <w:rsid w:val="00074020"/>
    <w:rsid w:val="000740AE"/>
    <w:rsid w:val="00074309"/>
    <w:rsid w:val="00074410"/>
    <w:rsid w:val="0007449D"/>
    <w:rsid w:val="000744BB"/>
    <w:rsid w:val="00074657"/>
    <w:rsid w:val="000746D4"/>
    <w:rsid w:val="000748FC"/>
    <w:rsid w:val="000749C8"/>
    <w:rsid w:val="00074A8B"/>
    <w:rsid w:val="00074AD1"/>
    <w:rsid w:val="00074BC0"/>
    <w:rsid w:val="00074C4F"/>
    <w:rsid w:val="00074D22"/>
    <w:rsid w:val="00074DBF"/>
    <w:rsid w:val="00074E00"/>
    <w:rsid w:val="00074EE6"/>
    <w:rsid w:val="00075261"/>
    <w:rsid w:val="0007530D"/>
    <w:rsid w:val="000753A2"/>
    <w:rsid w:val="0007582D"/>
    <w:rsid w:val="0007598D"/>
    <w:rsid w:val="000759BD"/>
    <w:rsid w:val="00075B89"/>
    <w:rsid w:val="00075C0A"/>
    <w:rsid w:val="00075DD6"/>
    <w:rsid w:val="00075E2E"/>
    <w:rsid w:val="000763FC"/>
    <w:rsid w:val="0007648F"/>
    <w:rsid w:val="000764FD"/>
    <w:rsid w:val="000764FE"/>
    <w:rsid w:val="0007651E"/>
    <w:rsid w:val="000765AD"/>
    <w:rsid w:val="000766DB"/>
    <w:rsid w:val="00076872"/>
    <w:rsid w:val="000769C6"/>
    <w:rsid w:val="00076A35"/>
    <w:rsid w:val="00076BDF"/>
    <w:rsid w:val="00076C1B"/>
    <w:rsid w:val="00076D75"/>
    <w:rsid w:val="00076ED0"/>
    <w:rsid w:val="00076ED2"/>
    <w:rsid w:val="00076FDD"/>
    <w:rsid w:val="000772AE"/>
    <w:rsid w:val="00077312"/>
    <w:rsid w:val="00077324"/>
    <w:rsid w:val="00077523"/>
    <w:rsid w:val="000775BF"/>
    <w:rsid w:val="0007773E"/>
    <w:rsid w:val="0007774F"/>
    <w:rsid w:val="000777F8"/>
    <w:rsid w:val="00077928"/>
    <w:rsid w:val="00077EED"/>
    <w:rsid w:val="00077F53"/>
    <w:rsid w:val="00080317"/>
    <w:rsid w:val="00080703"/>
    <w:rsid w:val="000807A1"/>
    <w:rsid w:val="00080910"/>
    <w:rsid w:val="00080A9F"/>
    <w:rsid w:val="00080C9D"/>
    <w:rsid w:val="00080CDB"/>
    <w:rsid w:val="00080DDE"/>
    <w:rsid w:val="00080E6F"/>
    <w:rsid w:val="00080FB2"/>
    <w:rsid w:val="0008102F"/>
    <w:rsid w:val="0008109C"/>
    <w:rsid w:val="0008110F"/>
    <w:rsid w:val="0008152E"/>
    <w:rsid w:val="000815C7"/>
    <w:rsid w:val="00081761"/>
    <w:rsid w:val="000817E9"/>
    <w:rsid w:val="00081A68"/>
    <w:rsid w:val="00081A84"/>
    <w:rsid w:val="00081BB6"/>
    <w:rsid w:val="00082087"/>
    <w:rsid w:val="000823FF"/>
    <w:rsid w:val="000824F2"/>
    <w:rsid w:val="00082508"/>
    <w:rsid w:val="00082581"/>
    <w:rsid w:val="00082689"/>
    <w:rsid w:val="00082853"/>
    <w:rsid w:val="00082962"/>
    <w:rsid w:val="000829BB"/>
    <w:rsid w:val="000829F1"/>
    <w:rsid w:val="00082A79"/>
    <w:rsid w:val="00082AE4"/>
    <w:rsid w:val="00082B31"/>
    <w:rsid w:val="00082B6D"/>
    <w:rsid w:val="00082B71"/>
    <w:rsid w:val="00082CD4"/>
    <w:rsid w:val="00082D15"/>
    <w:rsid w:val="00082DDE"/>
    <w:rsid w:val="00082E0D"/>
    <w:rsid w:val="00082E37"/>
    <w:rsid w:val="00082F90"/>
    <w:rsid w:val="0008309E"/>
    <w:rsid w:val="00083226"/>
    <w:rsid w:val="0008337C"/>
    <w:rsid w:val="000836A5"/>
    <w:rsid w:val="00083A0C"/>
    <w:rsid w:val="00083A85"/>
    <w:rsid w:val="00083AB8"/>
    <w:rsid w:val="00083AC0"/>
    <w:rsid w:val="00083D22"/>
    <w:rsid w:val="00083F5B"/>
    <w:rsid w:val="00084300"/>
    <w:rsid w:val="000845D7"/>
    <w:rsid w:val="000846FC"/>
    <w:rsid w:val="00084853"/>
    <w:rsid w:val="00084AAC"/>
    <w:rsid w:val="00084B30"/>
    <w:rsid w:val="00084B3B"/>
    <w:rsid w:val="00084CC0"/>
    <w:rsid w:val="00084D82"/>
    <w:rsid w:val="00085065"/>
    <w:rsid w:val="000852BD"/>
    <w:rsid w:val="00085336"/>
    <w:rsid w:val="000854E9"/>
    <w:rsid w:val="000857F1"/>
    <w:rsid w:val="00085916"/>
    <w:rsid w:val="0008591A"/>
    <w:rsid w:val="00085B79"/>
    <w:rsid w:val="00085BA4"/>
    <w:rsid w:val="00085BC2"/>
    <w:rsid w:val="00085DF9"/>
    <w:rsid w:val="00085ED7"/>
    <w:rsid w:val="0008614B"/>
    <w:rsid w:val="000863A6"/>
    <w:rsid w:val="000863E1"/>
    <w:rsid w:val="0008641A"/>
    <w:rsid w:val="00086591"/>
    <w:rsid w:val="000867D8"/>
    <w:rsid w:val="000868E6"/>
    <w:rsid w:val="00086904"/>
    <w:rsid w:val="00086960"/>
    <w:rsid w:val="00086A70"/>
    <w:rsid w:val="00086A79"/>
    <w:rsid w:val="00086C3A"/>
    <w:rsid w:val="00086D02"/>
    <w:rsid w:val="00086E30"/>
    <w:rsid w:val="00087225"/>
    <w:rsid w:val="00087289"/>
    <w:rsid w:val="000875C7"/>
    <w:rsid w:val="000875FC"/>
    <w:rsid w:val="000876F4"/>
    <w:rsid w:val="00087B0D"/>
    <w:rsid w:val="00087CFE"/>
    <w:rsid w:val="00087F18"/>
    <w:rsid w:val="00087F85"/>
    <w:rsid w:val="0009000B"/>
    <w:rsid w:val="00090222"/>
    <w:rsid w:val="000902C8"/>
    <w:rsid w:val="0009034D"/>
    <w:rsid w:val="00090454"/>
    <w:rsid w:val="0009045B"/>
    <w:rsid w:val="000904DB"/>
    <w:rsid w:val="00090569"/>
    <w:rsid w:val="00090586"/>
    <w:rsid w:val="00090AAF"/>
    <w:rsid w:val="00090AFD"/>
    <w:rsid w:val="00090BF7"/>
    <w:rsid w:val="00090C10"/>
    <w:rsid w:val="00090E1B"/>
    <w:rsid w:val="00090F70"/>
    <w:rsid w:val="00090FAA"/>
    <w:rsid w:val="00091000"/>
    <w:rsid w:val="000910FE"/>
    <w:rsid w:val="000911F7"/>
    <w:rsid w:val="00091372"/>
    <w:rsid w:val="000913CD"/>
    <w:rsid w:val="00091491"/>
    <w:rsid w:val="000916D0"/>
    <w:rsid w:val="00091762"/>
    <w:rsid w:val="000918CE"/>
    <w:rsid w:val="00091AA0"/>
    <w:rsid w:val="00091B7D"/>
    <w:rsid w:val="00091DF9"/>
    <w:rsid w:val="00091E8D"/>
    <w:rsid w:val="000920A5"/>
    <w:rsid w:val="0009227A"/>
    <w:rsid w:val="00092523"/>
    <w:rsid w:val="0009283D"/>
    <w:rsid w:val="0009290A"/>
    <w:rsid w:val="0009293F"/>
    <w:rsid w:val="00092C1E"/>
    <w:rsid w:val="00092F80"/>
    <w:rsid w:val="00093021"/>
    <w:rsid w:val="00093453"/>
    <w:rsid w:val="00093549"/>
    <w:rsid w:val="0009354F"/>
    <w:rsid w:val="00093751"/>
    <w:rsid w:val="000937D1"/>
    <w:rsid w:val="000937E9"/>
    <w:rsid w:val="0009398B"/>
    <w:rsid w:val="00093AEB"/>
    <w:rsid w:val="00093B3C"/>
    <w:rsid w:val="00093BAE"/>
    <w:rsid w:val="00093BFB"/>
    <w:rsid w:val="00093CC3"/>
    <w:rsid w:val="00093EDD"/>
    <w:rsid w:val="00093F6B"/>
    <w:rsid w:val="00094033"/>
    <w:rsid w:val="00094130"/>
    <w:rsid w:val="000941FC"/>
    <w:rsid w:val="000942CD"/>
    <w:rsid w:val="00094355"/>
    <w:rsid w:val="000947C1"/>
    <w:rsid w:val="000948DC"/>
    <w:rsid w:val="0009497B"/>
    <w:rsid w:val="000949AD"/>
    <w:rsid w:val="000949D6"/>
    <w:rsid w:val="00094A7A"/>
    <w:rsid w:val="00094B91"/>
    <w:rsid w:val="00094BCA"/>
    <w:rsid w:val="0009503F"/>
    <w:rsid w:val="0009506D"/>
    <w:rsid w:val="0009523C"/>
    <w:rsid w:val="000952C7"/>
    <w:rsid w:val="00095556"/>
    <w:rsid w:val="00095B9B"/>
    <w:rsid w:val="00095EAA"/>
    <w:rsid w:val="00095F61"/>
    <w:rsid w:val="0009622C"/>
    <w:rsid w:val="00096258"/>
    <w:rsid w:val="0009629E"/>
    <w:rsid w:val="00096309"/>
    <w:rsid w:val="000964E6"/>
    <w:rsid w:val="000964EC"/>
    <w:rsid w:val="00096562"/>
    <w:rsid w:val="000965AB"/>
    <w:rsid w:val="0009663C"/>
    <w:rsid w:val="00096B5C"/>
    <w:rsid w:val="00096B8E"/>
    <w:rsid w:val="00096EC9"/>
    <w:rsid w:val="00097162"/>
    <w:rsid w:val="00097266"/>
    <w:rsid w:val="00097338"/>
    <w:rsid w:val="000977CC"/>
    <w:rsid w:val="000977FD"/>
    <w:rsid w:val="00097928"/>
    <w:rsid w:val="00097A4A"/>
    <w:rsid w:val="00097ECB"/>
    <w:rsid w:val="00097F29"/>
    <w:rsid w:val="000A00CA"/>
    <w:rsid w:val="000A0267"/>
    <w:rsid w:val="000A04E6"/>
    <w:rsid w:val="000A05EF"/>
    <w:rsid w:val="000A07F8"/>
    <w:rsid w:val="000A087A"/>
    <w:rsid w:val="000A088E"/>
    <w:rsid w:val="000A0A42"/>
    <w:rsid w:val="000A0AA3"/>
    <w:rsid w:val="000A0AD1"/>
    <w:rsid w:val="000A0AD3"/>
    <w:rsid w:val="000A0B42"/>
    <w:rsid w:val="000A0C8F"/>
    <w:rsid w:val="000A0CEC"/>
    <w:rsid w:val="000A0FAB"/>
    <w:rsid w:val="000A1234"/>
    <w:rsid w:val="000A13D1"/>
    <w:rsid w:val="000A144A"/>
    <w:rsid w:val="000A14A8"/>
    <w:rsid w:val="000A1584"/>
    <w:rsid w:val="000A18FE"/>
    <w:rsid w:val="000A1923"/>
    <w:rsid w:val="000A1975"/>
    <w:rsid w:val="000A19CD"/>
    <w:rsid w:val="000A1A42"/>
    <w:rsid w:val="000A1B41"/>
    <w:rsid w:val="000A1CD3"/>
    <w:rsid w:val="000A1DF5"/>
    <w:rsid w:val="000A1DFE"/>
    <w:rsid w:val="000A1F43"/>
    <w:rsid w:val="000A1FA4"/>
    <w:rsid w:val="000A1FB0"/>
    <w:rsid w:val="000A1FE0"/>
    <w:rsid w:val="000A1FF0"/>
    <w:rsid w:val="000A1FF8"/>
    <w:rsid w:val="000A2081"/>
    <w:rsid w:val="000A211F"/>
    <w:rsid w:val="000A21AD"/>
    <w:rsid w:val="000A22D5"/>
    <w:rsid w:val="000A26A2"/>
    <w:rsid w:val="000A2806"/>
    <w:rsid w:val="000A2A3A"/>
    <w:rsid w:val="000A2A57"/>
    <w:rsid w:val="000A2A87"/>
    <w:rsid w:val="000A2BE9"/>
    <w:rsid w:val="000A2C22"/>
    <w:rsid w:val="000A2DF6"/>
    <w:rsid w:val="000A2E09"/>
    <w:rsid w:val="000A3258"/>
    <w:rsid w:val="000A337B"/>
    <w:rsid w:val="000A353C"/>
    <w:rsid w:val="000A37A1"/>
    <w:rsid w:val="000A37E7"/>
    <w:rsid w:val="000A37FF"/>
    <w:rsid w:val="000A385A"/>
    <w:rsid w:val="000A3975"/>
    <w:rsid w:val="000A39C9"/>
    <w:rsid w:val="000A39CC"/>
    <w:rsid w:val="000A3B2E"/>
    <w:rsid w:val="000A3B5A"/>
    <w:rsid w:val="000A3BE6"/>
    <w:rsid w:val="000A3E46"/>
    <w:rsid w:val="000A3E52"/>
    <w:rsid w:val="000A3FBE"/>
    <w:rsid w:val="000A3FC2"/>
    <w:rsid w:val="000A4378"/>
    <w:rsid w:val="000A45C2"/>
    <w:rsid w:val="000A4A19"/>
    <w:rsid w:val="000A4A28"/>
    <w:rsid w:val="000A4AFC"/>
    <w:rsid w:val="000A4CB2"/>
    <w:rsid w:val="000A4CEF"/>
    <w:rsid w:val="000A505A"/>
    <w:rsid w:val="000A5126"/>
    <w:rsid w:val="000A51EB"/>
    <w:rsid w:val="000A5295"/>
    <w:rsid w:val="000A52F3"/>
    <w:rsid w:val="000A5570"/>
    <w:rsid w:val="000A56AE"/>
    <w:rsid w:val="000A586F"/>
    <w:rsid w:val="000A5ACE"/>
    <w:rsid w:val="000A5AF2"/>
    <w:rsid w:val="000A5CAA"/>
    <w:rsid w:val="000A5CFB"/>
    <w:rsid w:val="000A5D9D"/>
    <w:rsid w:val="000A6445"/>
    <w:rsid w:val="000A64B3"/>
    <w:rsid w:val="000A64F1"/>
    <w:rsid w:val="000A6569"/>
    <w:rsid w:val="000A6888"/>
    <w:rsid w:val="000A68AE"/>
    <w:rsid w:val="000A6AE5"/>
    <w:rsid w:val="000A6B51"/>
    <w:rsid w:val="000A6C52"/>
    <w:rsid w:val="000A6F5C"/>
    <w:rsid w:val="000A72D2"/>
    <w:rsid w:val="000A73D4"/>
    <w:rsid w:val="000A74B5"/>
    <w:rsid w:val="000A753B"/>
    <w:rsid w:val="000A774A"/>
    <w:rsid w:val="000A78E8"/>
    <w:rsid w:val="000A7952"/>
    <w:rsid w:val="000A7D01"/>
    <w:rsid w:val="000A7EA9"/>
    <w:rsid w:val="000B0256"/>
    <w:rsid w:val="000B040B"/>
    <w:rsid w:val="000B0639"/>
    <w:rsid w:val="000B06B5"/>
    <w:rsid w:val="000B0A95"/>
    <w:rsid w:val="000B0C65"/>
    <w:rsid w:val="000B0C8F"/>
    <w:rsid w:val="000B1051"/>
    <w:rsid w:val="000B10C2"/>
    <w:rsid w:val="000B1196"/>
    <w:rsid w:val="000B1249"/>
    <w:rsid w:val="000B12D0"/>
    <w:rsid w:val="000B12FB"/>
    <w:rsid w:val="000B13AA"/>
    <w:rsid w:val="000B13E4"/>
    <w:rsid w:val="000B1436"/>
    <w:rsid w:val="000B14F6"/>
    <w:rsid w:val="000B15DA"/>
    <w:rsid w:val="000B15FF"/>
    <w:rsid w:val="000B168D"/>
    <w:rsid w:val="000B17A2"/>
    <w:rsid w:val="000B1A45"/>
    <w:rsid w:val="000B1ABA"/>
    <w:rsid w:val="000B1D34"/>
    <w:rsid w:val="000B1E5C"/>
    <w:rsid w:val="000B1F50"/>
    <w:rsid w:val="000B2088"/>
    <w:rsid w:val="000B2304"/>
    <w:rsid w:val="000B2352"/>
    <w:rsid w:val="000B2616"/>
    <w:rsid w:val="000B26A0"/>
    <w:rsid w:val="000B27AA"/>
    <w:rsid w:val="000B28A1"/>
    <w:rsid w:val="000B2A50"/>
    <w:rsid w:val="000B2B5D"/>
    <w:rsid w:val="000B2BDB"/>
    <w:rsid w:val="000B2F23"/>
    <w:rsid w:val="000B3143"/>
    <w:rsid w:val="000B32A8"/>
    <w:rsid w:val="000B32AC"/>
    <w:rsid w:val="000B3333"/>
    <w:rsid w:val="000B3404"/>
    <w:rsid w:val="000B377F"/>
    <w:rsid w:val="000B3C58"/>
    <w:rsid w:val="000B3CA3"/>
    <w:rsid w:val="000B3CC1"/>
    <w:rsid w:val="000B3DED"/>
    <w:rsid w:val="000B3E50"/>
    <w:rsid w:val="000B4352"/>
    <w:rsid w:val="000B439F"/>
    <w:rsid w:val="000B449E"/>
    <w:rsid w:val="000B44C4"/>
    <w:rsid w:val="000B45CB"/>
    <w:rsid w:val="000B473D"/>
    <w:rsid w:val="000B4877"/>
    <w:rsid w:val="000B49D0"/>
    <w:rsid w:val="000B4A01"/>
    <w:rsid w:val="000B4A94"/>
    <w:rsid w:val="000B4CCC"/>
    <w:rsid w:val="000B4E1A"/>
    <w:rsid w:val="000B5490"/>
    <w:rsid w:val="000B5584"/>
    <w:rsid w:val="000B5676"/>
    <w:rsid w:val="000B572D"/>
    <w:rsid w:val="000B57B8"/>
    <w:rsid w:val="000B5999"/>
    <w:rsid w:val="000B5A52"/>
    <w:rsid w:val="000B5AD4"/>
    <w:rsid w:val="000B5E04"/>
    <w:rsid w:val="000B5E3A"/>
    <w:rsid w:val="000B6109"/>
    <w:rsid w:val="000B6117"/>
    <w:rsid w:val="000B6200"/>
    <w:rsid w:val="000B622F"/>
    <w:rsid w:val="000B6237"/>
    <w:rsid w:val="000B648E"/>
    <w:rsid w:val="000B660C"/>
    <w:rsid w:val="000B6707"/>
    <w:rsid w:val="000B688F"/>
    <w:rsid w:val="000B68B8"/>
    <w:rsid w:val="000B68F9"/>
    <w:rsid w:val="000B6ADA"/>
    <w:rsid w:val="000B6AEB"/>
    <w:rsid w:val="000B6B92"/>
    <w:rsid w:val="000B6CB9"/>
    <w:rsid w:val="000B6DCE"/>
    <w:rsid w:val="000B6F7E"/>
    <w:rsid w:val="000B6FF7"/>
    <w:rsid w:val="000B7051"/>
    <w:rsid w:val="000B73B4"/>
    <w:rsid w:val="000B74B4"/>
    <w:rsid w:val="000B7603"/>
    <w:rsid w:val="000B762E"/>
    <w:rsid w:val="000B765A"/>
    <w:rsid w:val="000B7B1A"/>
    <w:rsid w:val="000B7BAD"/>
    <w:rsid w:val="000B7DEC"/>
    <w:rsid w:val="000B7E76"/>
    <w:rsid w:val="000B7F81"/>
    <w:rsid w:val="000C00E3"/>
    <w:rsid w:val="000C00FD"/>
    <w:rsid w:val="000C0198"/>
    <w:rsid w:val="000C022C"/>
    <w:rsid w:val="000C02C1"/>
    <w:rsid w:val="000C074B"/>
    <w:rsid w:val="000C080B"/>
    <w:rsid w:val="000C0936"/>
    <w:rsid w:val="000C094E"/>
    <w:rsid w:val="000C0A1B"/>
    <w:rsid w:val="000C0A3C"/>
    <w:rsid w:val="000C0B45"/>
    <w:rsid w:val="000C0DF2"/>
    <w:rsid w:val="000C0EA4"/>
    <w:rsid w:val="000C0FC0"/>
    <w:rsid w:val="000C103B"/>
    <w:rsid w:val="000C11BF"/>
    <w:rsid w:val="000C11E5"/>
    <w:rsid w:val="000C1283"/>
    <w:rsid w:val="000C12A0"/>
    <w:rsid w:val="000C13BC"/>
    <w:rsid w:val="000C1480"/>
    <w:rsid w:val="000C1567"/>
    <w:rsid w:val="000C16C1"/>
    <w:rsid w:val="000C1AA8"/>
    <w:rsid w:val="000C1AC7"/>
    <w:rsid w:val="000C1CF6"/>
    <w:rsid w:val="000C1D4E"/>
    <w:rsid w:val="000C1D7B"/>
    <w:rsid w:val="000C1EC9"/>
    <w:rsid w:val="000C1F23"/>
    <w:rsid w:val="000C2093"/>
    <w:rsid w:val="000C218C"/>
    <w:rsid w:val="000C22FB"/>
    <w:rsid w:val="000C2390"/>
    <w:rsid w:val="000C25D2"/>
    <w:rsid w:val="000C2682"/>
    <w:rsid w:val="000C282E"/>
    <w:rsid w:val="000C2972"/>
    <w:rsid w:val="000C2A17"/>
    <w:rsid w:val="000C2B8C"/>
    <w:rsid w:val="000C2BF7"/>
    <w:rsid w:val="000C2C25"/>
    <w:rsid w:val="000C2C97"/>
    <w:rsid w:val="000C2F17"/>
    <w:rsid w:val="000C30A8"/>
    <w:rsid w:val="000C3117"/>
    <w:rsid w:val="000C329E"/>
    <w:rsid w:val="000C3491"/>
    <w:rsid w:val="000C34EB"/>
    <w:rsid w:val="000C35A5"/>
    <w:rsid w:val="000C360F"/>
    <w:rsid w:val="000C37F3"/>
    <w:rsid w:val="000C3A1A"/>
    <w:rsid w:val="000C3A1D"/>
    <w:rsid w:val="000C3B4B"/>
    <w:rsid w:val="000C3CDC"/>
    <w:rsid w:val="000C3DFC"/>
    <w:rsid w:val="000C3F99"/>
    <w:rsid w:val="000C40CC"/>
    <w:rsid w:val="000C422E"/>
    <w:rsid w:val="000C445D"/>
    <w:rsid w:val="000C447A"/>
    <w:rsid w:val="000C4559"/>
    <w:rsid w:val="000C458B"/>
    <w:rsid w:val="000C45C9"/>
    <w:rsid w:val="000C4792"/>
    <w:rsid w:val="000C48A6"/>
    <w:rsid w:val="000C48F6"/>
    <w:rsid w:val="000C4950"/>
    <w:rsid w:val="000C4B8B"/>
    <w:rsid w:val="000C4E7C"/>
    <w:rsid w:val="000C4EAB"/>
    <w:rsid w:val="000C4F1C"/>
    <w:rsid w:val="000C51F1"/>
    <w:rsid w:val="000C520A"/>
    <w:rsid w:val="000C525D"/>
    <w:rsid w:val="000C5304"/>
    <w:rsid w:val="000C539C"/>
    <w:rsid w:val="000C541A"/>
    <w:rsid w:val="000C5566"/>
    <w:rsid w:val="000C56E2"/>
    <w:rsid w:val="000C5A83"/>
    <w:rsid w:val="000C5A8D"/>
    <w:rsid w:val="000C60E7"/>
    <w:rsid w:val="000C642A"/>
    <w:rsid w:val="000C6739"/>
    <w:rsid w:val="000C6913"/>
    <w:rsid w:val="000C69F9"/>
    <w:rsid w:val="000C6BA9"/>
    <w:rsid w:val="000C6EF1"/>
    <w:rsid w:val="000C6FAD"/>
    <w:rsid w:val="000C7137"/>
    <w:rsid w:val="000C74CD"/>
    <w:rsid w:val="000C7550"/>
    <w:rsid w:val="000C787F"/>
    <w:rsid w:val="000C7916"/>
    <w:rsid w:val="000C7A2B"/>
    <w:rsid w:val="000C7B42"/>
    <w:rsid w:val="000C7BDC"/>
    <w:rsid w:val="000C7E50"/>
    <w:rsid w:val="000D00DA"/>
    <w:rsid w:val="000D0153"/>
    <w:rsid w:val="000D039D"/>
    <w:rsid w:val="000D06D0"/>
    <w:rsid w:val="000D0759"/>
    <w:rsid w:val="000D0764"/>
    <w:rsid w:val="000D0859"/>
    <w:rsid w:val="000D0919"/>
    <w:rsid w:val="000D0A11"/>
    <w:rsid w:val="000D0BD7"/>
    <w:rsid w:val="000D0D57"/>
    <w:rsid w:val="000D0EA6"/>
    <w:rsid w:val="000D0F12"/>
    <w:rsid w:val="000D0F57"/>
    <w:rsid w:val="000D1060"/>
    <w:rsid w:val="000D1124"/>
    <w:rsid w:val="000D13D0"/>
    <w:rsid w:val="000D14B8"/>
    <w:rsid w:val="000D1535"/>
    <w:rsid w:val="000D1541"/>
    <w:rsid w:val="000D17B9"/>
    <w:rsid w:val="000D1825"/>
    <w:rsid w:val="000D1AF8"/>
    <w:rsid w:val="000D1B03"/>
    <w:rsid w:val="000D1C1D"/>
    <w:rsid w:val="000D1F1F"/>
    <w:rsid w:val="000D1FB7"/>
    <w:rsid w:val="000D2008"/>
    <w:rsid w:val="000D21D1"/>
    <w:rsid w:val="000D22A1"/>
    <w:rsid w:val="000D2349"/>
    <w:rsid w:val="000D23DD"/>
    <w:rsid w:val="000D2666"/>
    <w:rsid w:val="000D2795"/>
    <w:rsid w:val="000D2AB2"/>
    <w:rsid w:val="000D2BF5"/>
    <w:rsid w:val="000D2ED2"/>
    <w:rsid w:val="000D2F20"/>
    <w:rsid w:val="000D2F40"/>
    <w:rsid w:val="000D2F68"/>
    <w:rsid w:val="000D316E"/>
    <w:rsid w:val="000D33A0"/>
    <w:rsid w:val="000D33A9"/>
    <w:rsid w:val="000D35FA"/>
    <w:rsid w:val="000D362C"/>
    <w:rsid w:val="000D36CD"/>
    <w:rsid w:val="000D375B"/>
    <w:rsid w:val="000D3838"/>
    <w:rsid w:val="000D389A"/>
    <w:rsid w:val="000D3AFF"/>
    <w:rsid w:val="000D3C31"/>
    <w:rsid w:val="000D3C4A"/>
    <w:rsid w:val="000D3C97"/>
    <w:rsid w:val="000D3CB8"/>
    <w:rsid w:val="000D3CF6"/>
    <w:rsid w:val="000D40B0"/>
    <w:rsid w:val="000D435B"/>
    <w:rsid w:val="000D43FB"/>
    <w:rsid w:val="000D44A0"/>
    <w:rsid w:val="000D474C"/>
    <w:rsid w:val="000D4C2D"/>
    <w:rsid w:val="000D4CA1"/>
    <w:rsid w:val="000D4CB1"/>
    <w:rsid w:val="000D4DB6"/>
    <w:rsid w:val="000D4DC9"/>
    <w:rsid w:val="000D4F73"/>
    <w:rsid w:val="000D5036"/>
    <w:rsid w:val="000D50EC"/>
    <w:rsid w:val="000D5347"/>
    <w:rsid w:val="000D53EC"/>
    <w:rsid w:val="000D54FE"/>
    <w:rsid w:val="000D552A"/>
    <w:rsid w:val="000D563D"/>
    <w:rsid w:val="000D575C"/>
    <w:rsid w:val="000D5822"/>
    <w:rsid w:val="000D5826"/>
    <w:rsid w:val="000D5DA5"/>
    <w:rsid w:val="000D5DB9"/>
    <w:rsid w:val="000D5F71"/>
    <w:rsid w:val="000D616D"/>
    <w:rsid w:val="000D62A6"/>
    <w:rsid w:val="000D62BC"/>
    <w:rsid w:val="000D640B"/>
    <w:rsid w:val="000D64F7"/>
    <w:rsid w:val="000D6570"/>
    <w:rsid w:val="000D678E"/>
    <w:rsid w:val="000D6ACF"/>
    <w:rsid w:val="000D6AD2"/>
    <w:rsid w:val="000D6E9D"/>
    <w:rsid w:val="000D6EDA"/>
    <w:rsid w:val="000D6F5E"/>
    <w:rsid w:val="000D70BB"/>
    <w:rsid w:val="000D7258"/>
    <w:rsid w:val="000D72D1"/>
    <w:rsid w:val="000D7392"/>
    <w:rsid w:val="000D74EF"/>
    <w:rsid w:val="000D7648"/>
    <w:rsid w:val="000D7754"/>
    <w:rsid w:val="000D7A3B"/>
    <w:rsid w:val="000D7A86"/>
    <w:rsid w:val="000D7BE4"/>
    <w:rsid w:val="000D7D49"/>
    <w:rsid w:val="000E0117"/>
    <w:rsid w:val="000E018E"/>
    <w:rsid w:val="000E0210"/>
    <w:rsid w:val="000E029F"/>
    <w:rsid w:val="000E056A"/>
    <w:rsid w:val="000E0582"/>
    <w:rsid w:val="000E0660"/>
    <w:rsid w:val="000E0713"/>
    <w:rsid w:val="000E085A"/>
    <w:rsid w:val="000E0B80"/>
    <w:rsid w:val="000E0C42"/>
    <w:rsid w:val="000E0C9C"/>
    <w:rsid w:val="000E0F18"/>
    <w:rsid w:val="000E1067"/>
    <w:rsid w:val="000E1279"/>
    <w:rsid w:val="000E12E5"/>
    <w:rsid w:val="000E134D"/>
    <w:rsid w:val="000E1360"/>
    <w:rsid w:val="000E156B"/>
    <w:rsid w:val="000E15E8"/>
    <w:rsid w:val="000E16C1"/>
    <w:rsid w:val="000E1A1E"/>
    <w:rsid w:val="000E1D01"/>
    <w:rsid w:val="000E1D53"/>
    <w:rsid w:val="000E1E06"/>
    <w:rsid w:val="000E1EAD"/>
    <w:rsid w:val="000E2159"/>
    <w:rsid w:val="000E228B"/>
    <w:rsid w:val="000E238A"/>
    <w:rsid w:val="000E23B7"/>
    <w:rsid w:val="000E2617"/>
    <w:rsid w:val="000E26A1"/>
    <w:rsid w:val="000E2757"/>
    <w:rsid w:val="000E2799"/>
    <w:rsid w:val="000E2926"/>
    <w:rsid w:val="000E2939"/>
    <w:rsid w:val="000E2AC6"/>
    <w:rsid w:val="000E2C3D"/>
    <w:rsid w:val="000E2CA5"/>
    <w:rsid w:val="000E2DBA"/>
    <w:rsid w:val="000E2E1B"/>
    <w:rsid w:val="000E322D"/>
    <w:rsid w:val="000E323D"/>
    <w:rsid w:val="000E3255"/>
    <w:rsid w:val="000E3446"/>
    <w:rsid w:val="000E34DA"/>
    <w:rsid w:val="000E36D5"/>
    <w:rsid w:val="000E38FB"/>
    <w:rsid w:val="000E3930"/>
    <w:rsid w:val="000E3979"/>
    <w:rsid w:val="000E399C"/>
    <w:rsid w:val="000E3A6F"/>
    <w:rsid w:val="000E3AB6"/>
    <w:rsid w:val="000E3BE3"/>
    <w:rsid w:val="000E3BFF"/>
    <w:rsid w:val="000E3EDE"/>
    <w:rsid w:val="000E4007"/>
    <w:rsid w:val="000E40F2"/>
    <w:rsid w:val="000E4158"/>
    <w:rsid w:val="000E4207"/>
    <w:rsid w:val="000E4278"/>
    <w:rsid w:val="000E4339"/>
    <w:rsid w:val="000E4396"/>
    <w:rsid w:val="000E465C"/>
    <w:rsid w:val="000E46C1"/>
    <w:rsid w:val="000E4875"/>
    <w:rsid w:val="000E487A"/>
    <w:rsid w:val="000E4905"/>
    <w:rsid w:val="000E4E3A"/>
    <w:rsid w:val="000E51BA"/>
    <w:rsid w:val="000E5240"/>
    <w:rsid w:val="000E5359"/>
    <w:rsid w:val="000E53A5"/>
    <w:rsid w:val="000E53C0"/>
    <w:rsid w:val="000E5630"/>
    <w:rsid w:val="000E5700"/>
    <w:rsid w:val="000E58B1"/>
    <w:rsid w:val="000E5A0C"/>
    <w:rsid w:val="000E5ACF"/>
    <w:rsid w:val="000E5CC2"/>
    <w:rsid w:val="000E5D69"/>
    <w:rsid w:val="000E5ECE"/>
    <w:rsid w:val="000E5F28"/>
    <w:rsid w:val="000E5F35"/>
    <w:rsid w:val="000E5F80"/>
    <w:rsid w:val="000E6525"/>
    <w:rsid w:val="000E65C4"/>
    <w:rsid w:val="000E6698"/>
    <w:rsid w:val="000E6704"/>
    <w:rsid w:val="000E679D"/>
    <w:rsid w:val="000E698F"/>
    <w:rsid w:val="000E69F3"/>
    <w:rsid w:val="000E6ABF"/>
    <w:rsid w:val="000E6B70"/>
    <w:rsid w:val="000E6BCB"/>
    <w:rsid w:val="000E6F1C"/>
    <w:rsid w:val="000E70EE"/>
    <w:rsid w:val="000E71CD"/>
    <w:rsid w:val="000E7279"/>
    <w:rsid w:val="000E740D"/>
    <w:rsid w:val="000E7687"/>
    <w:rsid w:val="000E77EE"/>
    <w:rsid w:val="000E7898"/>
    <w:rsid w:val="000E78FE"/>
    <w:rsid w:val="000E79C2"/>
    <w:rsid w:val="000E79DA"/>
    <w:rsid w:val="000F000C"/>
    <w:rsid w:val="000F005A"/>
    <w:rsid w:val="000F0610"/>
    <w:rsid w:val="000F075D"/>
    <w:rsid w:val="000F09B6"/>
    <w:rsid w:val="000F0A55"/>
    <w:rsid w:val="000F0B08"/>
    <w:rsid w:val="000F0B33"/>
    <w:rsid w:val="000F0CF1"/>
    <w:rsid w:val="000F0D5F"/>
    <w:rsid w:val="000F0FA8"/>
    <w:rsid w:val="000F0FB2"/>
    <w:rsid w:val="000F10F2"/>
    <w:rsid w:val="000F1306"/>
    <w:rsid w:val="000F13C2"/>
    <w:rsid w:val="000F1539"/>
    <w:rsid w:val="000F168F"/>
    <w:rsid w:val="000F16C6"/>
    <w:rsid w:val="000F1846"/>
    <w:rsid w:val="000F194E"/>
    <w:rsid w:val="000F1A65"/>
    <w:rsid w:val="000F1B33"/>
    <w:rsid w:val="000F1F21"/>
    <w:rsid w:val="000F1F41"/>
    <w:rsid w:val="000F206C"/>
    <w:rsid w:val="000F2512"/>
    <w:rsid w:val="000F261A"/>
    <w:rsid w:val="000F2769"/>
    <w:rsid w:val="000F276A"/>
    <w:rsid w:val="000F2931"/>
    <w:rsid w:val="000F2970"/>
    <w:rsid w:val="000F29C5"/>
    <w:rsid w:val="000F2C89"/>
    <w:rsid w:val="000F2D63"/>
    <w:rsid w:val="000F2E2E"/>
    <w:rsid w:val="000F326A"/>
    <w:rsid w:val="000F32A3"/>
    <w:rsid w:val="000F32D3"/>
    <w:rsid w:val="000F3765"/>
    <w:rsid w:val="000F37AF"/>
    <w:rsid w:val="000F3804"/>
    <w:rsid w:val="000F38DE"/>
    <w:rsid w:val="000F3A86"/>
    <w:rsid w:val="000F3C32"/>
    <w:rsid w:val="000F3CEF"/>
    <w:rsid w:val="000F3D31"/>
    <w:rsid w:val="000F3DF5"/>
    <w:rsid w:val="000F4035"/>
    <w:rsid w:val="000F41E3"/>
    <w:rsid w:val="000F4226"/>
    <w:rsid w:val="000F4233"/>
    <w:rsid w:val="000F44AF"/>
    <w:rsid w:val="000F44DB"/>
    <w:rsid w:val="000F463D"/>
    <w:rsid w:val="000F4A1A"/>
    <w:rsid w:val="000F4A2C"/>
    <w:rsid w:val="000F4D30"/>
    <w:rsid w:val="000F4DA1"/>
    <w:rsid w:val="000F4DFA"/>
    <w:rsid w:val="000F505B"/>
    <w:rsid w:val="000F535B"/>
    <w:rsid w:val="000F5384"/>
    <w:rsid w:val="000F53B0"/>
    <w:rsid w:val="000F58CF"/>
    <w:rsid w:val="000F5ACD"/>
    <w:rsid w:val="000F5B4F"/>
    <w:rsid w:val="000F5B7F"/>
    <w:rsid w:val="000F5BF6"/>
    <w:rsid w:val="000F5C7D"/>
    <w:rsid w:val="000F5E7D"/>
    <w:rsid w:val="000F5F22"/>
    <w:rsid w:val="000F6182"/>
    <w:rsid w:val="000F6296"/>
    <w:rsid w:val="000F6342"/>
    <w:rsid w:val="000F6541"/>
    <w:rsid w:val="000F65AE"/>
    <w:rsid w:val="000F65D3"/>
    <w:rsid w:val="000F6740"/>
    <w:rsid w:val="000F69CB"/>
    <w:rsid w:val="000F6CCC"/>
    <w:rsid w:val="000F6D49"/>
    <w:rsid w:val="000F6E71"/>
    <w:rsid w:val="000F6E7D"/>
    <w:rsid w:val="000F7200"/>
    <w:rsid w:val="000F7347"/>
    <w:rsid w:val="000F73A5"/>
    <w:rsid w:val="000F758B"/>
    <w:rsid w:val="000F7612"/>
    <w:rsid w:val="000F77CA"/>
    <w:rsid w:val="000F78DB"/>
    <w:rsid w:val="000F78EC"/>
    <w:rsid w:val="000F79FE"/>
    <w:rsid w:val="000F7AF1"/>
    <w:rsid w:val="000F7C43"/>
    <w:rsid w:val="000F7C75"/>
    <w:rsid w:val="000F7C90"/>
    <w:rsid w:val="000F7E17"/>
    <w:rsid w:val="0010005E"/>
    <w:rsid w:val="0010006C"/>
    <w:rsid w:val="001000EC"/>
    <w:rsid w:val="00100143"/>
    <w:rsid w:val="0010034E"/>
    <w:rsid w:val="00100446"/>
    <w:rsid w:val="001004BC"/>
    <w:rsid w:val="001005BE"/>
    <w:rsid w:val="0010066E"/>
    <w:rsid w:val="0010066F"/>
    <w:rsid w:val="001007DB"/>
    <w:rsid w:val="00100BDF"/>
    <w:rsid w:val="00100C2F"/>
    <w:rsid w:val="00100D04"/>
    <w:rsid w:val="00100F0B"/>
    <w:rsid w:val="001013DA"/>
    <w:rsid w:val="0010154B"/>
    <w:rsid w:val="0010173E"/>
    <w:rsid w:val="0010179A"/>
    <w:rsid w:val="00101847"/>
    <w:rsid w:val="00101A3E"/>
    <w:rsid w:val="00101AEA"/>
    <w:rsid w:val="00101BE6"/>
    <w:rsid w:val="00101EE4"/>
    <w:rsid w:val="001020C3"/>
    <w:rsid w:val="001020EA"/>
    <w:rsid w:val="00102114"/>
    <w:rsid w:val="001021D6"/>
    <w:rsid w:val="001021EF"/>
    <w:rsid w:val="00102329"/>
    <w:rsid w:val="0010238F"/>
    <w:rsid w:val="001025D2"/>
    <w:rsid w:val="001027F1"/>
    <w:rsid w:val="00102B63"/>
    <w:rsid w:val="00102FA8"/>
    <w:rsid w:val="00103077"/>
    <w:rsid w:val="001030C6"/>
    <w:rsid w:val="001030FE"/>
    <w:rsid w:val="00103201"/>
    <w:rsid w:val="00103236"/>
    <w:rsid w:val="001032CE"/>
    <w:rsid w:val="00103328"/>
    <w:rsid w:val="001034D2"/>
    <w:rsid w:val="0010392D"/>
    <w:rsid w:val="001039D5"/>
    <w:rsid w:val="00103A16"/>
    <w:rsid w:val="00103A3B"/>
    <w:rsid w:val="00103CF0"/>
    <w:rsid w:val="00103D33"/>
    <w:rsid w:val="00103DF8"/>
    <w:rsid w:val="00103F5E"/>
    <w:rsid w:val="0010402F"/>
    <w:rsid w:val="001044CC"/>
    <w:rsid w:val="00104569"/>
    <w:rsid w:val="001046AF"/>
    <w:rsid w:val="001046CD"/>
    <w:rsid w:val="001048A5"/>
    <w:rsid w:val="0010496E"/>
    <w:rsid w:val="0010499B"/>
    <w:rsid w:val="001049DB"/>
    <w:rsid w:val="00104A79"/>
    <w:rsid w:val="00104BC7"/>
    <w:rsid w:val="00104BF9"/>
    <w:rsid w:val="00104CF5"/>
    <w:rsid w:val="0010535D"/>
    <w:rsid w:val="00105397"/>
    <w:rsid w:val="001057F8"/>
    <w:rsid w:val="00105D89"/>
    <w:rsid w:val="00105F57"/>
    <w:rsid w:val="001062A0"/>
    <w:rsid w:val="001062FB"/>
    <w:rsid w:val="00106484"/>
    <w:rsid w:val="001064B6"/>
    <w:rsid w:val="001064CC"/>
    <w:rsid w:val="00106683"/>
    <w:rsid w:val="00106978"/>
    <w:rsid w:val="00106A93"/>
    <w:rsid w:val="00106DD8"/>
    <w:rsid w:val="00106F19"/>
    <w:rsid w:val="00106F31"/>
    <w:rsid w:val="00106F71"/>
    <w:rsid w:val="00106F94"/>
    <w:rsid w:val="00107068"/>
    <w:rsid w:val="001074CC"/>
    <w:rsid w:val="0010786A"/>
    <w:rsid w:val="00107A6F"/>
    <w:rsid w:val="00107A7D"/>
    <w:rsid w:val="00107DB1"/>
    <w:rsid w:val="00110031"/>
    <w:rsid w:val="00110049"/>
    <w:rsid w:val="0011035E"/>
    <w:rsid w:val="00110475"/>
    <w:rsid w:val="0011095A"/>
    <w:rsid w:val="00110A3E"/>
    <w:rsid w:val="00110C0D"/>
    <w:rsid w:val="00110CA2"/>
    <w:rsid w:val="00110CD3"/>
    <w:rsid w:val="00110D31"/>
    <w:rsid w:val="00111118"/>
    <w:rsid w:val="00111256"/>
    <w:rsid w:val="001112F2"/>
    <w:rsid w:val="00111328"/>
    <w:rsid w:val="00111618"/>
    <w:rsid w:val="00111922"/>
    <w:rsid w:val="00111A88"/>
    <w:rsid w:val="00111AEE"/>
    <w:rsid w:val="00111BC9"/>
    <w:rsid w:val="00111D1A"/>
    <w:rsid w:val="00111FDF"/>
    <w:rsid w:val="00111FE5"/>
    <w:rsid w:val="00112082"/>
    <w:rsid w:val="001121B6"/>
    <w:rsid w:val="00112277"/>
    <w:rsid w:val="00112386"/>
    <w:rsid w:val="001128E2"/>
    <w:rsid w:val="001128EB"/>
    <w:rsid w:val="00112AB9"/>
    <w:rsid w:val="00112B3D"/>
    <w:rsid w:val="00112CF2"/>
    <w:rsid w:val="00112DE2"/>
    <w:rsid w:val="00112E16"/>
    <w:rsid w:val="00112E24"/>
    <w:rsid w:val="00112E2F"/>
    <w:rsid w:val="00112F24"/>
    <w:rsid w:val="00113084"/>
    <w:rsid w:val="001130B5"/>
    <w:rsid w:val="00113136"/>
    <w:rsid w:val="001133D1"/>
    <w:rsid w:val="00113415"/>
    <w:rsid w:val="00113526"/>
    <w:rsid w:val="00113577"/>
    <w:rsid w:val="00113675"/>
    <w:rsid w:val="00113727"/>
    <w:rsid w:val="0011387A"/>
    <w:rsid w:val="0011393E"/>
    <w:rsid w:val="0011399C"/>
    <w:rsid w:val="00113B84"/>
    <w:rsid w:val="00113EFA"/>
    <w:rsid w:val="00113F1D"/>
    <w:rsid w:val="00114091"/>
    <w:rsid w:val="001144ED"/>
    <w:rsid w:val="001146DA"/>
    <w:rsid w:val="001147DE"/>
    <w:rsid w:val="001148D7"/>
    <w:rsid w:val="0011497F"/>
    <w:rsid w:val="00114C17"/>
    <w:rsid w:val="00114F9A"/>
    <w:rsid w:val="0011537C"/>
    <w:rsid w:val="00115387"/>
    <w:rsid w:val="001153B6"/>
    <w:rsid w:val="001156F7"/>
    <w:rsid w:val="001158CB"/>
    <w:rsid w:val="00115955"/>
    <w:rsid w:val="0011595B"/>
    <w:rsid w:val="00115970"/>
    <w:rsid w:val="00115E0F"/>
    <w:rsid w:val="00115F1B"/>
    <w:rsid w:val="001161BA"/>
    <w:rsid w:val="001162C9"/>
    <w:rsid w:val="0011634C"/>
    <w:rsid w:val="0011639F"/>
    <w:rsid w:val="001163F6"/>
    <w:rsid w:val="00116643"/>
    <w:rsid w:val="00116750"/>
    <w:rsid w:val="00116B6F"/>
    <w:rsid w:val="00116C27"/>
    <w:rsid w:val="00116D42"/>
    <w:rsid w:val="00116D93"/>
    <w:rsid w:val="0011714B"/>
    <w:rsid w:val="001171DB"/>
    <w:rsid w:val="00117236"/>
    <w:rsid w:val="001172D0"/>
    <w:rsid w:val="0011739B"/>
    <w:rsid w:val="00117407"/>
    <w:rsid w:val="00117532"/>
    <w:rsid w:val="001175C8"/>
    <w:rsid w:val="0011764F"/>
    <w:rsid w:val="001176AC"/>
    <w:rsid w:val="001176F9"/>
    <w:rsid w:val="0011775E"/>
    <w:rsid w:val="0011785E"/>
    <w:rsid w:val="00117931"/>
    <w:rsid w:val="00117A3D"/>
    <w:rsid w:val="00117C3F"/>
    <w:rsid w:val="00117C7A"/>
    <w:rsid w:val="00117E0E"/>
    <w:rsid w:val="00117F6A"/>
    <w:rsid w:val="00117F99"/>
    <w:rsid w:val="00120008"/>
    <w:rsid w:val="00120018"/>
    <w:rsid w:val="001200A9"/>
    <w:rsid w:val="001200EE"/>
    <w:rsid w:val="001201BC"/>
    <w:rsid w:val="001202C3"/>
    <w:rsid w:val="00120356"/>
    <w:rsid w:val="00120438"/>
    <w:rsid w:val="00120476"/>
    <w:rsid w:val="001206FF"/>
    <w:rsid w:val="00120718"/>
    <w:rsid w:val="00120748"/>
    <w:rsid w:val="0012087D"/>
    <w:rsid w:val="00120982"/>
    <w:rsid w:val="00120B5D"/>
    <w:rsid w:val="00120CBC"/>
    <w:rsid w:val="00120EE4"/>
    <w:rsid w:val="00120F86"/>
    <w:rsid w:val="0012162F"/>
    <w:rsid w:val="001216D1"/>
    <w:rsid w:val="00121754"/>
    <w:rsid w:val="001217E5"/>
    <w:rsid w:val="00121809"/>
    <w:rsid w:val="0012181E"/>
    <w:rsid w:val="001218FC"/>
    <w:rsid w:val="0012194D"/>
    <w:rsid w:val="00121A7C"/>
    <w:rsid w:val="00121C9D"/>
    <w:rsid w:val="00122238"/>
    <w:rsid w:val="00122293"/>
    <w:rsid w:val="00122315"/>
    <w:rsid w:val="00122365"/>
    <w:rsid w:val="00122383"/>
    <w:rsid w:val="0012243C"/>
    <w:rsid w:val="00122580"/>
    <w:rsid w:val="00122604"/>
    <w:rsid w:val="00122699"/>
    <w:rsid w:val="00122752"/>
    <w:rsid w:val="0012280A"/>
    <w:rsid w:val="00122BC4"/>
    <w:rsid w:val="00122D0E"/>
    <w:rsid w:val="00122DD7"/>
    <w:rsid w:val="00122DE1"/>
    <w:rsid w:val="00122DF2"/>
    <w:rsid w:val="00123062"/>
    <w:rsid w:val="00123067"/>
    <w:rsid w:val="001232CE"/>
    <w:rsid w:val="001232F9"/>
    <w:rsid w:val="00123407"/>
    <w:rsid w:val="00123469"/>
    <w:rsid w:val="0012353F"/>
    <w:rsid w:val="0012371C"/>
    <w:rsid w:val="001237CD"/>
    <w:rsid w:val="0012384E"/>
    <w:rsid w:val="0012389E"/>
    <w:rsid w:val="001238D9"/>
    <w:rsid w:val="00123937"/>
    <w:rsid w:val="00123B21"/>
    <w:rsid w:val="00123C7A"/>
    <w:rsid w:val="00123E16"/>
    <w:rsid w:val="00123E2D"/>
    <w:rsid w:val="00123EE2"/>
    <w:rsid w:val="00123F27"/>
    <w:rsid w:val="00123FE7"/>
    <w:rsid w:val="00124120"/>
    <w:rsid w:val="001241BD"/>
    <w:rsid w:val="001242FA"/>
    <w:rsid w:val="00124428"/>
    <w:rsid w:val="001248F3"/>
    <w:rsid w:val="00124CCF"/>
    <w:rsid w:val="00124E4C"/>
    <w:rsid w:val="00124F9C"/>
    <w:rsid w:val="001250F8"/>
    <w:rsid w:val="001251F9"/>
    <w:rsid w:val="00125468"/>
    <w:rsid w:val="001255D9"/>
    <w:rsid w:val="001255E5"/>
    <w:rsid w:val="001256EA"/>
    <w:rsid w:val="001256FD"/>
    <w:rsid w:val="0012578D"/>
    <w:rsid w:val="00125894"/>
    <w:rsid w:val="00125963"/>
    <w:rsid w:val="00125970"/>
    <w:rsid w:val="001259E2"/>
    <w:rsid w:val="00125BDE"/>
    <w:rsid w:val="00125BEC"/>
    <w:rsid w:val="00125D42"/>
    <w:rsid w:val="00125D6B"/>
    <w:rsid w:val="00125DC1"/>
    <w:rsid w:val="00125FAA"/>
    <w:rsid w:val="00126083"/>
    <w:rsid w:val="001261C6"/>
    <w:rsid w:val="00126274"/>
    <w:rsid w:val="0012627F"/>
    <w:rsid w:val="00126383"/>
    <w:rsid w:val="00126904"/>
    <w:rsid w:val="00126F32"/>
    <w:rsid w:val="00126F3A"/>
    <w:rsid w:val="00127012"/>
    <w:rsid w:val="00127018"/>
    <w:rsid w:val="001272E8"/>
    <w:rsid w:val="001274A6"/>
    <w:rsid w:val="001274F2"/>
    <w:rsid w:val="0012766A"/>
    <w:rsid w:val="001276EF"/>
    <w:rsid w:val="00127B17"/>
    <w:rsid w:val="00127BB8"/>
    <w:rsid w:val="00127BDB"/>
    <w:rsid w:val="00127BEE"/>
    <w:rsid w:val="00127D17"/>
    <w:rsid w:val="00127D74"/>
    <w:rsid w:val="00127EBF"/>
    <w:rsid w:val="00127F1E"/>
    <w:rsid w:val="00127FFD"/>
    <w:rsid w:val="001302D0"/>
    <w:rsid w:val="00130335"/>
    <w:rsid w:val="00130423"/>
    <w:rsid w:val="0013043F"/>
    <w:rsid w:val="00130552"/>
    <w:rsid w:val="0013056C"/>
    <w:rsid w:val="001305B1"/>
    <w:rsid w:val="00130982"/>
    <w:rsid w:val="00130B7B"/>
    <w:rsid w:val="00130C1E"/>
    <w:rsid w:val="00130E42"/>
    <w:rsid w:val="00130FD5"/>
    <w:rsid w:val="0013106B"/>
    <w:rsid w:val="00131087"/>
    <w:rsid w:val="001310C7"/>
    <w:rsid w:val="0013128D"/>
    <w:rsid w:val="0013134A"/>
    <w:rsid w:val="00131748"/>
    <w:rsid w:val="001317B0"/>
    <w:rsid w:val="00131831"/>
    <w:rsid w:val="00131B55"/>
    <w:rsid w:val="00131C88"/>
    <w:rsid w:val="00131D2A"/>
    <w:rsid w:val="00131EBE"/>
    <w:rsid w:val="001322C9"/>
    <w:rsid w:val="0013233C"/>
    <w:rsid w:val="001323A9"/>
    <w:rsid w:val="001324C5"/>
    <w:rsid w:val="00132683"/>
    <w:rsid w:val="001329BC"/>
    <w:rsid w:val="00132A22"/>
    <w:rsid w:val="00132CC8"/>
    <w:rsid w:val="00132FF2"/>
    <w:rsid w:val="00133076"/>
    <w:rsid w:val="00133161"/>
    <w:rsid w:val="00133308"/>
    <w:rsid w:val="0013389E"/>
    <w:rsid w:val="00133B5F"/>
    <w:rsid w:val="001340C6"/>
    <w:rsid w:val="00134151"/>
    <w:rsid w:val="0013424F"/>
    <w:rsid w:val="0013448B"/>
    <w:rsid w:val="0013458B"/>
    <w:rsid w:val="00134741"/>
    <w:rsid w:val="001347A7"/>
    <w:rsid w:val="001347F9"/>
    <w:rsid w:val="00134969"/>
    <w:rsid w:val="00134A0B"/>
    <w:rsid w:val="00134D20"/>
    <w:rsid w:val="00134DC3"/>
    <w:rsid w:val="00134F35"/>
    <w:rsid w:val="00134F41"/>
    <w:rsid w:val="00134F6E"/>
    <w:rsid w:val="001351EC"/>
    <w:rsid w:val="0013527E"/>
    <w:rsid w:val="001354A7"/>
    <w:rsid w:val="00135550"/>
    <w:rsid w:val="00135557"/>
    <w:rsid w:val="001355AF"/>
    <w:rsid w:val="0013567E"/>
    <w:rsid w:val="0013568A"/>
    <w:rsid w:val="00135695"/>
    <w:rsid w:val="00135732"/>
    <w:rsid w:val="00135810"/>
    <w:rsid w:val="00135876"/>
    <w:rsid w:val="001358D8"/>
    <w:rsid w:val="001359E7"/>
    <w:rsid w:val="00135B4D"/>
    <w:rsid w:val="00135BF7"/>
    <w:rsid w:val="00135F91"/>
    <w:rsid w:val="00135FD5"/>
    <w:rsid w:val="001364BA"/>
    <w:rsid w:val="00136607"/>
    <w:rsid w:val="0013669F"/>
    <w:rsid w:val="00136794"/>
    <w:rsid w:val="0013698E"/>
    <w:rsid w:val="00136A61"/>
    <w:rsid w:val="00136AAA"/>
    <w:rsid w:val="00136D58"/>
    <w:rsid w:val="00136E5E"/>
    <w:rsid w:val="001370CB"/>
    <w:rsid w:val="0013719D"/>
    <w:rsid w:val="001373B8"/>
    <w:rsid w:val="001375FD"/>
    <w:rsid w:val="00137867"/>
    <w:rsid w:val="001379C1"/>
    <w:rsid w:val="00137B40"/>
    <w:rsid w:val="00137E1F"/>
    <w:rsid w:val="0014015C"/>
    <w:rsid w:val="001401F2"/>
    <w:rsid w:val="00140317"/>
    <w:rsid w:val="00140368"/>
    <w:rsid w:val="00140468"/>
    <w:rsid w:val="00140513"/>
    <w:rsid w:val="001405B3"/>
    <w:rsid w:val="001405CF"/>
    <w:rsid w:val="001406A8"/>
    <w:rsid w:val="001406BA"/>
    <w:rsid w:val="00140711"/>
    <w:rsid w:val="00140802"/>
    <w:rsid w:val="001408C5"/>
    <w:rsid w:val="00140B43"/>
    <w:rsid w:val="00140B9F"/>
    <w:rsid w:val="00140DFA"/>
    <w:rsid w:val="00141309"/>
    <w:rsid w:val="001413A1"/>
    <w:rsid w:val="0014156D"/>
    <w:rsid w:val="00141637"/>
    <w:rsid w:val="00141738"/>
    <w:rsid w:val="00141749"/>
    <w:rsid w:val="00141775"/>
    <w:rsid w:val="001417BD"/>
    <w:rsid w:val="001417E4"/>
    <w:rsid w:val="00141939"/>
    <w:rsid w:val="0014194B"/>
    <w:rsid w:val="00141991"/>
    <w:rsid w:val="00141A4A"/>
    <w:rsid w:val="00141AD4"/>
    <w:rsid w:val="00141BC1"/>
    <w:rsid w:val="001420C2"/>
    <w:rsid w:val="0014211C"/>
    <w:rsid w:val="00142263"/>
    <w:rsid w:val="001422A2"/>
    <w:rsid w:val="00142484"/>
    <w:rsid w:val="001424DC"/>
    <w:rsid w:val="0014257B"/>
    <w:rsid w:val="001427CB"/>
    <w:rsid w:val="0014298F"/>
    <w:rsid w:val="001429D8"/>
    <w:rsid w:val="00142F44"/>
    <w:rsid w:val="00143136"/>
    <w:rsid w:val="0014321E"/>
    <w:rsid w:val="001435A6"/>
    <w:rsid w:val="00143960"/>
    <w:rsid w:val="00143BDD"/>
    <w:rsid w:val="00143E53"/>
    <w:rsid w:val="0014409C"/>
    <w:rsid w:val="00144311"/>
    <w:rsid w:val="00144403"/>
    <w:rsid w:val="0014460F"/>
    <w:rsid w:val="001446B3"/>
    <w:rsid w:val="0014483A"/>
    <w:rsid w:val="00144887"/>
    <w:rsid w:val="0014492A"/>
    <w:rsid w:val="00144A9C"/>
    <w:rsid w:val="00144AE1"/>
    <w:rsid w:val="00144E3E"/>
    <w:rsid w:val="00144E7D"/>
    <w:rsid w:val="00145013"/>
    <w:rsid w:val="0014508D"/>
    <w:rsid w:val="00145132"/>
    <w:rsid w:val="00145243"/>
    <w:rsid w:val="001452F3"/>
    <w:rsid w:val="001455B2"/>
    <w:rsid w:val="0014572C"/>
    <w:rsid w:val="001457EF"/>
    <w:rsid w:val="0014591B"/>
    <w:rsid w:val="0014597F"/>
    <w:rsid w:val="0014598B"/>
    <w:rsid w:val="001459F5"/>
    <w:rsid w:val="00145ABE"/>
    <w:rsid w:val="00145BDC"/>
    <w:rsid w:val="00145D8F"/>
    <w:rsid w:val="00146107"/>
    <w:rsid w:val="001461B8"/>
    <w:rsid w:val="001461CB"/>
    <w:rsid w:val="00146324"/>
    <w:rsid w:val="00146450"/>
    <w:rsid w:val="001464D0"/>
    <w:rsid w:val="00146547"/>
    <w:rsid w:val="001465BB"/>
    <w:rsid w:val="00146661"/>
    <w:rsid w:val="001466FD"/>
    <w:rsid w:val="00146808"/>
    <w:rsid w:val="00146B18"/>
    <w:rsid w:val="00146BA4"/>
    <w:rsid w:val="00146D35"/>
    <w:rsid w:val="00146D6C"/>
    <w:rsid w:val="00146D86"/>
    <w:rsid w:val="00146E37"/>
    <w:rsid w:val="00146F9A"/>
    <w:rsid w:val="00147506"/>
    <w:rsid w:val="00147514"/>
    <w:rsid w:val="001475AA"/>
    <w:rsid w:val="0014763F"/>
    <w:rsid w:val="00147991"/>
    <w:rsid w:val="00147ACB"/>
    <w:rsid w:val="00147AD1"/>
    <w:rsid w:val="00147C39"/>
    <w:rsid w:val="00147E7F"/>
    <w:rsid w:val="001500EC"/>
    <w:rsid w:val="00150164"/>
    <w:rsid w:val="00150265"/>
    <w:rsid w:val="0015028A"/>
    <w:rsid w:val="001502FD"/>
    <w:rsid w:val="00150378"/>
    <w:rsid w:val="001503F9"/>
    <w:rsid w:val="00150440"/>
    <w:rsid w:val="00150485"/>
    <w:rsid w:val="00150655"/>
    <w:rsid w:val="0015078E"/>
    <w:rsid w:val="00150A93"/>
    <w:rsid w:val="00150BF7"/>
    <w:rsid w:val="00150CA2"/>
    <w:rsid w:val="00150DEA"/>
    <w:rsid w:val="00150EE2"/>
    <w:rsid w:val="00150EEA"/>
    <w:rsid w:val="00150F07"/>
    <w:rsid w:val="0015135C"/>
    <w:rsid w:val="00151363"/>
    <w:rsid w:val="001518C1"/>
    <w:rsid w:val="0015198A"/>
    <w:rsid w:val="00151A6B"/>
    <w:rsid w:val="00151AE7"/>
    <w:rsid w:val="00151B03"/>
    <w:rsid w:val="00151B7B"/>
    <w:rsid w:val="00151D8E"/>
    <w:rsid w:val="00151DFA"/>
    <w:rsid w:val="00151E24"/>
    <w:rsid w:val="00152087"/>
    <w:rsid w:val="0015221B"/>
    <w:rsid w:val="001522ED"/>
    <w:rsid w:val="00152454"/>
    <w:rsid w:val="0015248B"/>
    <w:rsid w:val="00152717"/>
    <w:rsid w:val="00152729"/>
    <w:rsid w:val="00152821"/>
    <w:rsid w:val="00152874"/>
    <w:rsid w:val="0015292F"/>
    <w:rsid w:val="00152939"/>
    <w:rsid w:val="00152959"/>
    <w:rsid w:val="00152989"/>
    <w:rsid w:val="00152AFF"/>
    <w:rsid w:val="00152BEE"/>
    <w:rsid w:val="00152C6E"/>
    <w:rsid w:val="00152D03"/>
    <w:rsid w:val="00152E5C"/>
    <w:rsid w:val="00152E84"/>
    <w:rsid w:val="00152F58"/>
    <w:rsid w:val="00153116"/>
    <w:rsid w:val="00153207"/>
    <w:rsid w:val="00153289"/>
    <w:rsid w:val="001532DA"/>
    <w:rsid w:val="00153305"/>
    <w:rsid w:val="001533A3"/>
    <w:rsid w:val="001534B4"/>
    <w:rsid w:val="0015353F"/>
    <w:rsid w:val="00153A66"/>
    <w:rsid w:val="00153A72"/>
    <w:rsid w:val="00153B13"/>
    <w:rsid w:val="00153BBD"/>
    <w:rsid w:val="00153CC5"/>
    <w:rsid w:val="00153DE7"/>
    <w:rsid w:val="00153F28"/>
    <w:rsid w:val="00153F84"/>
    <w:rsid w:val="00153FF0"/>
    <w:rsid w:val="001543A2"/>
    <w:rsid w:val="00154581"/>
    <w:rsid w:val="00154972"/>
    <w:rsid w:val="00154974"/>
    <w:rsid w:val="00154BF0"/>
    <w:rsid w:val="00154C4F"/>
    <w:rsid w:val="00154CB6"/>
    <w:rsid w:val="00154CF1"/>
    <w:rsid w:val="00154DEC"/>
    <w:rsid w:val="00154E07"/>
    <w:rsid w:val="00154E38"/>
    <w:rsid w:val="0015519E"/>
    <w:rsid w:val="001551B6"/>
    <w:rsid w:val="00155219"/>
    <w:rsid w:val="001552F8"/>
    <w:rsid w:val="0015545B"/>
    <w:rsid w:val="00155756"/>
    <w:rsid w:val="001557E0"/>
    <w:rsid w:val="001559B7"/>
    <w:rsid w:val="00155A8F"/>
    <w:rsid w:val="00155ADD"/>
    <w:rsid w:val="00155BC0"/>
    <w:rsid w:val="00155DD8"/>
    <w:rsid w:val="00155E0C"/>
    <w:rsid w:val="00155EEA"/>
    <w:rsid w:val="00155FE6"/>
    <w:rsid w:val="00156072"/>
    <w:rsid w:val="00156141"/>
    <w:rsid w:val="00156262"/>
    <w:rsid w:val="00156412"/>
    <w:rsid w:val="0015654B"/>
    <w:rsid w:val="001567EB"/>
    <w:rsid w:val="00156C54"/>
    <w:rsid w:val="00156DD1"/>
    <w:rsid w:val="00156FF5"/>
    <w:rsid w:val="00157202"/>
    <w:rsid w:val="00157222"/>
    <w:rsid w:val="00157361"/>
    <w:rsid w:val="00157387"/>
    <w:rsid w:val="001575D8"/>
    <w:rsid w:val="00157676"/>
    <w:rsid w:val="001577FD"/>
    <w:rsid w:val="0015791F"/>
    <w:rsid w:val="0015798A"/>
    <w:rsid w:val="001579DC"/>
    <w:rsid w:val="00157A19"/>
    <w:rsid w:val="00157B00"/>
    <w:rsid w:val="00157CF3"/>
    <w:rsid w:val="00157F3C"/>
    <w:rsid w:val="0016014D"/>
    <w:rsid w:val="0016046C"/>
    <w:rsid w:val="001605A9"/>
    <w:rsid w:val="0016077C"/>
    <w:rsid w:val="001609F2"/>
    <w:rsid w:val="00160A99"/>
    <w:rsid w:val="00160AC4"/>
    <w:rsid w:val="00160B39"/>
    <w:rsid w:val="00160BCC"/>
    <w:rsid w:val="00160CE4"/>
    <w:rsid w:val="00160D57"/>
    <w:rsid w:val="00160DDE"/>
    <w:rsid w:val="00160ED7"/>
    <w:rsid w:val="001610E6"/>
    <w:rsid w:val="001614E2"/>
    <w:rsid w:val="001617EA"/>
    <w:rsid w:val="001618AC"/>
    <w:rsid w:val="00161C9C"/>
    <w:rsid w:val="00161DAC"/>
    <w:rsid w:val="001620FF"/>
    <w:rsid w:val="001621CE"/>
    <w:rsid w:val="00162239"/>
    <w:rsid w:val="00162258"/>
    <w:rsid w:val="001623EA"/>
    <w:rsid w:val="00162649"/>
    <w:rsid w:val="00162704"/>
    <w:rsid w:val="00162760"/>
    <w:rsid w:val="00162816"/>
    <w:rsid w:val="00162909"/>
    <w:rsid w:val="00162965"/>
    <w:rsid w:val="001629F4"/>
    <w:rsid w:val="00162A27"/>
    <w:rsid w:val="00162DC3"/>
    <w:rsid w:val="00162E70"/>
    <w:rsid w:val="00162EAC"/>
    <w:rsid w:val="001630A6"/>
    <w:rsid w:val="001631F1"/>
    <w:rsid w:val="0016320F"/>
    <w:rsid w:val="00163308"/>
    <w:rsid w:val="0016330B"/>
    <w:rsid w:val="00163323"/>
    <w:rsid w:val="00163533"/>
    <w:rsid w:val="00163703"/>
    <w:rsid w:val="001637C1"/>
    <w:rsid w:val="001637D5"/>
    <w:rsid w:val="0016396A"/>
    <w:rsid w:val="00163B82"/>
    <w:rsid w:val="00163BFE"/>
    <w:rsid w:val="00163C01"/>
    <w:rsid w:val="00164135"/>
    <w:rsid w:val="0016427B"/>
    <w:rsid w:val="001642E8"/>
    <w:rsid w:val="00164312"/>
    <w:rsid w:val="001643E3"/>
    <w:rsid w:val="001643F6"/>
    <w:rsid w:val="00164416"/>
    <w:rsid w:val="0016444D"/>
    <w:rsid w:val="00164583"/>
    <w:rsid w:val="001646FD"/>
    <w:rsid w:val="0016476E"/>
    <w:rsid w:val="00164883"/>
    <w:rsid w:val="001648F3"/>
    <w:rsid w:val="00164935"/>
    <w:rsid w:val="00164A6B"/>
    <w:rsid w:val="00164C03"/>
    <w:rsid w:val="00164C94"/>
    <w:rsid w:val="00164CB9"/>
    <w:rsid w:val="00164D77"/>
    <w:rsid w:val="00164EC7"/>
    <w:rsid w:val="00164F7E"/>
    <w:rsid w:val="0016521E"/>
    <w:rsid w:val="0016522B"/>
    <w:rsid w:val="00165289"/>
    <w:rsid w:val="0016544C"/>
    <w:rsid w:val="0016564F"/>
    <w:rsid w:val="0016581F"/>
    <w:rsid w:val="00165B7C"/>
    <w:rsid w:val="00165C78"/>
    <w:rsid w:val="00165F59"/>
    <w:rsid w:val="00166141"/>
    <w:rsid w:val="001662E7"/>
    <w:rsid w:val="00166323"/>
    <w:rsid w:val="00166357"/>
    <w:rsid w:val="001667D4"/>
    <w:rsid w:val="00166865"/>
    <w:rsid w:val="00166912"/>
    <w:rsid w:val="00166935"/>
    <w:rsid w:val="00166988"/>
    <w:rsid w:val="00166A51"/>
    <w:rsid w:val="00166A5E"/>
    <w:rsid w:val="00166AE1"/>
    <w:rsid w:val="00166C44"/>
    <w:rsid w:val="00166C74"/>
    <w:rsid w:val="00166D09"/>
    <w:rsid w:val="00167104"/>
    <w:rsid w:val="001671E3"/>
    <w:rsid w:val="00167293"/>
    <w:rsid w:val="00167355"/>
    <w:rsid w:val="0016745E"/>
    <w:rsid w:val="001675E5"/>
    <w:rsid w:val="00167640"/>
    <w:rsid w:val="0016767D"/>
    <w:rsid w:val="00167728"/>
    <w:rsid w:val="00167850"/>
    <w:rsid w:val="0016792E"/>
    <w:rsid w:val="00167975"/>
    <w:rsid w:val="001679B2"/>
    <w:rsid w:val="00167B25"/>
    <w:rsid w:val="00167C46"/>
    <w:rsid w:val="00167CA4"/>
    <w:rsid w:val="00167CDE"/>
    <w:rsid w:val="00167D67"/>
    <w:rsid w:val="00167E20"/>
    <w:rsid w:val="00170292"/>
    <w:rsid w:val="001703DC"/>
    <w:rsid w:val="00170533"/>
    <w:rsid w:val="001707B5"/>
    <w:rsid w:val="0017094F"/>
    <w:rsid w:val="00170AD1"/>
    <w:rsid w:val="00170B9F"/>
    <w:rsid w:val="00170CE6"/>
    <w:rsid w:val="00170D62"/>
    <w:rsid w:val="00170F5A"/>
    <w:rsid w:val="00171179"/>
    <w:rsid w:val="0017117B"/>
    <w:rsid w:val="00171312"/>
    <w:rsid w:val="00171BA7"/>
    <w:rsid w:val="00171FCA"/>
    <w:rsid w:val="001720AD"/>
    <w:rsid w:val="00172265"/>
    <w:rsid w:val="001723B9"/>
    <w:rsid w:val="0017269E"/>
    <w:rsid w:val="001727C8"/>
    <w:rsid w:val="001727EC"/>
    <w:rsid w:val="001728B4"/>
    <w:rsid w:val="001728C4"/>
    <w:rsid w:val="001728DC"/>
    <w:rsid w:val="00172986"/>
    <w:rsid w:val="001729F1"/>
    <w:rsid w:val="00172A6F"/>
    <w:rsid w:val="00172BEA"/>
    <w:rsid w:val="00172D27"/>
    <w:rsid w:val="00172D4F"/>
    <w:rsid w:val="00172E29"/>
    <w:rsid w:val="00172E4C"/>
    <w:rsid w:val="00172FB0"/>
    <w:rsid w:val="00173248"/>
    <w:rsid w:val="001732B9"/>
    <w:rsid w:val="0017330F"/>
    <w:rsid w:val="00173319"/>
    <w:rsid w:val="0017349E"/>
    <w:rsid w:val="0017384A"/>
    <w:rsid w:val="001738B5"/>
    <w:rsid w:val="00173A71"/>
    <w:rsid w:val="00173AAB"/>
    <w:rsid w:val="00173BCC"/>
    <w:rsid w:val="00173C46"/>
    <w:rsid w:val="00173CC4"/>
    <w:rsid w:val="00173E43"/>
    <w:rsid w:val="00173E58"/>
    <w:rsid w:val="00174051"/>
    <w:rsid w:val="00174073"/>
    <w:rsid w:val="00174175"/>
    <w:rsid w:val="00174202"/>
    <w:rsid w:val="001744EB"/>
    <w:rsid w:val="00174541"/>
    <w:rsid w:val="00174715"/>
    <w:rsid w:val="001748A6"/>
    <w:rsid w:val="00174934"/>
    <w:rsid w:val="0017493C"/>
    <w:rsid w:val="00174A2C"/>
    <w:rsid w:val="00174AC8"/>
    <w:rsid w:val="00174BC8"/>
    <w:rsid w:val="00174C72"/>
    <w:rsid w:val="0017505C"/>
    <w:rsid w:val="001751BE"/>
    <w:rsid w:val="00175267"/>
    <w:rsid w:val="001752D5"/>
    <w:rsid w:val="001753B9"/>
    <w:rsid w:val="001754A1"/>
    <w:rsid w:val="001755CA"/>
    <w:rsid w:val="001755DB"/>
    <w:rsid w:val="001756F8"/>
    <w:rsid w:val="00175A1F"/>
    <w:rsid w:val="00175ADE"/>
    <w:rsid w:val="00175AED"/>
    <w:rsid w:val="00175B83"/>
    <w:rsid w:val="00175BF0"/>
    <w:rsid w:val="00175BFA"/>
    <w:rsid w:val="00175C6F"/>
    <w:rsid w:val="00175CA8"/>
    <w:rsid w:val="00175E51"/>
    <w:rsid w:val="00175F2F"/>
    <w:rsid w:val="00176129"/>
    <w:rsid w:val="00176187"/>
    <w:rsid w:val="001762CA"/>
    <w:rsid w:val="001763AD"/>
    <w:rsid w:val="0017648C"/>
    <w:rsid w:val="001765FB"/>
    <w:rsid w:val="00176770"/>
    <w:rsid w:val="001768D6"/>
    <w:rsid w:val="001768DD"/>
    <w:rsid w:val="00176A2C"/>
    <w:rsid w:val="00176B0A"/>
    <w:rsid w:val="00176BF6"/>
    <w:rsid w:val="00176C17"/>
    <w:rsid w:val="00176C56"/>
    <w:rsid w:val="00176C69"/>
    <w:rsid w:val="00176C8A"/>
    <w:rsid w:val="00176FCC"/>
    <w:rsid w:val="00177573"/>
    <w:rsid w:val="001775C4"/>
    <w:rsid w:val="001776D0"/>
    <w:rsid w:val="001777C4"/>
    <w:rsid w:val="00177895"/>
    <w:rsid w:val="001778EC"/>
    <w:rsid w:val="00177BE0"/>
    <w:rsid w:val="00177E7C"/>
    <w:rsid w:val="00177ECA"/>
    <w:rsid w:val="0018010F"/>
    <w:rsid w:val="0018015E"/>
    <w:rsid w:val="00180229"/>
    <w:rsid w:val="00180241"/>
    <w:rsid w:val="00180382"/>
    <w:rsid w:val="001805FA"/>
    <w:rsid w:val="0018068E"/>
    <w:rsid w:val="001806A5"/>
    <w:rsid w:val="00180A4D"/>
    <w:rsid w:val="00180A61"/>
    <w:rsid w:val="00180A7F"/>
    <w:rsid w:val="00180B24"/>
    <w:rsid w:val="00180D31"/>
    <w:rsid w:val="00180D4B"/>
    <w:rsid w:val="00180E86"/>
    <w:rsid w:val="00180F96"/>
    <w:rsid w:val="001810BD"/>
    <w:rsid w:val="001810EB"/>
    <w:rsid w:val="001811DC"/>
    <w:rsid w:val="0018127D"/>
    <w:rsid w:val="00181328"/>
    <w:rsid w:val="0018134F"/>
    <w:rsid w:val="001813C1"/>
    <w:rsid w:val="00181415"/>
    <w:rsid w:val="00181444"/>
    <w:rsid w:val="00181573"/>
    <w:rsid w:val="001816A5"/>
    <w:rsid w:val="00181993"/>
    <w:rsid w:val="00181ACF"/>
    <w:rsid w:val="00181C7D"/>
    <w:rsid w:val="00181DB7"/>
    <w:rsid w:val="00181E80"/>
    <w:rsid w:val="0018277D"/>
    <w:rsid w:val="00182A0D"/>
    <w:rsid w:val="00182AA7"/>
    <w:rsid w:val="00182C04"/>
    <w:rsid w:val="00182C80"/>
    <w:rsid w:val="00182D04"/>
    <w:rsid w:val="00182D57"/>
    <w:rsid w:val="00182DF1"/>
    <w:rsid w:val="00182E1A"/>
    <w:rsid w:val="00182F09"/>
    <w:rsid w:val="0018302A"/>
    <w:rsid w:val="001830F4"/>
    <w:rsid w:val="00183135"/>
    <w:rsid w:val="00183499"/>
    <w:rsid w:val="0018355F"/>
    <w:rsid w:val="0018392E"/>
    <w:rsid w:val="00183DB1"/>
    <w:rsid w:val="00183E4D"/>
    <w:rsid w:val="00183F1D"/>
    <w:rsid w:val="001840D3"/>
    <w:rsid w:val="00184105"/>
    <w:rsid w:val="0018425A"/>
    <w:rsid w:val="001843D0"/>
    <w:rsid w:val="00184417"/>
    <w:rsid w:val="001845B6"/>
    <w:rsid w:val="001847FD"/>
    <w:rsid w:val="00184882"/>
    <w:rsid w:val="00184893"/>
    <w:rsid w:val="00184A2A"/>
    <w:rsid w:val="00184A56"/>
    <w:rsid w:val="00184C8A"/>
    <w:rsid w:val="00184CD4"/>
    <w:rsid w:val="00184D17"/>
    <w:rsid w:val="00184D42"/>
    <w:rsid w:val="0018511D"/>
    <w:rsid w:val="00185253"/>
    <w:rsid w:val="00185342"/>
    <w:rsid w:val="001854EA"/>
    <w:rsid w:val="0018571F"/>
    <w:rsid w:val="0018575E"/>
    <w:rsid w:val="001858BB"/>
    <w:rsid w:val="00185BE0"/>
    <w:rsid w:val="00185CE6"/>
    <w:rsid w:val="00185F92"/>
    <w:rsid w:val="001860E9"/>
    <w:rsid w:val="00186304"/>
    <w:rsid w:val="00186407"/>
    <w:rsid w:val="0018652C"/>
    <w:rsid w:val="001865C9"/>
    <w:rsid w:val="0018688B"/>
    <w:rsid w:val="0018696F"/>
    <w:rsid w:val="00186A32"/>
    <w:rsid w:val="00186A71"/>
    <w:rsid w:val="00186ADF"/>
    <w:rsid w:val="00186C2A"/>
    <w:rsid w:val="00186C2C"/>
    <w:rsid w:val="00186D0F"/>
    <w:rsid w:val="00186D8F"/>
    <w:rsid w:val="00186E75"/>
    <w:rsid w:val="00186F6B"/>
    <w:rsid w:val="00186F85"/>
    <w:rsid w:val="00186F90"/>
    <w:rsid w:val="00187052"/>
    <w:rsid w:val="00187162"/>
    <w:rsid w:val="0018721B"/>
    <w:rsid w:val="00187256"/>
    <w:rsid w:val="001872A8"/>
    <w:rsid w:val="001872F6"/>
    <w:rsid w:val="001875B4"/>
    <w:rsid w:val="00187677"/>
    <w:rsid w:val="001878C8"/>
    <w:rsid w:val="0018798C"/>
    <w:rsid w:val="001879BA"/>
    <w:rsid w:val="00187B42"/>
    <w:rsid w:val="00187B47"/>
    <w:rsid w:val="00187E25"/>
    <w:rsid w:val="00187EA1"/>
    <w:rsid w:val="00187EBA"/>
    <w:rsid w:val="00187EFA"/>
    <w:rsid w:val="00190019"/>
    <w:rsid w:val="00190123"/>
    <w:rsid w:val="00190287"/>
    <w:rsid w:val="001904C8"/>
    <w:rsid w:val="001905A2"/>
    <w:rsid w:val="0019066F"/>
    <w:rsid w:val="00190683"/>
    <w:rsid w:val="001906F5"/>
    <w:rsid w:val="00190828"/>
    <w:rsid w:val="00190BAB"/>
    <w:rsid w:val="00190CA4"/>
    <w:rsid w:val="00190EB8"/>
    <w:rsid w:val="00190F2F"/>
    <w:rsid w:val="00190FC8"/>
    <w:rsid w:val="00191019"/>
    <w:rsid w:val="00191166"/>
    <w:rsid w:val="001911BB"/>
    <w:rsid w:val="001913C9"/>
    <w:rsid w:val="00191632"/>
    <w:rsid w:val="00191818"/>
    <w:rsid w:val="00191823"/>
    <w:rsid w:val="00191A6F"/>
    <w:rsid w:val="00191F27"/>
    <w:rsid w:val="00191F6A"/>
    <w:rsid w:val="00192438"/>
    <w:rsid w:val="00192570"/>
    <w:rsid w:val="001926E0"/>
    <w:rsid w:val="00192927"/>
    <w:rsid w:val="00192AC8"/>
    <w:rsid w:val="00192BC0"/>
    <w:rsid w:val="00192CC8"/>
    <w:rsid w:val="00192EE7"/>
    <w:rsid w:val="00192F40"/>
    <w:rsid w:val="001930FF"/>
    <w:rsid w:val="00193467"/>
    <w:rsid w:val="001934F3"/>
    <w:rsid w:val="00193521"/>
    <w:rsid w:val="00193734"/>
    <w:rsid w:val="00193834"/>
    <w:rsid w:val="0019387E"/>
    <w:rsid w:val="00193BB0"/>
    <w:rsid w:val="00193BFE"/>
    <w:rsid w:val="00193D54"/>
    <w:rsid w:val="0019401C"/>
    <w:rsid w:val="0019409A"/>
    <w:rsid w:val="001940E7"/>
    <w:rsid w:val="00194224"/>
    <w:rsid w:val="00194330"/>
    <w:rsid w:val="001943AD"/>
    <w:rsid w:val="00194541"/>
    <w:rsid w:val="0019494A"/>
    <w:rsid w:val="00194AE2"/>
    <w:rsid w:val="00194BDC"/>
    <w:rsid w:val="00194ECC"/>
    <w:rsid w:val="00195012"/>
    <w:rsid w:val="00195062"/>
    <w:rsid w:val="0019507A"/>
    <w:rsid w:val="00195131"/>
    <w:rsid w:val="0019534C"/>
    <w:rsid w:val="00195390"/>
    <w:rsid w:val="001953EF"/>
    <w:rsid w:val="001953F6"/>
    <w:rsid w:val="001954D4"/>
    <w:rsid w:val="00195573"/>
    <w:rsid w:val="00195581"/>
    <w:rsid w:val="00195624"/>
    <w:rsid w:val="0019567B"/>
    <w:rsid w:val="00195769"/>
    <w:rsid w:val="0019583C"/>
    <w:rsid w:val="00195A30"/>
    <w:rsid w:val="00195A95"/>
    <w:rsid w:val="00195AD5"/>
    <w:rsid w:val="00195B81"/>
    <w:rsid w:val="00195DC2"/>
    <w:rsid w:val="00195ECD"/>
    <w:rsid w:val="00196416"/>
    <w:rsid w:val="00196543"/>
    <w:rsid w:val="00196570"/>
    <w:rsid w:val="001965E2"/>
    <w:rsid w:val="001965F7"/>
    <w:rsid w:val="001969FE"/>
    <w:rsid w:val="00196C9D"/>
    <w:rsid w:val="00196F4F"/>
    <w:rsid w:val="00196FF2"/>
    <w:rsid w:val="00197147"/>
    <w:rsid w:val="00197373"/>
    <w:rsid w:val="001977D0"/>
    <w:rsid w:val="001977E2"/>
    <w:rsid w:val="0019792D"/>
    <w:rsid w:val="00197B61"/>
    <w:rsid w:val="00197D1D"/>
    <w:rsid w:val="00197D42"/>
    <w:rsid w:val="00197F55"/>
    <w:rsid w:val="001A0053"/>
    <w:rsid w:val="001A017E"/>
    <w:rsid w:val="001A01F4"/>
    <w:rsid w:val="001A02A7"/>
    <w:rsid w:val="001A02CD"/>
    <w:rsid w:val="001A037E"/>
    <w:rsid w:val="001A06D5"/>
    <w:rsid w:val="001A0935"/>
    <w:rsid w:val="001A0970"/>
    <w:rsid w:val="001A098E"/>
    <w:rsid w:val="001A0A3A"/>
    <w:rsid w:val="001A0B39"/>
    <w:rsid w:val="001A0DAA"/>
    <w:rsid w:val="001A0ED4"/>
    <w:rsid w:val="001A0F28"/>
    <w:rsid w:val="001A0FF9"/>
    <w:rsid w:val="001A10ED"/>
    <w:rsid w:val="001A14BA"/>
    <w:rsid w:val="001A14C4"/>
    <w:rsid w:val="001A1700"/>
    <w:rsid w:val="001A1795"/>
    <w:rsid w:val="001A1813"/>
    <w:rsid w:val="001A187D"/>
    <w:rsid w:val="001A1A3D"/>
    <w:rsid w:val="001A1A61"/>
    <w:rsid w:val="001A1CBC"/>
    <w:rsid w:val="001A1E5F"/>
    <w:rsid w:val="001A1EA8"/>
    <w:rsid w:val="001A1FE2"/>
    <w:rsid w:val="001A2097"/>
    <w:rsid w:val="001A221D"/>
    <w:rsid w:val="001A22C7"/>
    <w:rsid w:val="001A2475"/>
    <w:rsid w:val="001A25B8"/>
    <w:rsid w:val="001A268A"/>
    <w:rsid w:val="001A2B54"/>
    <w:rsid w:val="001A2C0E"/>
    <w:rsid w:val="001A33CB"/>
    <w:rsid w:val="001A3566"/>
    <w:rsid w:val="001A3629"/>
    <w:rsid w:val="001A37F3"/>
    <w:rsid w:val="001A3A7A"/>
    <w:rsid w:val="001A3BBF"/>
    <w:rsid w:val="001A3E83"/>
    <w:rsid w:val="001A4006"/>
    <w:rsid w:val="001A4103"/>
    <w:rsid w:val="001A4442"/>
    <w:rsid w:val="001A44E0"/>
    <w:rsid w:val="001A455F"/>
    <w:rsid w:val="001A474B"/>
    <w:rsid w:val="001A480F"/>
    <w:rsid w:val="001A48D3"/>
    <w:rsid w:val="001A495C"/>
    <w:rsid w:val="001A4A5C"/>
    <w:rsid w:val="001A4B74"/>
    <w:rsid w:val="001A4BD9"/>
    <w:rsid w:val="001A4BEA"/>
    <w:rsid w:val="001A4D0E"/>
    <w:rsid w:val="001A4E22"/>
    <w:rsid w:val="001A4E3C"/>
    <w:rsid w:val="001A5014"/>
    <w:rsid w:val="001A501F"/>
    <w:rsid w:val="001A511D"/>
    <w:rsid w:val="001A5308"/>
    <w:rsid w:val="001A54D2"/>
    <w:rsid w:val="001A55C6"/>
    <w:rsid w:val="001A55D5"/>
    <w:rsid w:val="001A55E9"/>
    <w:rsid w:val="001A5663"/>
    <w:rsid w:val="001A5817"/>
    <w:rsid w:val="001A58E3"/>
    <w:rsid w:val="001A5908"/>
    <w:rsid w:val="001A5937"/>
    <w:rsid w:val="001A5960"/>
    <w:rsid w:val="001A5D0D"/>
    <w:rsid w:val="001A5DCF"/>
    <w:rsid w:val="001A5F0C"/>
    <w:rsid w:val="001A5FB2"/>
    <w:rsid w:val="001A5FCE"/>
    <w:rsid w:val="001A5FEA"/>
    <w:rsid w:val="001A6331"/>
    <w:rsid w:val="001A63AD"/>
    <w:rsid w:val="001A63B7"/>
    <w:rsid w:val="001A6872"/>
    <w:rsid w:val="001A6987"/>
    <w:rsid w:val="001A6B1F"/>
    <w:rsid w:val="001A6BC3"/>
    <w:rsid w:val="001A6C8D"/>
    <w:rsid w:val="001A6D1C"/>
    <w:rsid w:val="001A6D26"/>
    <w:rsid w:val="001A6E55"/>
    <w:rsid w:val="001A6FF9"/>
    <w:rsid w:val="001A707F"/>
    <w:rsid w:val="001A7297"/>
    <w:rsid w:val="001A7708"/>
    <w:rsid w:val="001A79AD"/>
    <w:rsid w:val="001A79FE"/>
    <w:rsid w:val="001A7A3E"/>
    <w:rsid w:val="001A7B3F"/>
    <w:rsid w:val="001A7B96"/>
    <w:rsid w:val="001A7BCC"/>
    <w:rsid w:val="001A7BE8"/>
    <w:rsid w:val="001A7C31"/>
    <w:rsid w:val="001A7CBF"/>
    <w:rsid w:val="001A7D7C"/>
    <w:rsid w:val="001A7E26"/>
    <w:rsid w:val="001A7F0F"/>
    <w:rsid w:val="001B0634"/>
    <w:rsid w:val="001B09A6"/>
    <w:rsid w:val="001B0DEF"/>
    <w:rsid w:val="001B0E19"/>
    <w:rsid w:val="001B0E51"/>
    <w:rsid w:val="001B0EFD"/>
    <w:rsid w:val="001B0FF0"/>
    <w:rsid w:val="001B13FF"/>
    <w:rsid w:val="001B1472"/>
    <w:rsid w:val="001B154C"/>
    <w:rsid w:val="001B15A0"/>
    <w:rsid w:val="001B15EE"/>
    <w:rsid w:val="001B16BB"/>
    <w:rsid w:val="001B188A"/>
    <w:rsid w:val="001B19A5"/>
    <w:rsid w:val="001B1BF9"/>
    <w:rsid w:val="001B1C17"/>
    <w:rsid w:val="001B1DAD"/>
    <w:rsid w:val="001B1E00"/>
    <w:rsid w:val="001B1F73"/>
    <w:rsid w:val="001B1FA0"/>
    <w:rsid w:val="001B21A6"/>
    <w:rsid w:val="001B27AC"/>
    <w:rsid w:val="001B27C6"/>
    <w:rsid w:val="001B2B0B"/>
    <w:rsid w:val="001B2C0C"/>
    <w:rsid w:val="001B2CD8"/>
    <w:rsid w:val="001B3269"/>
    <w:rsid w:val="001B3283"/>
    <w:rsid w:val="001B329B"/>
    <w:rsid w:val="001B3343"/>
    <w:rsid w:val="001B3563"/>
    <w:rsid w:val="001B35E2"/>
    <w:rsid w:val="001B3778"/>
    <w:rsid w:val="001B3857"/>
    <w:rsid w:val="001B39A2"/>
    <w:rsid w:val="001B39C9"/>
    <w:rsid w:val="001B3AE5"/>
    <w:rsid w:val="001B3AF6"/>
    <w:rsid w:val="001B3CFF"/>
    <w:rsid w:val="001B3E9A"/>
    <w:rsid w:val="001B4184"/>
    <w:rsid w:val="001B4261"/>
    <w:rsid w:val="001B4293"/>
    <w:rsid w:val="001B44EC"/>
    <w:rsid w:val="001B454F"/>
    <w:rsid w:val="001B45A8"/>
    <w:rsid w:val="001B46A6"/>
    <w:rsid w:val="001B4712"/>
    <w:rsid w:val="001B47CB"/>
    <w:rsid w:val="001B4927"/>
    <w:rsid w:val="001B4AF1"/>
    <w:rsid w:val="001B4C1D"/>
    <w:rsid w:val="001B4CA1"/>
    <w:rsid w:val="001B4CAF"/>
    <w:rsid w:val="001B4ECD"/>
    <w:rsid w:val="001B50D8"/>
    <w:rsid w:val="001B5212"/>
    <w:rsid w:val="001B555E"/>
    <w:rsid w:val="001B59C8"/>
    <w:rsid w:val="001B5B36"/>
    <w:rsid w:val="001B5C11"/>
    <w:rsid w:val="001B5EFC"/>
    <w:rsid w:val="001B60A4"/>
    <w:rsid w:val="001B60F5"/>
    <w:rsid w:val="001B6570"/>
    <w:rsid w:val="001B669C"/>
    <w:rsid w:val="001B6710"/>
    <w:rsid w:val="001B684C"/>
    <w:rsid w:val="001B6882"/>
    <w:rsid w:val="001B6B65"/>
    <w:rsid w:val="001B6B6F"/>
    <w:rsid w:val="001B6C20"/>
    <w:rsid w:val="001B6D56"/>
    <w:rsid w:val="001B6D8D"/>
    <w:rsid w:val="001B6EFE"/>
    <w:rsid w:val="001B6FF2"/>
    <w:rsid w:val="001B7144"/>
    <w:rsid w:val="001B7309"/>
    <w:rsid w:val="001B730F"/>
    <w:rsid w:val="001B763F"/>
    <w:rsid w:val="001B7667"/>
    <w:rsid w:val="001B767E"/>
    <w:rsid w:val="001B768A"/>
    <w:rsid w:val="001B7880"/>
    <w:rsid w:val="001B788B"/>
    <w:rsid w:val="001B7B09"/>
    <w:rsid w:val="001B7B10"/>
    <w:rsid w:val="001B7B14"/>
    <w:rsid w:val="001B7B85"/>
    <w:rsid w:val="001B7B8D"/>
    <w:rsid w:val="001B7C1C"/>
    <w:rsid w:val="001B7D35"/>
    <w:rsid w:val="001B7E2E"/>
    <w:rsid w:val="001B7EB0"/>
    <w:rsid w:val="001B7FF8"/>
    <w:rsid w:val="001C0313"/>
    <w:rsid w:val="001C03F3"/>
    <w:rsid w:val="001C0446"/>
    <w:rsid w:val="001C0498"/>
    <w:rsid w:val="001C056E"/>
    <w:rsid w:val="001C09A1"/>
    <w:rsid w:val="001C09CA"/>
    <w:rsid w:val="001C0A55"/>
    <w:rsid w:val="001C0CBC"/>
    <w:rsid w:val="001C0D07"/>
    <w:rsid w:val="001C0F0F"/>
    <w:rsid w:val="001C145A"/>
    <w:rsid w:val="001C14C2"/>
    <w:rsid w:val="001C15E8"/>
    <w:rsid w:val="001C1626"/>
    <w:rsid w:val="001C1635"/>
    <w:rsid w:val="001C1873"/>
    <w:rsid w:val="001C1962"/>
    <w:rsid w:val="001C1A3B"/>
    <w:rsid w:val="001C1AE6"/>
    <w:rsid w:val="001C1DE0"/>
    <w:rsid w:val="001C20BA"/>
    <w:rsid w:val="001C222D"/>
    <w:rsid w:val="001C2232"/>
    <w:rsid w:val="001C241E"/>
    <w:rsid w:val="001C2474"/>
    <w:rsid w:val="001C24AC"/>
    <w:rsid w:val="001C261C"/>
    <w:rsid w:val="001C2908"/>
    <w:rsid w:val="001C2954"/>
    <w:rsid w:val="001C2ACA"/>
    <w:rsid w:val="001C2E39"/>
    <w:rsid w:val="001C304C"/>
    <w:rsid w:val="001C3141"/>
    <w:rsid w:val="001C31AE"/>
    <w:rsid w:val="001C3291"/>
    <w:rsid w:val="001C3610"/>
    <w:rsid w:val="001C371F"/>
    <w:rsid w:val="001C375E"/>
    <w:rsid w:val="001C37A2"/>
    <w:rsid w:val="001C3861"/>
    <w:rsid w:val="001C395D"/>
    <w:rsid w:val="001C3975"/>
    <w:rsid w:val="001C39E8"/>
    <w:rsid w:val="001C3B07"/>
    <w:rsid w:val="001C3CC4"/>
    <w:rsid w:val="001C3E2D"/>
    <w:rsid w:val="001C3ED9"/>
    <w:rsid w:val="001C4079"/>
    <w:rsid w:val="001C40E2"/>
    <w:rsid w:val="001C4206"/>
    <w:rsid w:val="001C42A1"/>
    <w:rsid w:val="001C431D"/>
    <w:rsid w:val="001C44F9"/>
    <w:rsid w:val="001C459A"/>
    <w:rsid w:val="001C4677"/>
    <w:rsid w:val="001C46CD"/>
    <w:rsid w:val="001C46E2"/>
    <w:rsid w:val="001C473C"/>
    <w:rsid w:val="001C47E3"/>
    <w:rsid w:val="001C47FB"/>
    <w:rsid w:val="001C49E3"/>
    <w:rsid w:val="001C4B34"/>
    <w:rsid w:val="001C4DEA"/>
    <w:rsid w:val="001C4F00"/>
    <w:rsid w:val="001C5242"/>
    <w:rsid w:val="001C5445"/>
    <w:rsid w:val="001C5507"/>
    <w:rsid w:val="001C5705"/>
    <w:rsid w:val="001C5804"/>
    <w:rsid w:val="001C58D3"/>
    <w:rsid w:val="001C5926"/>
    <w:rsid w:val="001C5967"/>
    <w:rsid w:val="001C5CC9"/>
    <w:rsid w:val="001C5D48"/>
    <w:rsid w:val="001C5E19"/>
    <w:rsid w:val="001C5E80"/>
    <w:rsid w:val="001C5F80"/>
    <w:rsid w:val="001C635C"/>
    <w:rsid w:val="001C63A6"/>
    <w:rsid w:val="001C6405"/>
    <w:rsid w:val="001C6606"/>
    <w:rsid w:val="001C6619"/>
    <w:rsid w:val="001C666E"/>
    <w:rsid w:val="001C67EC"/>
    <w:rsid w:val="001C6A00"/>
    <w:rsid w:val="001C6AAA"/>
    <w:rsid w:val="001C6C3B"/>
    <w:rsid w:val="001C6EC5"/>
    <w:rsid w:val="001C6F9B"/>
    <w:rsid w:val="001C7001"/>
    <w:rsid w:val="001C7019"/>
    <w:rsid w:val="001C72A4"/>
    <w:rsid w:val="001C7382"/>
    <w:rsid w:val="001C7728"/>
    <w:rsid w:val="001C77C1"/>
    <w:rsid w:val="001C780B"/>
    <w:rsid w:val="001C7A91"/>
    <w:rsid w:val="001C7BD7"/>
    <w:rsid w:val="001C7CAB"/>
    <w:rsid w:val="001C7E7A"/>
    <w:rsid w:val="001D005B"/>
    <w:rsid w:val="001D013B"/>
    <w:rsid w:val="001D059E"/>
    <w:rsid w:val="001D0642"/>
    <w:rsid w:val="001D08D3"/>
    <w:rsid w:val="001D0911"/>
    <w:rsid w:val="001D0A6A"/>
    <w:rsid w:val="001D0B78"/>
    <w:rsid w:val="001D0CB7"/>
    <w:rsid w:val="001D0CDA"/>
    <w:rsid w:val="001D0D03"/>
    <w:rsid w:val="001D0D1C"/>
    <w:rsid w:val="001D0E0C"/>
    <w:rsid w:val="001D1308"/>
    <w:rsid w:val="001D137E"/>
    <w:rsid w:val="001D1427"/>
    <w:rsid w:val="001D1521"/>
    <w:rsid w:val="001D1528"/>
    <w:rsid w:val="001D168C"/>
    <w:rsid w:val="001D16D7"/>
    <w:rsid w:val="001D1726"/>
    <w:rsid w:val="001D1737"/>
    <w:rsid w:val="001D17D0"/>
    <w:rsid w:val="001D1868"/>
    <w:rsid w:val="001D1E1B"/>
    <w:rsid w:val="001D20B2"/>
    <w:rsid w:val="001D21E7"/>
    <w:rsid w:val="001D2281"/>
    <w:rsid w:val="001D2513"/>
    <w:rsid w:val="001D25BE"/>
    <w:rsid w:val="001D26E9"/>
    <w:rsid w:val="001D279A"/>
    <w:rsid w:val="001D288E"/>
    <w:rsid w:val="001D2A3A"/>
    <w:rsid w:val="001D2AE5"/>
    <w:rsid w:val="001D2BBB"/>
    <w:rsid w:val="001D303C"/>
    <w:rsid w:val="001D3147"/>
    <w:rsid w:val="001D31F6"/>
    <w:rsid w:val="001D34CA"/>
    <w:rsid w:val="001D3518"/>
    <w:rsid w:val="001D370F"/>
    <w:rsid w:val="001D3792"/>
    <w:rsid w:val="001D3A5C"/>
    <w:rsid w:val="001D3A87"/>
    <w:rsid w:val="001D3AC9"/>
    <w:rsid w:val="001D3C74"/>
    <w:rsid w:val="001D3CD8"/>
    <w:rsid w:val="001D3DA8"/>
    <w:rsid w:val="001D3DBE"/>
    <w:rsid w:val="001D3F8C"/>
    <w:rsid w:val="001D3FED"/>
    <w:rsid w:val="001D407E"/>
    <w:rsid w:val="001D420F"/>
    <w:rsid w:val="001D4226"/>
    <w:rsid w:val="001D422B"/>
    <w:rsid w:val="001D445B"/>
    <w:rsid w:val="001D45CE"/>
    <w:rsid w:val="001D46ED"/>
    <w:rsid w:val="001D4747"/>
    <w:rsid w:val="001D4918"/>
    <w:rsid w:val="001D491C"/>
    <w:rsid w:val="001D49FB"/>
    <w:rsid w:val="001D4D11"/>
    <w:rsid w:val="001D4D27"/>
    <w:rsid w:val="001D4D96"/>
    <w:rsid w:val="001D4E80"/>
    <w:rsid w:val="001D51C1"/>
    <w:rsid w:val="001D55BF"/>
    <w:rsid w:val="001D561E"/>
    <w:rsid w:val="001D58B0"/>
    <w:rsid w:val="001D5AE5"/>
    <w:rsid w:val="001D5BF4"/>
    <w:rsid w:val="001D5DD2"/>
    <w:rsid w:val="001D5E26"/>
    <w:rsid w:val="001D628D"/>
    <w:rsid w:val="001D6501"/>
    <w:rsid w:val="001D6634"/>
    <w:rsid w:val="001D6640"/>
    <w:rsid w:val="001D679A"/>
    <w:rsid w:val="001D6812"/>
    <w:rsid w:val="001D6C41"/>
    <w:rsid w:val="001D6C6C"/>
    <w:rsid w:val="001D763E"/>
    <w:rsid w:val="001D7976"/>
    <w:rsid w:val="001D7C2E"/>
    <w:rsid w:val="001D7D15"/>
    <w:rsid w:val="001D7EC7"/>
    <w:rsid w:val="001D7EED"/>
    <w:rsid w:val="001E000F"/>
    <w:rsid w:val="001E001F"/>
    <w:rsid w:val="001E0209"/>
    <w:rsid w:val="001E0356"/>
    <w:rsid w:val="001E04AD"/>
    <w:rsid w:val="001E057D"/>
    <w:rsid w:val="001E0588"/>
    <w:rsid w:val="001E06C2"/>
    <w:rsid w:val="001E06C6"/>
    <w:rsid w:val="001E0B8B"/>
    <w:rsid w:val="001E0BCD"/>
    <w:rsid w:val="001E0C99"/>
    <w:rsid w:val="001E0CAD"/>
    <w:rsid w:val="001E0E83"/>
    <w:rsid w:val="001E0F30"/>
    <w:rsid w:val="001E0F97"/>
    <w:rsid w:val="001E1196"/>
    <w:rsid w:val="001E128B"/>
    <w:rsid w:val="001E143C"/>
    <w:rsid w:val="001E1A0B"/>
    <w:rsid w:val="001E1AB2"/>
    <w:rsid w:val="001E1EBB"/>
    <w:rsid w:val="001E1F15"/>
    <w:rsid w:val="001E1F98"/>
    <w:rsid w:val="001E200D"/>
    <w:rsid w:val="001E20E9"/>
    <w:rsid w:val="001E22A2"/>
    <w:rsid w:val="001E2539"/>
    <w:rsid w:val="001E258E"/>
    <w:rsid w:val="001E27A0"/>
    <w:rsid w:val="001E28D0"/>
    <w:rsid w:val="001E2A94"/>
    <w:rsid w:val="001E2DA2"/>
    <w:rsid w:val="001E2E6A"/>
    <w:rsid w:val="001E2E72"/>
    <w:rsid w:val="001E30F2"/>
    <w:rsid w:val="001E3192"/>
    <w:rsid w:val="001E3294"/>
    <w:rsid w:val="001E33A7"/>
    <w:rsid w:val="001E33E7"/>
    <w:rsid w:val="001E3501"/>
    <w:rsid w:val="001E3777"/>
    <w:rsid w:val="001E3817"/>
    <w:rsid w:val="001E3AA1"/>
    <w:rsid w:val="001E3B54"/>
    <w:rsid w:val="001E3C97"/>
    <w:rsid w:val="001E3D32"/>
    <w:rsid w:val="001E3E0F"/>
    <w:rsid w:val="001E3F1E"/>
    <w:rsid w:val="001E3FAA"/>
    <w:rsid w:val="001E4242"/>
    <w:rsid w:val="001E4321"/>
    <w:rsid w:val="001E43A4"/>
    <w:rsid w:val="001E4478"/>
    <w:rsid w:val="001E461A"/>
    <w:rsid w:val="001E4679"/>
    <w:rsid w:val="001E468C"/>
    <w:rsid w:val="001E46AE"/>
    <w:rsid w:val="001E46C6"/>
    <w:rsid w:val="001E46F6"/>
    <w:rsid w:val="001E4952"/>
    <w:rsid w:val="001E495A"/>
    <w:rsid w:val="001E4BD3"/>
    <w:rsid w:val="001E4E29"/>
    <w:rsid w:val="001E542E"/>
    <w:rsid w:val="001E54EA"/>
    <w:rsid w:val="001E55C9"/>
    <w:rsid w:val="001E564E"/>
    <w:rsid w:val="001E5781"/>
    <w:rsid w:val="001E58A4"/>
    <w:rsid w:val="001E5C08"/>
    <w:rsid w:val="001E5CE2"/>
    <w:rsid w:val="001E5D79"/>
    <w:rsid w:val="001E5F03"/>
    <w:rsid w:val="001E5FD1"/>
    <w:rsid w:val="001E6193"/>
    <w:rsid w:val="001E62A1"/>
    <w:rsid w:val="001E6381"/>
    <w:rsid w:val="001E64B6"/>
    <w:rsid w:val="001E67F0"/>
    <w:rsid w:val="001E6908"/>
    <w:rsid w:val="001E69E1"/>
    <w:rsid w:val="001E6AA7"/>
    <w:rsid w:val="001E6B0E"/>
    <w:rsid w:val="001E6BFF"/>
    <w:rsid w:val="001E6E08"/>
    <w:rsid w:val="001E6FF2"/>
    <w:rsid w:val="001E7082"/>
    <w:rsid w:val="001E74AF"/>
    <w:rsid w:val="001E7601"/>
    <w:rsid w:val="001E7A9B"/>
    <w:rsid w:val="001E7B35"/>
    <w:rsid w:val="001E7B80"/>
    <w:rsid w:val="001E7C52"/>
    <w:rsid w:val="001E7CBC"/>
    <w:rsid w:val="001E7E98"/>
    <w:rsid w:val="001E7F18"/>
    <w:rsid w:val="001F01C9"/>
    <w:rsid w:val="001F02D7"/>
    <w:rsid w:val="001F02F2"/>
    <w:rsid w:val="001F0416"/>
    <w:rsid w:val="001F04B7"/>
    <w:rsid w:val="001F0681"/>
    <w:rsid w:val="001F06D5"/>
    <w:rsid w:val="001F0874"/>
    <w:rsid w:val="001F09E0"/>
    <w:rsid w:val="001F0BD6"/>
    <w:rsid w:val="001F0DAD"/>
    <w:rsid w:val="001F0FBF"/>
    <w:rsid w:val="001F114E"/>
    <w:rsid w:val="001F12B2"/>
    <w:rsid w:val="001F12D0"/>
    <w:rsid w:val="001F1408"/>
    <w:rsid w:val="001F1475"/>
    <w:rsid w:val="001F14E2"/>
    <w:rsid w:val="001F15B3"/>
    <w:rsid w:val="001F1844"/>
    <w:rsid w:val="001F1845"/>
    <w:rsid w:val="001F1907"/>
    <w:rsid w:val="001F1912"/>
    <w:rsid w:val="001F1A01"/>
    <w:rsid w:val="001F1CC7"/>
    <w:rsid w:val="001F1CD4"/>
    <w:rsid w:val="001F1DA7"/>
    <w:rsid w:val="001F1E2D"/>
    <w:rsid w:val="001F1EF2"/>
    <w:rsid w:val="001F2047"/>
    <w:rsid w:val="001F2069"/>
    <w:rsid w:val="001F211E"/>
    <w:rsid w:val="001F22CE"/>
    <w:rsid w:val="001F22F7"/>
    <w:rsid w:val="001F2695"/>
    <w:rsid w:val="001F27AC"/>
    <w:rsid w:val="001F2856"/>
    <w:rsid w:val="001F2857"/>
    <w:rsid w:val="001F2D1F"/>
    <w:rsid w:val="001F2DC6"/>
    <w:rsid w:val="001F302D"/>
    <w:rsid w:val="001F30C1"/>
    <w:rsid w:val="001F317C"/>
    <w:rsid w:val="001F31DC"/>
    <w:rsid w:val="001F32A3"/>
    <w:rsid w:val="001F34D0"/>
    <w:rsid w:val="001F3687"/>
    <w:rsid w:val="001F374F"/>
    <w:rsid w:val="001F3782"/>
    <w:rsid w:val="001F39F0"/>
    <w:rsid w:val="001F3B3E"/>
    <w:rsid w:val="001F3B81"/>
    <w:rsid w:val="001F3BCC"/>
    <w:rsid w:val="001F3D56"/>
    <w:rsid w:val="001F3E24"/>
    <w:rsid w:val="001F3E3A"/>
    <w:rsid w:val="001F3ECA"/>
    <w:rsid w:val="001F3FFE"/>
    <w:rsid w:val="001F420B"/>
    <w:rsid w:val="001F4279"/>
    <w:rsid w:val="001F4288"/>
    <w:rsid w:val="001F4337"/>
    <w:rsid w:val="001F43CE"/>
    <w:rsid w:val="001F4533"/>
    <w:rsid w:val="001F4563"/>
    <w:rsid w:val="001F45A0"/>
    <w:rsid w:val="001F4612"/>
    <w:rsid w:val="001F471F"/>
    <w:rsid w:val="001F4814"/>
    <w:rsid w:val="001F4A54"/>
    <w:rsid w:val="001F4A86"/>
    <w:rsid w:val="001F4ADE"/>
    <w:rsid w:val="001F4C7A"/>
    <w:rsid w:val="001F4D07"/>
    <w:rsid w:val="001F4D64"/>
    <w:rsid w:val="001F4DAA"/>
    <w:rsid w:val="001F4E7C"/>
    <w:rsid w:val="001F4EB9"/>
    <w:rsid w:val="001F4F79"/>
    <w:rsid w:val="001F50A5"/>
    <w:rsid w:val="001F51EA"/>
    <w:rsid w:val="001F532C"/>
    <w:rsid w:val="001F53C8"/>
    <w:rsid w:val="001F549C"/>
    <w:rsid w:val="001F55B3"/>
    <w:rsid w:val="001F567D"/>
    <w:rsid w:val="001F56E4"/>
    <w:rsid w:val="001F5A59"/>
    <w:rsid w:val="001F5ACC"/>
    <w:rsid w:val="001F5B65"/>
    <w:rsid w:val="001F5D7F"/>
    <w:rsid w:val="001F5DBF"/>
    <w:rsid w:val="001F5DE6"/>
    <w:rsid w:val="001F5E86"/>
    <w:rsid w:val="001F5E99"/>
    <w:rsid w:val="001F60F9"/>
    <w:rsid w:val="001F64F5"/>
    <w:rsid w:val="001F66A0"/>
    <w:rsid w:val="001F66F1"/>
    <w:rsid w:val="001F67C5"/>
    <w:rsid w:val="001F6809"/>
    <w:rsid w:val="001F68D2"/>
    <w:rsid w:val="001F6D93"/>
    <w:rsid w:val="001F6EE5"/>
    <w:rsid w:val="001F6F43"/>
    <w:rsid w:val="001F7081"/>
    <w:rsid w:val="001F7398"/>
    <w:rsid w:val="001F7704"/>
    <w:rsid w:val="001F7795"/>
    <w:rsid w:val="001F7890"/>
    <w:rsid w:val="001F7A37"/>
    <w:rsid w:val="001F7B01"/>
    <w:rsid w:val="001F7BCD"/>
    <w:rsid w:val="001F7C84"/>
    <w:rsid w:val="001F7D38"/>
    <w:rsid w:val="001F7D99"/>
    <w:rsid w:val="00200005"/>
    <w:rsid w:val="00200273"/>
    <w:rsid w:val="00200322"/>
    <w:rsid w:val="00200491"/>
    <w:rsid w:val="00200571"/>
    <w:rsid w:val="002008CD"/>
    <w:rsid w:val="00200B37"/>
    <w:rsid w:val="00200D49"/>
    <w:rsid w:val="0020107E"/>
    <w:rsid w:val="00201088"/>
    <w:rsid w:val="002010A5"/>
    <w:rsid w:val="002011A6"/>
    <w:rsid w:val="002013C0"/>
    <w:rsid w:val="0020168B"/>
    <w:rsid w:val="002016BE"/>
    <w:rsid w:val="002016D4"/>
    <w:rsid w:val="00201C1E"/>
    <w:rsid w:val="00201C9C"/>
    <w:rsid w:val="00201E87"/>
    <w:rsid w:val="00201EAA"/>
    <w:rsid w:val="00201FB6"/>
    <w:rsid w:val="002020AD"/>
    <w:rsid w:val="0020231B"/>
    <w:rsid w:val="00202341"/>
    <w:rsid w:val="00202395"/>
    <w:rsid w:val="002024A2"/>
    <w:rsid w:val="002024EC"/>
    <w:rsid w:val="00202547"/>
    <w:rsid w:val="0020266A"/>
    <w:rsid w:val="00202769"/>
    <w:rsid w:val="00202B9C"/>
    <w:rsid w:val="00202C16"/>
    <w:rsid w:val="00202CC9"/>
    <w:rsid w:val="00202D8D"/>
    <w:rsid w:val="00202E73"/>
    <w:rsid w:val="00202F0A"/>
    <w:rsid w:val="00202F61"/>
    <w:rsid w:val="00202F99"/>
    <w:rsid w:val="002030AC"/>
    <w:rsid w:val="002030DA"/>
    <w:rsid w:val="00203107"/>
    <w:rsid w:val="00203187"/>
    <w:rsid w:val="00203239"/>
    <w:rsid w:val="0020342F"/>
    <w:rsid w:val="00203527"/>
    <w:rsid w:val="002035B5"/>
    <w:rsid w:val="002035C4"/>
    <w:rsid w:val="002035D3"/>
    <w:rsid w:val="0020367C"/>
    <w:rsid w:val="00203682"/>
    <w:rsid w:val="00203714"/>
    <w:rsid w:val="002038A1"/>
    <w:rsid w:val="00203923"/>
    <w:rsid w:val="00203CCB"/>
    <w:rsid w:val="00204032"/>
    <w:rsid w:val="002040C2"/>
    <w:rsid w:val="00204265"/>
    <w:rsid w:val="0020445A"/>
    <w:rsid w:val="00204475"/>
    <w:rsid w:val="0020447D"/>
    <w:rsid w:val="0020472E"/>
    <w:rsid w:val="00204985"/>
    <w:rsid w:val="00204C72"/>
    <w:rsid w:val="00204C7E"/>
    <w:rsid w:val="00204D64"/>
    <w:rsid w:val="00204EC3"/>
    <w:rsid w:val="00204F0B"/>
    <w:rsid w:val="002051D4"/>
    <w:rsid w:val="00205369"/>
    <w:rsid w:val="002053BB"/>
    <w:rsid w:val="00205531"/>
    <w:rsid w:val="00205545"/>
    <w:rsid w:val="00205806"/>
    <w:rsid w:val="00205C4C"/>
    <w:rsid w:val="00205C7C"/>
    <w:rsid w:val="00205E27"/>
    <w:rsid w:val="00205EEE"/>
    <w:rsid w:val="00205F83"/>
    <w:rsid w:val="00206071"/>
    <w:rsid w:val="002061A2"/>
    <w:rsid w:val="002061EF"/>
    <w:rsid w:val="0020627F"/>
    <w:rsid w:val="00206364"/>
    <w:rsid w:val="00206449"/>
    <w:rsid w:val="00206716"/>
    <w:rsid w:val="002067CA"/>
    <w:rsid w:val="0020682B"/>
    <w:rsid w:val="00206848"/>
    <w:rsid w:val="00206AF1"/>
    <w:rsid w:val="00206B3B"/>
    <w:rsid w:val="00206B44"/>
    <w:rsid w:val="00206BD8"/>
    <w:rsid w:val="00206C41"/>
    <w:rsid w:val="00206EF6"/>
    <w:rsid w:val="0020752B"/>
    <w:rsid w:val="002078A1"/>
    <w:rsid w:val="00207919"/>
    <w:rsid w:val="00207A1B"/>
    <w:rsid w:val="00207C99"/>
    <w:rsid w:val="00207DC7"/>
    <w:rsid w:val="00207F56"/>
    <w:rsid w:val="00210025"/>
    <w:rsid w:val="002101D4"/>
    <w:rsid w:val="0021022A"/>
    <w:rsid w:val="002103BE"/>
    <w:rsid w:val="00210419"/>
    <w:rsid w:val="00210789"/>
    <w:rsid w:val="002108F9"/>
    <w:rsid w:val="0021098B"/>
    <w:rsid w:val="002109A9"/>
    <w:rsid w:val="002109C0"/>
    <w:rsid w:val="00210A9C"/>
    <w:rsid w:val="00210CB9"/>
    <w:rsid w:val="00210DCF"/>
    <w:rsid w:val="00210F2C"/>
    <w:rsid w:val="00210F38"/>
    <w:rsid w:val="0021121B"/>
    <w:rsid w:val="002112C9"/>
    <w:rsid w:val="00211436"/>
    <w:rsid w:val="0021156A"/>
    <w:rsid w:val="00211669"/>
    <w:rsid w:val="00211867"/>
    <w:rsid w:val="0021187A"/>
    <w:rsid w:val="00211C49"/>
    <w:rsid w:val="00211C8B"/>
    <w:rsid w:val="00211CAC"/>
    <w:rsid w:val="00211CC2"/>
    <w:rsid w:val="00211D28"/>
    <w:rsid w:val="00211E0E"/>
    <w:rsid w:val="00211E26"/>
    <w:rsid w:val="00211F1E"/>
    <w:rsid w:val="0021200E"/>
    <w:rsid w:val="002120C9"/>
    <w:rsid w:val="0021220D"/>
    <w:rsid w:val="0021220E"/>
    <w:rsid w:val="00212501"/>
    <w:rsid w:val="00212599"/>
    <w:rsid w:val="00212866"/>
    <w:rsid w:val="0021293C"/>
    <w:rsid w:val="002129BE"/>
    <w:rsid w:val="00212E73"/>
    <w:rsid w:val="0021321C"/>
    <w:rsid w:val="002132C8"/>
    <w:rsid w:val="00213452"/>
    <w:rsid w:val="00213773"/>
    <w:rsid w:val="002137A0"/>
    <w:rsid w:val="00213969"/>
    <w:rsid w:val="00213974"/>
    <w:rsid w:val="0021399A"/>
    <w:rsid w:val="00213B8B"/>
    <w:rsid w:val="00213E59"/>
    <w:rsid w:val="00213EE5"/>
    <w:rsid w:val="00213FEF"/>
    <w:rsid w:val="0021414A"/>
    <w:rsid w:val="0021444C"/>
    <w:rsid w:val="002144D7"/>
    <w:rsid w:val="00214555"/>
    <w:rsid w:val="0021462B"/>
    <w:rsid w:val="00214790"/>
    <w:rsid w:val="002148DA"/>
    <w:rsid w:val="00214990"/>
    <w:rsid w:val="002149C5"/>
    <w:rsid w:val="00214B0D"/>
    <w:rsid w:val="00214B25"/>
    <w:rsid w:val="00214F75"/>
    <w:rsid w:val="002152E8"/>
    <w:rsid w:val="00215315"/>
    <w:rsid w:val="0021538A"/>
    <w:rsid w:val="002153F6"/>
    <w:rsid w:val="0021556C"/>
    <w:rsid w:val="0021564D"/>
    <w:rsid w:val="0021565F"/>
    <w:rsid w:val="002156F2"/>
    <w:rsid w:val="00215703"/>
    <w:rsid w:val="00215765"/>
    <w:rsid w:val="00215796"/>
    <w:rsid w:val="002157B2"/>
    <w:rsid w:val="002159D0"/>
    <w:rsid w:val="00215A55"/>
    <w:rsid w:val="00215B28"/>
    <w:rsid w:val="00215E2F"/>
    <w:rsid w:val="00215E73"/>
    <w:rsid w:val="00215E8E"/>
    <w:rsid w:val="00215FEC"/>
    <w:rsid w:val="00216190"/>
    <w:rsid w:val="002162FB"/>
    <w:rsid w:val="0021664F"/>
    <w:rsid w:val="002168B5"/>
    <w:rsid w:val="00216A1E"/>
    <w:rsid w:val="00216C5A"/>
    <w:rsid w:val="00216CA3"/>
    <w:rsid w:val="00216E1F"/>
    <w:rsid w:val="00216E32"/>
    <w:rsid w:val="00216E44"/>
    <w:rsid w:val="0021709D"/>
    <w:rsid w:val="00217163"/>
    <w:rsid w:val="002173D0"/>
    <w:rsid w:val="00217413"/>
    <w:rsid w:val="002174CB"/>
    <w:rsid w:val="002175BD"/>
    <w:rsid w:val="0021778C"/>
    <w:rsid w:val="00217C6A"/>
    <w:rsid w:val="00217CA9"/>
    <w:rsid w:val="00217CD8"/>
    <w:rsid w:val="00217D75"/>
    <w:rsid w:val="00217D8B"/>
    <w:rsid w:val="00217DA9"/>
    <w:rsid w:val="00220459"/>
    <w:rsid w:val="002204FE"/>
    <w:rsid w:val="0022071A"/>
    <w:rsid w:val="0022078C"/>
    <w:rsid w:val="002207A4"/>
    <w:rsid w:val="00220BFF"/>
    <w:rsid w:val="00220C19"/>
    <w:rsid w:val="00220EBC"/>
    <w:rsid w:val="00220F7D"/>
    <w:rsid w:val="0022104F"/>
    <w:rsid w:val="002210FC"/>
    <w:rsid w:val="00221100"/>
    <w:rsid w:val="0022116C"/>
    <w:rsid w:val="0022133A"/>
    <w:rsid w:val="00221365"/>
    <w:rsid w:val="002216E3"/>
    <w:rsid w:val="00221970"/>
    <w:rsid w:val="002219AC"/>
    <w:rsid w:val="00221D28"/>
    <w:rsid w:val="00221F11"/>
    <w:rsid w:val="00221FF6"/>
    <w:rsid w:val="0022202E"/>
    <w:rsid w:val="0022203F"/>
    <w:rsid w:val="0022206F"/>
    <w:rsid w:val="0022207C"/>
    <w:rsid w:val="00222114"/>
    <w:rsid w:val="002221AB"/>
    <w:rsid w:val="00222274"/>
    <w:rsid w:val="002222EA"/>
    <w:rsid w:val="002223CC"/>
    <w:rsid w:val="002223E4"/>
    <w:rsid w:val="00222544"/>
    <w:rsid w:val="002225AC"/>
    <w:rsid w:val="0022270E"/>
    <w:rsid w:val="00222713"/>
    <w:rsid w:val="002228B2"/>
    <w:rsid w:val="002228C3"/>
    <w:rsid w:val="00222A51"/>
    <w:rsid w:val="00222B2E"/>
    <w:rsid w:val="00222E63"/>
    <w:rsid w:val="00222F8C"/>
    <w:rsid w:val="002230EB"/>
    <w:rsid w:val="0022319D"/>
    <w:rsid w:val="00223256"/>
    <w:rsid w:val="002232BF"/>
    <w:rsid w:val="002235B7"/>
    <w:rsid w:val="00223668"/>
    <w:rsid w:val="002236D7"/>
    <w:rsid w:val="002236F1"/>
    <w:rsid w:val="002236FE"/>
    <w:rsid w:val="00223763"/>
    <w:rsid w:val="00223836"/>
    <w:rsid w:val="00223889"/>
    <w:rsid w:val="00223978"/>
    <w:rsid w:val="00223AE3"/>
    <w:rsid w:val="00223C0A"/>
    <w:rsid w:val="00223F42"/>
    <w:rsid w:val="0022402D"/>
    <w:rsid w:val="00224128"/>
    <w:rsid w:val="00224221"/>
    <w:rsid w:val="002242B6"/>
    <w:rsid w:val="002242EB"/>
    <w:rsid w:val="002243FD"/>
    <w:rsid w:val="002243FF"/>
    <w:rsid w:val="00224482"/>
    <w:rsid w:val="002244B4"/>
    <w:rsid w:val="00224560"/>
    <w:rsid w:val="00224ABA"/>
    <w:rsid w:val="00224BCB"/>
    <w:rsid w:val="00224C65"/>
    <w:rsid w:val="00224C69"/>
    <w:rsid w:val="00224F82"/>
    <w:rsid w:val="00225A4A"/>
    <w:rsid w:val="00225A69"/>
    <w:rsid w:val="00225C24"/>
    <w:rsid w:val="00225C75"/>
    <w:rsid w:val="00225D94"/>
    <w:rsid w:val="00226135"/>
    <w:rsid w:val="00226158"/>
    <w:rsid w:val="00226288"/>
    <w:rsid w:val="00226329"/>
    <w:rsid w:val="0022644C"/>
    <w:rsid w:val="002265BC"/>
    <w:rsid w:val="00226B36"/>
    <w:rsid w:val="00226DC1"/>
    <w:rsid w:val="0022705D"/>
    <w:rsid w:val="00227229"/>
    <w:rsid w:val="00227430"/>
    <w:rsid w:val="00227474"/>
    <w:rsid w:val="00227917"/>
    <w:rsid w:val="00227BED"/>
    <w:rsid w:val="00227CFE"/>
    <w:rsid w:val="00227D20"/>
    <w:rsid w:val="00227E1E"/>
    <w:rsid w:val="00227E29"/>
    <w:rsid w:val="00227E43"/>
    <w:rsid w:val="00227EAB"/>
    <w:rsid w:val="00227FBB"/>
    <w:rsid w:val="00230071"/>
    <w:rsid w:val="002300B8"/>
    <w:rsid w:val="002300E8"/>
    <w:rsid w:val="0023017B"/>
    <w:rsid w:val="0023039F"/>
    <w:rsid w:val="0023046C"/>
    <w:rsid w:val="0023061A"/>
    <w:rsid w:val="002306FE"/>
    <w:rsid w:val="0023080A"/>
    <w:rsid w:val="00230976"/>
    <w:rsid w:val="002309ED"/>
    <w:rsid w:val="00230B6C"/>
    <w:rsid w:val="00230C58"/>
    <w:rsid w:val="00230F03"/>
    <w:rsid w:val="00230FDE"/>
    <w:rsid w:val="002310C3"/>
    <w:rsid w:val="002311A6"/>
    <w:rsid w:val="002312D2"/>
    <w:rsid w:val="00231486"/>
    <w:rsid w:val="002314EC"/>
    <w:rsid w:val="00231963"/>
    <w:rsid w:val="0023199D"/>
    <w:rsid w:val="00231C89"/>
    <w:rsid w:val="00231E2C"/>
    <w:rsid w:val="00231F31"/>
    <w:rsid w:val="00232290"/>
    <w:rsid w:val="002325EA"/>
    <w:rsid w:val="0023260E"/>
    <w:rsid w:val="0023262F"/>
    <w:rsid w:val="002326F3"/>
    <w:rsid w:val="002329E1"/>
    <w:rsid w:val="00232A09"/>
    <w:rsid w:val="00232B30"/>
    <w:rsid w:val="00232E02"/>
    <w:rsid w:val="00233089"/>
    <w:rsid w:val="002330E4"/>
    <w:rsid w:val="002331DE"/>
    <w:rsid w:val="0023345C"/>
    <w:rsid w:val="0023369E"/>
    <w:rsid w:val="002338A7"/>
    <w:rsid w:val="00233B48"/>
    <w:rsid w:val="00233D2D"/>
    <w:rsid w:val="00233E76"/>
    <w:rsid w:val="00233EE1"/>
    <w:rsid w:val="00233FE8"/>
    <w:rsid w:val="00234003"/>
    <w:rsid w:val="00234163"/>
    <w:rsid w:val="002343F9"/>
    <w:rsid w:val="002343FA"/>
    <w:rsid w:val="002344C6"/>
    <w:rsid w:val="002346B6"/>
    <w:rsid w:val="00234773"/>
    <w:rsid w:val="002347BE"/>
    <w:rsid w:val="00234816"/>
    <w:rsid w:val="0023488F"/>
    <w:rsid w:val="0023493A"/>
    <w:rsid w:val="002349C4"/>
    <w:rsid w:val="00234A63"/>
    <w:rsid w:val="00234AE2"/>
    <w:rsid w:val="00234C80"/>
    <w:rsid w:val="00234E24"/>
    <w:rsid w:val="00234E69"/>
    <w:rsid w:val="00234EBF"/>
    <w:rsid w:val="00234F2E"/>
    <w:rsid w:val="00234FF4"/>
    <w:rsid w:val="00235034"/>
    <w:rsid w:val="0023505B"/>
    <w:rsid w:val="002350D1"/>
    <w:rsid w:val="002353F3"/>
    <w:rsid w:val="00235896"/>
    <w:rsid w:val="002358CD"/>
    <w:rsid w:val="00235960"/>
    <w:rsid w:val="00235A0B"/>
    <w:rsid w:val="00235B33"/>
    <w:rsid w:val="00235B42"/>
    <w:rsid w:val="00235CC2"/>
    <w:rsid w:val="00235D42"/>
    <w:rsid w:val="00235DB8"/>
    <w:rsid w:val="00235E78"/>
    <w:rsid w:val="00235F3D"/>
    <w:rsid w:val="002361B1"/>
    <w:rsid w:val="0023627A"/>
    <w:rsid w:val="00236294"/>
    <w:rsid w:val="002362EC"/>
    <w:rsid w:val="002363BF"/>
    <w:rsid w:val="002365FC"/>
    <w:rsid w:val="0023664F"/>
    <w:rsid w:val="00236682"/>
    <w:rsid w:val="00236707"/>
    <w:rsid w:val="00236725"/>
    <w:rsid w:val="0023678F"/>
    <w:rsid w:val="002367C1"/>
    <w:rsid w:val="00236AB9"/>
    <w:rsid w:val="00236B83"/>
    <w:rsid w:val="00236B89"/>
    <w:rsid w:val="00236C69"/>
    <w:rsid w:val="00236D05"/>
    <w:rsid w:val="0023709E"/>
    <w:rsid w:val="0023724F"/>
    <w:rsid w:val="00237304"/>
    <w:rsid w:val="00237455"/>
    <w:rsid w:val="0023754E"/>
    <w:rsid w:val="00237588"/>
    <w:rsid w:val="00237696"/>
    <w:rsid w:val="002376E9"/>
    <w:rsid w:val="00237989"/>
    <w:rsid w:val="00237A70"/>
    <w:rsid w:val="00237C79"/>
    <w:rsid w:val="00237CB2"/>
    <w:rsid w:val="00237CB5"/>
    <w:rsid w:val="00237DC5"/>
    <w:rsid w:val="00237DEA"/>
    <w:rsid w:val="00237FAB"/>
    <w:rsid w:val="00240140"/>
    <w:rsid w:val="00240281"/>
    <w:rsid w:val="002402C5"/>
    <w:rsid w:val="00240388"/>
    <w:rsid w:val="0024083B"/>
    <w:rsid w:val="00240852"/>
    <w:rsid w:val="00240E76"/>
    <w:rsid w:val="00241022"/>
    <w:rsid w:val="00241092"/>
    <w:rsid w:val="00241224"/>
    <w:rsid w:val="002414AD"/>
    <w:rsid w:val="00241869"/>
    <w:rsid w:val="00241B0C"/>
    <w:rsid w:val="00241DF5"/>
    <w:rsid w:val="00241EA8"/>
    <w:rsid w:val="002424AF"/>
    <w:rsid w:val="002424BD"/>
    <w:rsid w:val="0024253D"/>
    <w:rsid w:val="002427AD"/>
    <w:rsid w:val="0024282F"/>
    <w:rsid w:val="002428FF"/>
    <w:rsid w:val="00242A15"/>
    <w:rsid w:val="00242A99"/>
    <w:rsid w:val="00242C32"/>
    <w:rsid w:val="00242D96"/>
    <w:rsid w:val="00242DBE"/>
    <w:rsid w:val="00242E43"/>
    <w:rsid w:val="00242FAB"/>
    <w:rsid w:val="00243016"/>
    <w:rsid w:val="00243118"/>
    <w:rsid w:val="002431B3"/>
    <w:rsid w:val="002433D8"/>
    <w:rsid w:val="00243424"/>
    <w:rsid w:val="00243622"/>
    <w:rsid w:val="002439CD"/>
    <w:rsid w:val="00243ABF"/>
    <w:rsid w:val="00243B18"/>
    <w:rsid w:val="00243B7C"/>
    <w:rsid w:val="00243B92"/>
    <w:rsid w:val="00243D6A"/>
    <w:rsid w:val="00243E1A"/>
    <w:rsid w:val="00244189"/>
    <w:rsid w:val="00244221"/>
    <w:rsid w:val="00244313"/>
    <w:rsid w:val="00244431"/>
    <w:rsid w:val="002447FA"/>
    <w:rsid w:val="00244802"/>
    <w:rsid w:val="00244887"/>
    <w:rsid w:val="00244912"/>
    <w:rsid w:val="0024497F"/>
    <w:rsid w:val="00244A57"/>
    <w:rsid w:val="00244CF6"/>
    <w:rsid w:val="00244DFA"/>
    <w:rsid w:val="0024530E"/>
    <w:rsid w:val="00245539"/>
    <w:rsid w:val="002457A1"/>
    <w:rsid w:val="00245847"/>
    <w:rsid w:val="00245BE7"/>
    <w:rsid w:val="00245C09"/>
    <w:rsid w:val="00245E25"/>
    <w:rsid w:val="00245EDB"/>
    <w:rsid w:val="00245F3A"/>
    <w:rsid w:val="00245FD0"/>
    <w:rsid w:val="00246003"/>
    <w:rsid w:val="0024603A"/>
    <w:rsid w:val="00246055"/>
    <w:rsid w:val="002460C5"/>
    <w:rsid w:val="002460F9"/>
    <w:rsid w:val="002462BD"/>
    <w:rsid w:val="00246423"/>
    <w:rsid w:val="002465B7"/>
    <w:rsid w:val="002467BB"/>
    <w:rsid w:val="002467D4"/>
    <w:rsid w:val="00246890"/>
    <w:rsid w:val="002469D7"/>
    <w:rsid w:val="00246BC9"/>
    <w:rsid w:val="00246BDC"/>
    <w:rsid w:val="00246F33"/>
    <w:rsid w:val="00246F50"/>
    <w:rsid w:val="0024713C"/>
    <w:rsid w:val="00247191"/>
    <w:rsid w:val="002471D4"/>
    <w:rsid w:val="002471EC"/>
    <w:rsid w:val="002471FE"/>
    <w:rsid w:val="0024775F"/>
    <w:rsid w:val="00247A1B"/>
    <w:rsid w:val="00247BE9"/>
    <w:rsid w:val="00247D22"/>
    <w:rsid w:val="00247D92"/>
    <w:rsid w:val="00247FF1"/>
    <w:rsid w:val="00250143"/>
    <w:rsid w:val="002503D3"/>
    <w:rsid w:val="002503FA"/>
    <w:rsid w:val="00250690"/>
    <w:rsid w:val="002506F7"/>
    <w:rsid w:val="002507B6"/>
    <w:rsid w:val="002508E7"/>
    <w:rsid w:val="00250B48"/>
    <w:rsid w:val="00250B6B"/>
    <w:rsid w:val="00250B98"/>
    <w:rsid w:val="00250BE9"/>
    <w:rsid w:val="00250CBE"/>
    <w:rsid w:val="00250CD3"/>
    <w:rsid w:val="00250E09"/>
    <w:rsid w:val="00250EA8"/>
    <w:rsid w:val="00251198"/>
    <w:rsid w:val="002511D1"/>
    <w:rsid w:val="002512AA"/>
    <w:rsid w:val="002513F8"/>
    <w:rsid w:val="00251457"/>
    <w:rsid w:val="0025189F"/>
    <w:rsid w:val="002518D2"/>
    <w:rsid w:val="00251C72"/>
    <w:rsid w:val="00251E76"/>
    <w:rsid w:val="00251F44"/>
    <w:rsid w:val="00251F82"/>
    <w:rsid w:val="00252015"/>
    <w:rsid w:val="00252093"/>
    <w:rsid w:val="00252254"/>
    <w:rsid w:val="002522C7"/>
    <w:rsid w:val="0025244D"/>
    <w:rsid w:val="0025257C"/>
    <w:rsid w:val="00252592"/>
    <w:rsid w:val="00252656"/>
    <w:rsid w:val="00252712"/>
    <w:rsid w:val="0025279F"/>
    <w:rsid w:val="00252862"/>
    <w:rsid w:val="00252A4E"/>
    <w:rsid w:val="00252E54"/>
    <w:rsid w:val="00252F5C"/>
    <w:rsid w:val="002531B9"/>
    <w:rsid w:val="002531DD"/>
    <w:rsid w:val="00253437"/>
    <w:rsid w:val="002534AE"/>
    <w:rsid w:val="002535BA"/>
    <w:rsid w:val="0025362B"/>
    <w:rsid w:val="0025399C"/>
    <w:rsid w:val="00253AB7"/>
    <w:rsid w:val="00253ABB"/>
    <w:rsid w:val="00253D61"/>
    <w:rsid w:val="002541A9"/>
    <w:rsid w:val="002542B3"/>
    <w:rsid w:val="002545BF"/>
    <w:rsid w:val="002545CF"/>
    <w:rsid w:val="00254617"/>
    <w:rsid w:val="0025467F"/>
    <w:rsid w:val="0025474A"/>
    <w:rsid w:val="00254774"/>
    <w:rsid w:val="002549BF"/>
    <w:rsid w:val="00254F16"/>
    <w:rsid w:val="002550BF"/>
    <w:rsid w:val="0025525E"/>
    <w:rsid w:val="002553CE"/>
    <w:rsid w:val="002553EC"/>
    <w:rsid w:val="00255759"/>
    <w:rsid w:val="00255D04"/>
    <w:rsid w:val="00255F1E"/>
    <w:rsid w:val="00256615"/>
    <w:rsid w:val="00256730"/>
    <w:rsid w:val="00256E7F"/>
    <w:rsid w:val="002570F1"/>
    <w:rsid w:val="00257108"/>
    <w:rsid w:val="0025715D"/>
    <w:rsid w:val="00257192"/>
    <w:rsid w:val="002571DB"/>
    <w:rsid w:val="0025728D"/>
    <w:rsid w:val="002574A0"/>
    <w:rsid w:val="0025754F"/>
    <w:rsid w:val="00257682"/>
    <w:rsid w:val="0025774B"/>
    <w:rsid w:val="0025775E"/>
    <w:rsid w:val="0025789E"/>
    <w:rsid w:val="00257A9E"/>
    <w:rsid w:val="00257ACB"/>
    <w:rsid w:val="00257D6D"/>
    <w:rsid w:val="00257FB3"/>
    <w:rsid w:val="00260281"/>
    <w:rsid w:val="002602FD"/>
    <w:rsid w:val="002603F5"/>
    <w:rsid w:val="002604BF"/>
    <w:rsid w:val="002605B9"/>
    <w:rsid w:val="00260759"/>
    <w:rsid w:val="002607A9"/>
    <w:rsid w:val="002607AD"/>
    <w:rsid w:val="0026085D"/>
    <w:rsid w:val="00260B64"/>
    <w:rsid w:val="00260CFE"/>
    <w:rsid w:val="00260DBE"/>
    <w:rsid w:val="00260F01"/>
    <w:rsid w:val="00261116"/>
    <w:rsid w:val="002611B6"/>
    <w:rsid w:val="00261264"/>
    <w:rsid w:val="002612CE"/>
    <w:rsid w:val="002614FB"/>
    <w:rsid w:val="00261591"/>
    <w:rsid w:val="002616B3"/>
    <w:rsid w:val="00261796"/>
    <w:rsid w:val="00261862"/>
    <w:rsid w:val="002619FD"/>
    <w:rsid w:val="00261B7C"/>
    <w:rsid w:val="00261C9A"/>
    <w:rsid w:val="00262127"/>
    <w:rsid w:val="002623D3"/>
    <w:rsid w:val="00262532"/>
    <w:rsid w:val="00262662"/>
    <w:rsid w:val="0026288E"/>
    <w:rsid w:val="0026292D"/>
    <w:rsid w:val="00262B67"/>
    <w:rsid w:val="00262BB9"/>
    <w:rsid w:val="00262DFF"/>
    <w:rsid w:val="00262E39"/>
    <w:rsid w:val="00262E8B"/>
    <w:rsid w:val="002630BB"/>
    <w:rsid w:val="0026310C"/>
    <w:rsid w:val="00263349"/>
    <w:rsid w:val="002635D6"/>
    <w:rsid w:val="002635EC"/>
    <w:rsid w:val="002636CB"/>
    <w:rsid w:val="00263702"/>
    <w:rsid w:val="00263737"/>
    <w:rsid w:val="00263967"/>
    <w:rsid w:val="00263A58"/>
    <w:rsid w:val="00263B7E"/>
    <w:rsid w:val="00263BD3"/>
    <w:rsid w:val="00263CF5"/>
    <w:rsid w:val="00263D96"/>
    <w:rsid w:val="00263E28"/>
    <w:rsid w:val="00264171"/>
    <w:rsid w:val="002645D3"/>
    <w:rsid w:val="002645DF"/>
    <w:rsid w:val="0026466D"/>
    <w:rsid w:val="002648D4"/>
    <w:rsid w:val="00264907"/>
    <w:rsid w:val="002649B1"/>
    <w:rsid w:val="002649E1"/>
    <w:rsid w:val="00264A2D"/>
    <w:rsid w:val="00264CFA"/>
    <w:rsid w:val="00264E31"/>
    <w:rsid w:val="00264E84"/>
    <w:rsid w:val="002652F9"/>
    <w:rsid w:val="00265753"/>
    <w:rsid w:val="002657D3"/>
    <w:rsid w:val="002658BC"/>
    <w:rsid w:val="00265954"/>
    <w:rsid w:val="002659CB"/>
    <w:rsid w:val="00265A87"/>
    <w:rsid w:val="00265D2B"/>
    <w:rsid w:val="00265D80"/>
    <w:rsid w:val="00265E05"/>
    <w:rsid w:val="002660FC"/>
    <w:rsid w:val="0026619E"/>
    <w:rsid w:val="0026630F"/>
    <w:rsid w:val="002664C5"/>
    <w:rsid w:val="002666A7"/>
    <w:rsid w:val="002666FD"/>
    <w:rsid w:val="00266804"/>
    <w:rsid w:val="00266A48"/>
    <w:rsid w:val="00266A7E"/>
    <w:rsid w:val="00266C64"/>
    <w:rsid w:val="00266CCE"/>
    <w:rsid w:val="00266D55"/>
    <w:rsid w:val="0026711C"/>
    <w:rsid w:val="0026725D"/>
    <w:rsid w:val="0026728D"/>
    <w:rsid w:val="00267668"/>
    <w:rsid w:val="0026782E"/>
    <w:rsid w:val="0026798A"/>
    <w:rsid w:val="00267AAE"/>
    <w:rsid w:val="00267E31"/>
    <w:rsid w:val="00267ECC"/>
    <w:rsid w:val="00267EE5"/>
    <w:rsid w:val="00267F36"/>
    <w:rsid w:val="00270012"/>
    <w:rsid w:val="002701A5"/>
    <w:rsid w:val="0027022B"/>
    <w:rsid w:val="002702CC"/>
    <w:rsid w:val="00270365"/>
    <w:rsid w:val="0027041B"/>
    <w:rsid w:val="00270489"/>
    <w:rsid w:val="002704B0"/>
    <w:rsid w:val="00270524"/>
    <w:rsid w:val="002705AD"/>
    <w:rsid w:val="002705D0"/>
    <w:rsid w:val="00270C48"/>
    <w:rsid w:val="00270D46"/>
    <w:rsid w:val="00270F83"/>
    <w:rsid w:val="0027106F"/>
    <w:rsid w:val="0027114E"/>
    <w:rsid w:val="00271455"/>
    <w:rsid w:val="00271832"/>
    <w:rsid w:val="0027191A"/>
    <w:rsid w:val="002719BE"/>
    <w:rsid w:val="00271B3C"/>
    <w:rsid w:val="00271FB1"/>
    <w:rsid w:val="0027204D"/>
    <w:rsid w:val="002720ED"/>
    <w:rsid w:val="0027213E"/>
    <w:rsid w:val="00272149"/>
    <w:rsid w:val="00272431"/>
    <w:rsid w:val="002724C8"/>
    <w:rsid w:val="002725C3"/>
    <w:rsid w:val="002725EA"/>
    <w:rsid w:val="0027260B"/>
    <w:rsid w:val="00272790"/>
    <w:rsid w:val="0027281F"/>
    <w:rsid w:val="00272D65"/>
    <w:rsid w:val="00272F85"/>
    <w:rsid w:val="00272FFE"/>
    <w:rsid w:val="002732C0"/>
    <w:rsid w:val="0027365A"/>
    <w:rsid w:val="0027370F"/>
    <w:rsid w:val="00273895"/>
    <w:rsid w:val="00273924"/>
    <w:rsid w:val="0027395D"/>
    <w:rsid w:val="002739AB"/>
    <w:rsid w:val="00273BE5"/>
    <w:rsid w:val="00273C12"/>
    <w:rsid w:val="002740FB"/>
    <w:rsid w:val="0027424A"/>
    <w:rsid w:val="00274652"/>
    <w:rsid w:val="00274786"/>
    <w:rsid w:val="00274939"/>
    <w:rsid w:val="00274AB4"/>
    <w:rsid w:val="00274B21"/>
    <w:rsid w:val="00274B30"/>
    <w:rsid w:val="00274D8E"/>
    <w:rsid w:val="00274FC7"/>
    <w:rsid w:val="00275049"/>
    <w:rsid w:val="00275078"/>
    <w:rsid w:val="0027518D"/>
    <w:rsid w:val="002751B7"/>
    <w:rsid w:val="00275261"/>
    <w:rsid w:val="0027564B"/>
    <w:rsid w:val="0027570F"/>
    <w:rsid w:val="00275751"/>
    <w:rsid w:val="0027579E"/>
    <w:rsid w:val="002758FF"/>
    <w:rsid w:val="00275A66"/>
    <w:rsid w:val="00275B35"/>
    <w:rsid w:val="00275BEA"/>
    <w:rsid w:val="00275CB0"/>
    <w:rsid w:val="00275D46"/>
    <w:rsid w:val="0027602F"/>
    <w:rsid w:val="00276052"/>
    <w:rsid w:val="002761A6"/>
    <w:rsid w:val="0027627B"/>
    <w:rsid w:val="002762E4"/>
    <w:rsid w:val="0027632E"/>
    <w:rsid w:val="0027650F"/>
    <w:rsid w:val="002765AE"/>
    <w:rsid w:val="002766D2"/>
    <w:rsid w:val="002768F2"/>
    <w:rsid w:val="00276918"/>
    <w:rsid w:val="002769D2"/>
    <w:rsid w:val="002769E1"/>
    <w:rsid w:val="00276BB4"/>
    <w:rsid w:val="00276D07"/>
    <w:rsid w:val="00276D52"/>
    <w:rsid w:val="00276DCE"/>
    <w:rsid w:val="00276E4E"/>
    <w:rsid w:val="00276E77"/>
    <w:rsid w:val="00276FDC"/>
    <w:rsid w:val="00277177"/>
    <w:rsid w:val="0027718E"/>
    <w:rsid w:val="0027768E"/>
    <w:rsid w:val="002777DC"/>
    <w:rsid w:val="0028054E"/>
    <w:rsid w:val="0028076C"/>
    <w:rsid w:val="002807D1"/>
    <w:rsid w:val="00280A34"/>
    <w:rsid w:val="00280A79"/>
    <w:rsid w:val="00280DBB"/>
    <w:rsid w:val="00280F43"/>
    <w:rsid w:val="0028105D"/>
    <w:rsid w:val="00281079"/>
    <w:rsid w:val="00281115"/>
    <w:rsid w:val="00281120"/>
    <w:rsid w:val="00281250"/>
    <w:rsid w:val="002812BA"/>
    <w:rsid w:val="00281444"/>
    <w:rsid w:val="00281447"/>
    <w:rsid w:val="002815CB"/>
    <w:rsid w:val="0028179F"/>
    <w:rsid w:val="002817B5"/>
    <w:rsid w:val="002817F1"/>
    <w:rsid w:val="002818FB"/>
    <w:rsid w:val="00281B50"/>
    <w:rsid w:val="00281BCA"/>
    <w:rsid w:val="00281CF0"/>
    <w:rsid w:val="00281D37"/>
    <w:rsid w:val="00281EDA"/>
    <w:rsid w:val="002820CC"/>
    <w:rsid w:val="002820E6"/>
    <w:rsid w:val="002822A0"/>
    <w:rsid w:val="00282303"/>
    <w:rsid w:val="00282678"/>
    <w:rsid w:val="002826CA"/>
    <w:rsid w:val="0028279E"/>
    <w:rsid w:val="00282845"/>
    <w:rsid w:val="0028296C"/>
    <w:rsid w:val="00282A16"/>
    <w:rsid w:val="00282A44"/>
    <w:rsid w:val="00282F4D"/>
    <w:rsid w:val="00283038"/>
    <w:rsid w:val="00283220"/>
    <w:rsid w:val="00283221"/>
    <w:rsid w:val="0028328B"/>
    <w:rsid w:val="00283480"/>
    <w:rsid w:val="002836D0"/>
    <w:rsid w:val="002837BB"/>
    <w:rsid w:val="002837C6"/>
    <w:rsid w:val="00283901"/>
    <w:rsid w:val="00283BCF"/>
    <w:rsid w:val="00283CD4"/>
    <w:rsid w:val="00283E5C"/>
    <w:rsid w:val="00283FFB"/>
    <w:rsid w:val="00284072"/>
    <w:rsid w:val="00284179"/>
    <w:rsid w:val="002842C8"/>
    <w:rsid w:val="002844D5"/>
    <w:rsid w:val="002844FA"/>
    <w:rsid w:val="002845DE"/>
    <w:rsid w:val="00284764"/>
    <w:rsid w:val="0028482F"/>
    <w:rsid w:val="00284977"/>
    <w:rsid w:val="00284985"/>
    <w:rsid w:val="002849E9"/>
    <w:rsid w:val="00284A2F"/>
    <w:rsid w:val="00284AA5"/>
    <w:rsid w:val="002852B4"/>
    <w:rsid w:val="0028535B"/>
    <w:rsid w:val="002854F7"/>
    <w:rsid w:val="00285536"/>
    <w:rsid w:val="00285565"/>
    <w:rsid w:val="0028557E"/>
    <w:rsid w:val="0028569C"/>
    <w:rsid w:val="002858FE"/>
    <w:rsid w:val="00285C9B"/>
    <w:rsid w:val="00285D3E"/>
    <w:rsid w:val="00285F04"/>
    <w:rsid w:val="00285F85"/>
    <w:rsid w:val="00285FA5"/>
    <w:rsid w:val="00285FC1"/>
    <w:rsid w:val="002860C0"/>
    <w:rsid w:val="0028626C"/>
    <w:rsid w:val="002862F2"/>
    <w:rsid w:val="00286628"/>
    <w:rsid w:val="00286997"/>
    <w:rsid w:val="00286C78"/>
    <w:rsid w:val="00286E76"/>
    <w:rsid w:val="00286F20"/>
    <w:rsid w:val="00286F28"/>
    <w:rsid w:val="0028719F"/>
    <w:rsid w:val="002871B8"/>
    <w:rsid w:val="002871C4"/>
    <w:rsid w:val="0028721F"/>
    <w:rsid w:val="002874BC"/>
    <w:rsid w:val="002876DA"/>
    <w:rsid w:val="002877A7"/>
    <w:rsid w:val="00287990"/>
    <w:rsid w:val="00287ABD"/>
    <w:rsid w:val="00287B0E"/>
    <w:rsid w:val="00287B13"/>
    <w:rsid w:val="00287BAE"/>
    <w:rsid w:val="00287C8F"/>
    <w:rsid w:val="00287D47"/>
    <w:rsid w:val="00287DAE"/>
    <w:rsid w:val="00287ED0"/>
    <w:rsid w:val="00287EE2"/>
    <w:rsid w:val="00287F0A"/>
    <w:rsid w:val="00290238"/>
    <w:rsid w:val="00290307"/>
    <w:rsid w:val="00290320"/>
    <w:rsid w:val="00290454"/>
    <w:rsid w:val="0029069F"/>
    <w:rsid w:val="00290906"/>
    <w:rsid w:val="0029097A"/>
    <w:rsid w:val="002909E9"/>
    <w:rsid w:val="00290AA6"/>
    <w:rsid w:val="00290C61"/>
    <w:rsid w:val="00290F42"/>
    <w:rsid w:val="00291290"/>
    <w:rsid w:val="002912BD"/>
    <w:rsid w:val="0029137C"/>
    <w:rsid w:val="00291473"/>
    <w:rsid w:val="002914DE"/>
    <w:rsid w:val="0029175A"/>
    <w:rsid w:val="00291829"/>
    <w:rsid w:val="002919B1"/>
    <w:rsid w:val="00291A6A"/>
    <w:rsid w:val="00291BEA"/>
    <w:rsid w:val="00291E68"/>
    <w:rsid w:val="00291EE9"/>
    <w:rsid w:val="00292077"/>
    <w:rsid w:val="002921C6"/>
    <w:rsid w:val="00292257"/>
    <w:rsid w:val="0029230A"/>
    <w:rsid w:val="0029240A"/>
    <w:rsid w:val="0029240B"/>
    <w:rsid w:val="002924B0"/>
    <w:rsid w:val="002924DC"/>
    <w:rsid w:val="0029262F"/>
    <w:rsid w:val="00292696"/>
    <w:rsid w:val="002926BE"/>
    <w:rsid w:val="002926E2"/>
    <w:rsid w:val="00292835"/>
    <w:rsid w:val="00292A0B"/>
    <w:rsid w:val="00292A76"/>
    <w:rsid w:val="00292B93"/>
    <w:rsid w:val="00292F03"/>
    <w:rsid w:val="00292FB8"/>
    <w:rsid w:val="0029309C"/>
    <w:rsid w:val="002932A9"/>
    <w:rsid w:val="00293347"/>
    <w:rsid w:val="00293675"/>
    <w:rsid w:val="002936A8"/>
    <w:rsid w:val="00293B94"/>
    <w:rsid w:val="00293C99"/>
    <w:rsid w:val="00293CE3"/>
    <w:rsid w:val="00293D35"/>
    <w:rsid w:val="00293FA4"/>
    <w:rsid w:val="00293FB1"/>
    <w:rsid w:val="002942AE"/>
    <w:rsid w:val="002942D0"/>
    <w:rsid w:val="0029440C"/>
    <w:rsid w:val="002944C5"/>
    <w:rsid w:val="002944EF"/>
    <w:rsid w:val="002946C4"/>
    <w:rsid w:val="0029472D"/>
    <w:rsid w:val="00294887"/>
    <w:rsid w:val="002948D8"/>
    <w:rsid w:val="0029490F"/>
    <w:rsid w:val="00294942"/>
    <w:rsid w:val="00294A4B"/>
    <w:rsid w:val="00294BC4"/>
    <w:rsid w:val="00294BE0"/>
    <w:rsid w:val="00294C7A"/>
    <w:rsid w:val="00294D6B"/>
    <w:rsid w:val="00294E8C"/>
    <w:rsid w:val="00294F6B"/>
    <w:rsid w:val="0029509E"/>
    <w:rsid w:val="0029511C"/>
    <w:rsid w:val="00295139"/>
    <w:rsid w:val="00295181"/>
    <w:rsid w:val="002953AF"/>
    <w:rsid w:val="0029553D"/>
    <w:rsid w:val="002956B5"/>
    <w:rsid w:val="00295A90"/>
    <w:rsid w:val="00295B3C"/>
    <w:rsid w:val="00295D25"/>
    <w:rsid w:val="00295F77"/>
    <w:rsid w:val="00296179"/>
    <w:rsid w:val="0029618F"/>
    <w:rsid w:val="0029650F"/>
    <w:rsid w:val="00296529"/>
    <w:rsid w:val="00296671"/>
    <w:rsid w:val="00296730"/>
    <w:rsid w:val="00296759"/>
    <w:rsid w:val="00296822"/>
    <w:rsid w:val="00296A45"/>
    <w:rsid w:val="00296A5C"/>
    <w:rsid w:val="00296A5E"/>
    <w:rsid w:val="00296A94"/>
    <w:rsid w:val="00296BFE"/>
    <w:rsid w:val="00297026"/>
    <w:rsid w:val="0029713D"/>
    <w:rsid w:val="00297578"/>
    <w:rsid w:val="0029757C"/>
    <w:rsid w:val="0029786A"/>
    <w:rsid w:val="0029796E"/>
    <w:rsid w:val="00297B98"/>
    <w:rsid w:val="00297C0D"/>
    <w:rsid w:val="00297D53"/>
    <w:rsid w:val="00297E62"/>
    <w:rsid w:val="002A06BC"/>
    <w:rsid w:val="002A0828"/>
    <w:rsid w:val="002A08BE"/>
    <w:rsid w:val="002A09A8"/>
    <w:rsid w:val="002A0C28"/>
    <w:rsid w:val="002A0CC3"/>
    <w:rsid w:val="002A0CCC"/>
    <w:rsid w:val="002A13E8"/>
    <w:rsid w:val="002A14B0"/>
    <w:rsid w:val="002A14EF"/>
    <w:rsid w:val="002A150D"/>
    <w:rsid w:val="002A16AD"/>
    <w:rsid w:val="002A1813"/>
    <w:rsid w:val="002A185F"/>
    <w:rsid w:val="002A1910"/>
    <w:rsid w:val="002A19E8"/>
    <w:rsid w:val="002A1A1F"/>
    <w:rsid w:val="002A1A8C"/>
    <w:rsid w:val="002A1B2A"/>
    <w:rsid w:val="002A1BEC"/>
    <w:rsid w:val="002A1DA4"/>
    <w:rsid w:val="002A1EDB"/>
    <w:rsid w:val="002A20CC"/>
    <w:rsid w:val="002A2286"/>
    <w:rsid w:val="002A269C"/>
    <w:rsid w:val="002A2839"/>
    <w:rsid w:val="002A2963"/>
    <w:rsid w:val="002A2B21"/>
    <w:rsid w:val="002A2B61"/>
    <w:rsid w:val="002A2C9A"/>
    <w:rsid w:val="002A2D8C"/>
    <w:rsid w:val="002A2DA4"/>
    <w:rsid w:val="002A2E83"/>
    <w:rsid w:val="002A2EC1"/>
    <w:rsid w:val="002A3032"/>
    <w:rsid w:val="002A3380"/>
    <w:rsid w:val="002A33D4"/>
    <w:rsid w:val="002A370C"/>
    <w:rsid w:val="002A372F"/>
    <w:rsid w:val="002A37D9"/>
    <w:rsid w:val="002A3C3D"/>
    <w:rsid w:val="002A3C7C"/>
    <w:rsid w:val="002A3D90"/>
    <w:rsid w:val="002A3DE7"/>
    <w:rsid w:val="002A3E92"/>
    <w:rsid w:val="002A3F55"/>
    <w:rsid w:val="002A3FA5"/>
    <w:rsid w:val="002A4074"/>
    <w:rsid w:val="002A40C5"/>
    <w:rsid w:val="002A4225"/>
    <w:rsid w:val="002A426C"/>
    <w:rsid w:val="002A428C"/>
    <w:rsid w:val="002A47A5"/>
    <w:rsid w:val="002A4801"/>
    <w:rsid w:val="002A485A"/>
    <w:rsid w:val="002A48BD"/>
    <w:rsid w:val="002A499B"/>
    <w:rsid w:val="002A49F8"/>
    <w:rsid w:val="002A4A38"/>
    <w:rsid w:val="002A4CE1"/>
    <w:rsid w:val="002A4D9C"/>
    <w:rsid w:val="002A50A0"/>
    <w:rsid w:val="002A51A9"/>
    <w:rsid w:val="002A5288"/>
    <w:rsid w:val="002A53F3"/>
    <w:rsid w:val="002A5491"/>
    <w:rsid w:val="002A5672"/>
    <w:rsid w:val="002A5683"/>
    <w:rsid w:val="002A56E6"/>
    <w:rsid w:val="002A5714"/>
    <w:rsid w:val="002A577C"/>
    <w:rsid w:val="002A58AF"/>
    <w:rsid w:val="002A58F3"/>
    <w:rsid w:val="002A5927"/>
    <w:rsid w:val="002A59C6"/>
    <w:rsid w:val="002A5C9F"/>
    <w:rsid w:val="002A5D0D"/>
    <w:rsid w:val="002A5D9E"/>
    <w:rsid w:val="002A5FC5"/>
    <w:rsid w:val="002A61AC"/>
    <w:rsid w:val="002A6319"/>
    <w:rsid w:val="002A6399"/>
    <w:rsid w:val="002A63D0"/>
    <w:rsid w:val="002A6479"/>
    <w:rsid w:val="002A6592"/>
    <w:rsid w:val="002A6620"/>
    <w:rsid w:val="002A6752"/>
    <w:rsid w:val="002A677F"/>
    <w:rsid w:val="002A6884"/>
    <w:rsid w:val="002A694B"/>
    <w:rsid w:val="002A6A08"/>
    <w:rsid w:val="002A6D1B"/>
    <w:rsid w:val="002A6D28"/>
    <w:rsid w:val="002A6D83"/>
    <w:rsid w:val="002A7076"/>
    <w:rsid w:val="002A70E4"/>
    <w:rsid w:val="002A72C8"/>
    <w:rsid w:val="002A75BA"/>
    <w:rsid w:val="002A75BE"/>
    <w:rsid w:val="002A7614"/>
    <w:rsid w:val="002A76BC"/>
    <w:rsid w:val="002A7739"/>
    <w:rsid w:val="002A77D2"/>
    <w:rsid w:val="002A798E"/>
    <w:rsid w:val="002A7ABB"/>
    <w:rsid w:val="002A7C85"/>
    <w:rsid w:val="002A7D7C"/>
    <w:rsid w:val="002B02A5"/>
    <w:rsid w:val="002B04A4"/>
    <w:rsid w:val="002B04F3"/>
    <w:rsid w:val="002B0614"/>
    <w:rsid w:val="002B0710"/>
    <w:rsid w:val="002B077B"/>
    <w:rsid w:val="002B07A7"/>
    <w:rsid w:val="002B09E8"/>
    <w:rsid w:val="002B0A31"/>
    <w:rsid w:val="002B0A71"/>
    <w:rsid w:val="002B0B21"/>
    <w:rsid w:val="002B0FB0"/>
    <w:rsid w:val="002B1109"/>
    <w:rsid w:val="002B1573"/>
    <w:rsid w:val="002B1643"/>
    <w:rsid w:val="002B1850"/>
    <w:rsid w:val="002B1B82"/>
    <w:rsid w:val="002B1C68"/>
    <w:rsid w:val="002B1DB6"/>
    <w:rsid w:val="002B1FFD"/>
    <w:rsid w:val="002B23E4"/>
    <w:rsid w:val="002B2501"/>
    <w:rsid w:val="002B2651"/>
    <w:rsid w:val="002B2723"/>
    <w:rsid w:val="002B2765"/>
    <w:rsid w:val="002B27E7"/>
    <w:rsid w:val="002B294C"/>
    <w:rsid w:val="002B295E"/>
    <w:rsid w:val="002B29E2"/>
    <w:rsid w:val="002B3186"/>
    <w:rsid w:val="002B350A"/>
    <w:rsid w:val="002B37F5"/>
    <w:rsid w:val="002B3907"/>
    <w:rsid w:val="002B3C30"/>
    <w:rsid w:val="002B4099"/>
    <w:rsid w:val="002B40F6"/>
    <w:rsid w:val="002B4191"/>
    <w:rsid w:val="002B419D"/>
    <w:rsid w:val="002B4287"/>
    <w:rsid w:val="002B432F"/>
    <w:rsid w:val="002B435C"/>
    <w:rsid w:val="002B436F"/>
    <w:rsid w:val="002B4542"/>
    <w:rsid w:val="002B4600"/>
    <w:rsid w:val="002B4629"/>
    <w:rsid w:val="002B462D"/>
    <w:rsid w:val="002B4692"/>
    <w:rsid w:val="002B46B7"/>
    <w:rsid w:val="002B480D"/>
    <w:rsid w:val="002B49B6"/>
    <w:rsid w:val="002B4D5A"/>
    <w:rsid w:val="002B4D87"/>
    <w:rsid w:val="002B4DA9"/>
    <w:rsid w:val="002B4E12"/>
    <w:rsid w:val="002B50B5"/>
    <w:rsid w:val="002B5133"/>
    <w:rsid w:val="002B543C"/>
    <w:rsid w:val="002B5442"/>
    <w:rsid w:val="002B54C4"/>
    <w:rsid w:val="002B5627"/>
    <w:rsid w:val="002B56DD"/>
    <w:rsid w:val="002B574A"/>
    <w:rsid w:val="002B57CF"/>
    <w:rsid w:val="002B57ED"/>
    <w:rsid w:val="002B59C2"/>
    <w:rsid w:val="002B5B5E"/>
    <w:rsid w:val="002B5ED7"/>
    <w:rsid w:val="002B5F78"/>
    <w:rsid w:val="002B5FC3"/>
    <w:rsid w:val="002B5FC7"/>
    <w:rsid w:val="002B6074"/>
    <w:rsid w:val="002B62F1"/>
    <w:rsid w:val="002B6495"/>
    <w:rsid w:val="002B6977"/>
    <w:rsid w:val="002B6B0E"/>
    <w:rsid w:val="002B6B6B"/>
    <w:rsid w:val="002B6B7B"/>
    <w:rsid w:val="002B6DB6"/>
    <w:rsid w:val="002B6DD2"/>
    <w:rsid w:val="002B6DDF"/>
    <w:rsid w:val="002B6E36"/>
    <w:rsid w:val="002B6EAE"/>
    <w:rsid w:val="002B6EBE"/>
    <w:rsid w:val="002B6EC0"/>
    <w:rsid w:val="002B6EE8"/>
    <w:rsid w:val="002B72EA"/>
    <w:rsid w:val="002B737A"/>
    <w:rsid w:val="002B75C6"/>
    <w:rsid w:val="002B784E"/>
    <w:rsid w:val="002B78B8"/>
    <w:rsid w:val="002B799B"/>
    <w:rsid w:val="002B7A39"/>
    <w:rsid w:val="002B7D41"/>
    <w:rsid w:val="002B7D4B"/>
    <w:rsid w:val="002B7FC2"/>
    <w:rsid w:val="002B7FE5"/>
    <w:rsid w:val="002B7FE8"/>
    <w:rsid w:val="002C01D4"/>
    <w:rsid w:val="002C0388"/>
    <w:rsid w:val="002C03E2"/>
    <w:rsid w:val="002C0468"/>
    <w:rsid w:val="002C04DB"/>
    <w:rsid w:val="002C0630"/>
    <w:rsid w:val="002C07DC"/>
    <w:rsid w:val="002C0AB5"/>
    <w:rsid w:val="002C0B28"/>
    <w:rsid w:val="002C0B70"/>
    <w:rsid w:val="002C0C6B"/>
    <w:rsid w:val="002C0D0C"/>
    <w:rsid w:val="002C0F2C"/>
    <w:rsid w:val="002C1149"/>
    <w:rsid w:val="002C1154"/>
    <w:rsid w:val="002C128E"/>
    <w:rsid w:val="002C1380"/>
    <w:rsid w:val="002C1480"/>
    <w:rsid w:val="002C15A2"/>
    <w:rsid w:val="002C1805"/>
    <w:rsid w:val="002C18E7"/>
    <w:rsid w:val="002C1906"/>
    <w:rsid w:val="002C19AF"/>
    <w:rsid w:val="002C1B12"/>
    <w:rsid w:val="002C1B52"/>
    <w:rsid w:val="002C1C9B"/>
    <w:rsid w:val="002C1D61"/>
    <w:rsid w:val="002C1E7C"/>
    <w:rsid w:val="002C1E9E"/>
    <w:rsid w:val="002C2068"/>
    <w:rsid w:val="002C20BE"/>
    <w:rsid w:val="002C236C"/>
    <w:rsid w:val="002C25AF"/>
    <w:rsid w:val="002C26C5"/>
    <w:rsid w:val="002C278C"/>
    <w:rsid w:val="002C28F5"/>
    <w:rsid w:val="002C2AF7"/>
    <w:rsid w:val="002C2C53"/>
    <w:rsid w:val="002C2C8E"/>
    <w:rsid w:val="002C303B"/>
    <w:rsid w:val="002C329B"/>
    <w:rsid w:val="002C32E6"/>
    <w:rsid w:val="002C337B"/>
    <w:rsid w:val="002C35DB"/>
    <w:rsid w:val="002C360E"/>
    <w:rsid w:val="002C36E1"/>
    <w:rsid w:val="002C3824"/>
    <w:rsid w:val="002C3866"/>
    <w:rsid w:val="002C3990"/>
    <w:rsid w:val="002C3AB1"/>
    <w:rsid w:val="002C3AF8"/>
    <w:rsid w:val="002C3E10"/>
    <w:rsid w:val="002C3E36"/>
    <w:rsid w:val="002C3F33"/>
    <w:rsid w:val="002C41C3"/>
    <w:rsid w:val="002C4361"/>
    <w:rsid w:val="002C441E"/>
    <w:rsid w:val="002C45DF"/>
    <w:rsid w:val="002C4651"/>
    <w:rsid w:val="002C49E6"/>
    <w:rsid w:val="002C4A4E"/>
    <w:rsid w:val="002C4A73"/>
    <w:rsid w:val="002C4B29"/>
    <w:rsid w:val="002C4BE0"/>
    <w:rsid w:val="002C4C0F"/>
    <w:rsid w:val="002C4CF9"/>
    <w:rsid w:val="002C4E4C"/>
    <w:rsid w:val="002C4FB3"/>
    <w:rsid w:val="002C506D"/>
    <w:rsid w:val="002C521B"/>
    <w:rsid w:val="002C56C2"/>
    <w:rsid w:val="002C5763"/>
    <w:rsid w:val="002C58CA"/>
    <w:rsid w:val="002C592B"/>
    <w:rsid w:val="002C5BCD"/>
    <w:rsid w:val="002C5D3D"/>
    <w:rsid w:val="002C5E93"/>
    <w:rsid w:val="002C5E9A"/>
    <w:rsid w:val="002C61D3"/>
    <w:rsid w:val="002C6293"/>
    <w:rsid w:val="002C6345"/>
    <w:rsid w:val="002C638D"/>
    <w:rsid w:val="002C669A"/>
    <w:rsid w:val="002C66A6"/>
    <w:rsid w:val="002C6A07"/>
    <w:rsid w:val="002C6B20"/>
    <w:rsid w:val="002C6C13"/>
    <w:rsid w:val="002C6C53"/>
    <w:rsid w:val="002C6C67"/>
    <w:rsid w:val="002C6D18"/>
    <w:rsid w:val="002C6EF3"/>
    <w:rsid w:val="002C71CD"/>
    <w:rsid w:val="002C71F6"/>
    <w:rsid w:val="002C7235"/>
    <w:rsid w:val="002C748E"/>
    <w:rsid w:val="002C7647"/>
    <w:rsid w:val="002C7690"/>
    <w:rsid w:val="002C7868"/>
    <w:rsid w:val="002C79CD"/>
    <w:rsid w:val="002C7C5B"/>
    <w:rsid w:val="002C7CF9"/>
    <w:rsid w:val="002C7D74"/>
    <w:rsid w:val="002C7DF4"/>
    <w:rsid w:val="002C7E2A"/>
    <w:rsid w:val="002C7FEE"/>
    <w:rsid w:val="002D0012"/>
    <w:rsid w:val="002D0021"/>
    <w:rsid w:val="002D0054"/>
    <w:rsid w:val="002D008A"/>
    <w:rsid w:val="002D024E"/>
    <w:rsid w:val="002D0463"/>
    <w:rsid w:val="002D051D"/>
    <w:rsid w:val="002D05E0"/>
    <w:rsid w:val="002D066E"/>
    <w:rsid w:val="002D0741"/>
    <w:rsid w:val="002D089D"/>
    <w:rsid w:val="002D0959"/>
    <w:rsid w:val="002D09BF"/>
    <w:rsid w:val="002D09DC"/>
    <w:rsid w:val="002D0A47"/>
    <w:rsid w:val="002D0B40"/>
    <w:rsid w:val="002D0C9E"/>
    <w:rsid w:val="002D0D5B"/>
    <w:rsid w:val="002D0F4D"/>
    <w:rsid w:val="002D1096"/>
    <w:rsid w:val="002D10BD"/>
    <w:rsid w:val="002D11A4"/>
    <w:rsid w:val="002D12FB"/>
    <w:rsid w:val="002D1424"/>
    <w:rsid w:val="002D15CD"/>
    <w:rsid w:val="002D160A"/>
    <w:rsid w:val="002D1728"/>
    <w:rsid w:val="002D1767"/>
    <w:rsid w:val="002D17AE"/>
    <w:rsid w:val="002D17D5"/>
    <w:rsid w:val="002D1968"/>
    <w:rsid w:val="002D19E2"/>
    <w:rsid w:val="002D1B55"/>
    <w:rsid w:val="002D1D5A"/>
    <w:rsid w:val="002D24C1"/>
    <w:rsid w:val="002D2649"/>
    <w:rsid w:val="002D28DC"/>
    <w:rsid w:val="002D2B3B"/>
    <w:rsid w:val="002D2C40"/>
    <w:rsid w:val="002D2D0D"/>
    <w:rsid w:val="002D2D7B"/>
    <w:rsid w:val="002D2E18"/>
    <w:rsid w:val="002D2E56"/>
    <w:rsid w:val="002D3042"/>
    <w:rsid w:val="002D313F"/>
    <w:rsid w:val="002D3394"/>
    <w:rsid w:val="002D342B"/>
    <w:rsid w:val="002D3458"/>
    <w:rsid w:val="002D3548"/>
    <w:rsid w:val="002D354D"/>
    <w:rsid w:val="002D37A1"/>
    <w:rsid w:val="002D380B"/>
    <w:rsid w:val="002D38A5"/>
    <w:rsid w:val="002D39B6"/>
    <w:rsid w:val="002D3DB6"/>
    <w:rsid w:val="002D3DC3"/>
    <w:rsid w:val="002D3EFA"/>
    <w:rsid w:val="002D3F9A"/>
    <w:rsid w:val="002D401A"/>
    <w:rsid w:val="002D413A"/>
    <w:rsid w:val="002D424A"/>
    <w:rsid w:val="002D4306"/>
    <w:rsid w:val="002D4364"/>
    <w:rsid w:val="002D439C"/>
    <w:rsid w:val="002D46DA"/>
    <w:rsid w:val="002D47D1"/>
    <w:rsid w:val="002D4DF0"/>
    <w:rsid w:val="002D4E26"/>
    <w:rsid w:val="002D4E53"/>
    <w:rsid w:val="002D4EE3"/>
    <w:rsid w:val="002D5002"/>
    <w:rsid w:val="002D51AC"/>
    <w:rsid w:val="002D51AE"/>
    <w:rsid w:val="002D5272"/>
    <w:rsid w:val="002D5372"/>
    <w:rsid w:val="002D5411"/>
    <w:rsid w:val="002D5491"/>
    <w:rsid w:val="002D56F9"/>
    <w:rsid w:val="002D578C"/>
    <w:rsid w:val="002D5880"/>
    <w:rsid w:val="002D5A9C"/>
    <w:rsid w:val="002D5C68"/>
    <w:rsid w:val="002D5F9D"/>
    <w:rsid w:val="002D6093"/>
    <w:rsid w:val="002D616B"/>
    <w:rsid w:val="002D61DB"/>
    <w:rsid w:val="002D6312"/>
    <w:rsid w:val="002D63A5"/>
    <w:rsid w:val="002D63DB"/>
    <w:rsid w:val="002D656D"/>
    <w:rsid w:val="002D65FD"/>
    <w:rsid w:val="002D66E8"/>
    <w:rsid w:val="002D683E"/>
    <w:rsid w:val="002D6A43"/>
    <w:rsid w:val="002D7141"/>
    <w:rsid w:val="002D71E5"/>
    <w:rsid w:val="002D7367"/>
    <w:rsid w:val="002D73A2"/>
    <w:rsid w:val="002D74DF"/>
    <w:rsid w:val="002D7886"/>
    <w:rsid w:val="002D7AF0"/>
    <w:rsid w:val="002D7B6E"/>
    <w:rsid w:val="002D7D90"/>
    <w:rsid w:val="002D7EF9"/>
    <w:rsid w:val="002E01BD"/>
    <w:rsid w:val="002E0207"/>
    <w:rsid w:val="002E04D4"/>
    <w:rsid w:val="002E0581"/>
    <w:rsid w:val="002E07B6"/>
    <w:rsid w:val="002E07DA"/>
    <w:rsid w:val="002E0A8E"/>
    <w:rsid w:val="002E0B57"/>
    <w:rsid w:val="002E0C24"/>
    <w:rsid w:val="002E0D7E"/>
    <w:rsid w:val="002E0D9B"/>
    <w:rsid w:val="002E0E25"/>
    <w:rsid w:val="002E0E42"/>
    <w:rsid w:val="002E0E88"/>
    <w:rsid w:val="002E0E9A"/>
    <w:rsid w:val="002E0EDD"/>
    <w:rsid w:val="002E0F4E"/>
    <w:rsid w:val="002E0F72"/>
    <w:rsid w:val="002E10F6"/>
    <w:rsid w:val="002E112E"/>
    <w:rsid w:val="002E11F5"/>
    <w:rsid w:val="002E1250"/>
    <w:rsid w:val="002E15FA"/>
    <w:rsid w:val="002E1849"/>
    <w:rsid w:val="002E1965"/>
    <w:rsid w:val="002E19BC"/>
    <w:rsid w:val="002E1A34"/>
    <w:rsid w:val="002E1A39"/>
    <w:rsid w:val="002E1B82"/>
    <w:rsid w:val="002E1DB3"/>
    <w:rsid w:val="002E20B8"/>
    <w:rsid w:val="002E2105"/>
    <w:rsid w:val="002E252A"/>
    <w:rsid w:val="002E2530"/>
    <w:rsid w:val="002E27B6"/>
    <w:rsid w:val="002E286A"/>
    <w:rsid w:val="002E2A7B"/>
    <w:rsid w:val="002E2C1E"/>
    <w:rsid w:val="002E2C7A"/>
    <w:rsid w:val="002E2CC5"/>
    <w:rsid w:val="002E2CFE"/>
    <w:rsid w:val="002E2DA9"/>
    <w:rsid w:val="002E2EBA"/>
    <w:rsid w:val="002E2EE3"/>
    <w:rsid w:val="002E3027"/>
    <w:rsid w:val="002E3286"/>
    <w:rsid w:val="002E3337"/>
    <w:rsid w:val="002E3389"/>
    <w:rsid w:val="002E342E"/>
    <w:rsid w:val="002E3592"/>
    <w:rsid w:val="002E3772"/>
    <w:rsid w:val="002E380D"/>
    <w:rsid w:val="002E3826"/>
    <w:rsid w:val="002E384B"/>
    <w:rsid w:val="002E38C7"/>
    <w:rsid w:val="002E3987"/>
    <w:rsid w:val="002E3B46"/>
    <w:rsid w:val="002E3C14"/>
    <w:rsid w:val="002E3C5A"/>
    <w:rsid w:val="002E3E02"/>
    <w:rsid w:val="002E3E05"/>
    <w:rsid w:val="002E40FD"/>
    <w:rsid w:val="002E43D7"/>
    <w:rsid w:val="002E45CC"/>
    <w:rsid w:val="002E46E1"/>
    <w:rsid w:val="002E47AE"/>
    <w:rsid w:val="002E4972"/>
    <w:rsid w:val="002E49D3"/>
    <w:rsid w:val="002E4B52"/>
    <w:rsid w:val="002E51CB"/>
    <w:rsid w:val="002E53C6"/>
    <w:rsid w:val="002E548F"/>
    <w:rsid w:val="002E567A"/>
    <w:rsid w:val="002E56C7"/>
    <w:rsid w:val="002E56E7"/>
    <w:rsid w:val="002E5740"/>
    <w:rsid w:val="002E57B2"/>
    <w:rsid w:val="002E57D5"/>
    <w:rsid w:val="002E5A74"/>
    <w:rsid w:val="002E5B79"/>
    <w:rsid w:val="002E5C1C"/>
    <w:rsid w:val="002E5EA1"/>
    <w:rsid w:val="002E5F2A"/>
    <w:rsid w:val="002E5F47"/>
    <w:rsid w:val="002E6157"/>
    <w:rsid w:val="002E62A4"/>
    <w:rsid w:val="002E65A1"/>
    <w:rsid w:val="002E694D"/>
    <w:rsid w:val="002E6979"/>
    <w:rsid w:val="002E69C0"/>
    <w:rsid w:val="002E6BC4"/>
    <w:rsid w:val="002E6DDA"/>
    <w:rsid w:val="002E6E6F"/>
    <w:rsid w:val="002E6EC3"/>
    <w:rsid w:val="002E702D"/>
    <w:rsid w:val="002E7132"/>
    <w:rsid w:val="002E716E"/>
    <w:rsid w:val="002E736B"/>
    <w:rsid w:val="002E7468"/>
    <w:rsid w:val="002E749F"/>
    <w:rsid w:val="002E74DA"/>
    <w:rsid w:val="002E75FE"/>
    <w:rsid w:val="002E76A5"/>
    <w:rsid w:val="002E78BB"/>
    <w:rsid w:val="002E7954"/>
    <w:rsid w:val="002E7A51"/>
    <w:rsid w:val="002E7B12"/>
    <w:rsid w:val="002E7B18"/>
    <w:rsid w:val="002E7B1F"/>
    <w:rsid w:val="002E7B7F"/>
    <w:rsid w:val="002E7D9B"/>
    <w:rsid w:val="002E7DE0"/>
    <w:rsid w:val="002F00B0"/>
    <w:rsid w:val="002F02F3"/>
    <w:rsid w:val="002F034F"/>
    <w:rsid w:val="002F0395"/>
    <w:rsid w:val="002F0475"/>
    <w:rsid w:val="002F073E"/>
    <w:rsid w:val="002F07C3"/>
    <w:rsid w:val="002F07D5"/>
    <w:rsid w:val="002F0DAE"/>
    <w:rsid w:val="002F0E76"/>
    <w:rsid w:val="002F0F2E"/>
    <w:rsid w:val="002F0FAF"/>
    <w:rsid w:val="002F1015"/>
    <w:rsid w:val="002F116A"/>
    <w:rsid w:val="002F134D"/>
    <w:rsid w:val="002F14EB"/>
    <w:rsid w:val="002F1716"/>
    <w:rsid w:val="002F181E"/>
    <w:rsid w:val="002F1849"/>
    <w:rsid w:val="002F19F2"/>
    <w:rsid w:val="002F1A83"/>
    <w:rsid w:val="002F1D18"/>
    <w:rsid w:val="002F2166"/>
    <w:rsid w:val="002F21FD"/>
    <w:rsid w:val="002F22E9"/>
    <w:rsid w:val="002F2342"/>
    <w:rsid w:val="002F238A"/>
    <w:rsid w:val="002F2578"/>
    <w:rsid w:val="002F25C2"/>
    <w:rsid w:val="002F26D2"/>
    <w:rsid w:val="002F2740"/>
    <w:rsid w:val="002F277C"/>
    <w:rsid w:val="002F2A67"/>
    <w:rsid w:val="002F2AF0"/>
    <w:rsid w:val="002F2CF4"/>
    <w:rsid w:val="002F2CFA"/>
    <w:rsid w:val="002F2DBC"/>
    <w:rsid w:val="002F2FD2"/>
    <w:rsid w:val="002F349E"/>
    <w:rsid w:val="002F35E1"/>
    <w:rsid w:val="002F3649"/>
    <w:rsid w:val="002F378C"/>
    <w:rsid w:val="002F37AE"/>
    <w:rsid w:val="002F3A45"/>
    <w:rsid w:val="002F3D00"/>
    <w:rsid w:val="002F3D15"/>
    <w:rsid w:val="002F3E40"/>
    <w:rsid w:val="002F3FB2"/>
    <w:rsid w:val="002F4132"/>
    <w:rsid w:val="002F4145"/>
    <w:rsid w:val="002F4215"/>
    <w:rsid w:val="002F434C"/>
    <w:rsid w:val="002F4499"/>
    <w:rsid w:val="002F44A6"/>
    <w:rsid w:val="002F44BB"/>
    <w:rsid w:val="002F44E1"/>
    <w:rsid w:val="002F46B8"/>
    <w:rsid w:val="002F46F6"/>
    <w:rsid w:val="002F4812"/>
    <w:rsid w:val="002F4821"/>
    <w:rsid w:val="002F4BB3"/>
    <w:rsid w:val="002F4CD0"/>
    <w:rsid w:val="002F4F09"/>
    <w:rsid w:val="002F4FA1"/>
    <w:rsid w:val="002F4FCE"/>
    <w:rsid w:val="002F5251"/>
    <w:rsid w:val="002F5432"/>
    <w:rsid w:val="002F5725"/>
    <w:rsid w:val="002F5837"/>
    <w:rsid w:val="002F596C"/>
    <w:rsid w:val="002F599E"/>
    <w:rsid w:val="002F5C60"/>
    <w:rsid w:val="002F5CB0"/>
    <w:rsid w:val="002F5F71"/>
    <w:rsid w:val="002F6101"/>
    <w:rsid w:val="002F617E"/>
    <w:rsid w:val="002F61D6"/>
    <w:rsid w:val="002F6352"/>
    <w:rsid w:val="002F6376"/>
    <w:rsid w:val="002F63F9"/>
    <w:rsid w:val="002F6518"/>
    <w:rsid w:val="002F6731"/>
    <w:rsid w:val="002F69FA"/>
    <w:rsid w:val="002F6B2A"/>
    <w:rsid w:val="002F6B6B"/>
    <w:rsid w:val="002F6C0A"/>
    <w:rsid w:val="002F6D37"/>
    <w:rsid w:val="002F7025"/>
    <w:rsid w:val="002F7152"/>
    <w:rsid w:val="002F7208"/>
    <w:rsid w:val="002F73BB"/>
    <w:rsid w:val="002F7423"/>
    <w:rsid w:val="002F747C"/>
    <w:rsid w:val="002F749F"/>
    <w:rsid w:val="002F76DE"/>
    <w:rsid w:val="002F782D"/>
    <w:rsid w:val="002F782E"/>
    <w:rsid w:val="002F78DE"/>
    <w:rsid w:val="002F79A3"/>
    <w:rsid w:val="002F7B6F"/>
    <w:rsid w:val="002F7C6C"/>
    <w:rsid w:val="002F7F02"/>
    <w:rsid w:val="002F7FF4"/>
    <w:rsid w:val="00300390"/>
    <w:rsid w:val="0030086F"/>
    <w:rsid w:val="003009FA"/>
    <w:rsid w:val="00300C09"/>
    <w:rsid w:val="0030106B"/>
    <w:rsid w:val="003010FB"/>
    <w:rsid w:val="0030124D"/>
    <w:rsid w:val="00301300"/>
    <w:rsid w:val="0030152F"/>
    <w:rsid w:val="00301532"/>
    <w:rsid w:val="0030157A"/>
    <w:rsid w:val="003015D4"/>
    <w:rsid w:val="003015F7"/>
    <w:rsid w:val="003017DE"/>
    <w:rsid w:val="00301841"/>
    <w:rsid w:val="003018DE"/>
    <w:rsid w:val="00301998"/>
    <w:rsid w:val="00301AA8"/>
    <w:rsid w:val="00301D07"/>
    <w:rsid w:val="00301D58"/>
    <w:rsid w:val="00301E21"/>
    <w:rsid w:val="00301F96"/>
    <w:rsid w:val="00301FE7"/>
    <w:rsid w:val="00302222"/>
    <w:rsid w:val="003023E5"/>
    <w:rsid w:val="0030267B"/>
    <w:rsid w:val="0030270B"/>
    <w:rsid w:val="00302729"/>
    <w:rsid w:val="00302762"/>
    <w:rsid w:val="003027A9"/>
    <w:rsid w:val="003027C3"/>
    <w:rsid w:val="00302809"/>
    <w:rsid w:val="00302909"/>
    <w:rsid w:val="00302923"/>
    <w:rsid w:val="00302B24"/>
    <w:rsid w:val="00302DAC"/>
    <w:rsid w:val="00302E1F"/>
    <w:rsid w:val="00302EEA"/>
    <w:rsid w:val="003031B4"/>
    <w:rsid w:val="0030341E"/>
    <w:rsid w:val="003034D7"/>
    <w:rsid w:val="003035A8"/>
    <w:rsid w:val="00303603"/>
    <w:rsid w:val="00303636"/>
    <w:rsid w:val="00303869"/>
    <w:rsid w:val="00303C51"/>
    <w:rsid w:val="00303D2C"/>
    <w:rsid w:val="00303F8A"/>
    <w:rsid w:val="00303FDB"/>
    <w:rsid w:val="00304104"/>
    <w:rsid w:val="00304148"/>
    <w:rsid w:val="003041A5"/>
    <w:rsid w:val="0030427C"/>
    <w:rsid w:val="00304294"/>
    <w:rsid w:val="003042B4"/>
    <w:rsid w:val="003042F1"/>
    <w:rsid w:val="00304347"/>
    <w:rsid w:val="00304348"/>
    <w:rsid w:val="003043D1"/>
    <w:rsid w:val="00304471"/>
    <w:rsid w:val="003044CF"/>
    <w:rsid w:val="00304505"/>
    <w:rsid w:val="0030453E"/>
    <w:rsid w:val="003047B4"/>
    <w:rsid w:val="00304800"/>
    <w:rsid w:val="00304804"/>
    <w:rsid w:val="0030483B"/>
    <w:rsid w:val="003048AD"/>
    <w:rsid w:val="00304A0C"/>
    <w:rsid w:val="00304A1F"/>
    <w:rsid w:val="00304A5A"/>
    <w:rsid w:val="00304D4D"/>
    <w:rsid w:val="00304DE4"/>
    <w:rsid w:val="00304E3B"/>
    <w:rsid w:val="00304F0B"/>
    <w:rsid w:val="003050F4"/>
    <w:rsid w:val="00305106"/>
    <w:rsid w:val="0030533A"/>
    <w:rsid w:val="00305638"/>
    <w:rsid w:val="003056F6"/>
    <w:rsid w:val="0030585A"/>
    <w:rsid w:val="00305946"/>
    <w:rsid w:val="0030594A"/>
    <w:rsid w:val="00305B66"/>
    <w:rsid w:val="00305C5D"/>
    <w:rsid w:val="00305D30"/>
    <w:rsid w:val="00305D5D"/>
    <w:rsid w:val="00305E23"/>
    <w:rsid w:val="00305F23"/>
    <w:rsid w:val="0030602D"/>
    <w:rsid w:val="003066C7"/>
    <w:rsid w:val="0030676C"/>
    <w:rsid w:val="0030691C"/>
    <w:rsid w:val="00306937"/>
    <w:rsid w:val="00306984"/>
    <w:rsid w:val="003069BC"/>
    <w:rsid w:val="00306ABC"/>
    <w:rsid w:val="00306B68"/>
    <w:rsid w:val="00306B6E"/>
    <w:rsid w:val="00306D38"/>
    <w:rsid w:val="00306F62"/>
    <w:rsid w:val="00307188"/>
    <w:rsid w:val="003071B3"/>
    <w:rsid w:val="00307228"/>
    <w:rsid w:val="0030759E"/>
    <w:rsid w:val="00307971"/>
    <w:rsid w:val="00307BA6"/>
    <w:rsid w:val="00307C65"/>
    <w:rsid w:val="00307C7B"/>
    <w:rsid w:val="00307D65"/>
    <w:rsid w:val="00307E3B"/>
    <w:rsid w:val="00307F8A"/>
    <w:rsid w:val="0031025D"/>
    <w:rsid w:val="0031037D"/>
    <w:rsid w:val="003104A0"/>
    <w:rsid w:val="0031087D"/>
    <w:rsid w:val="00310F2A"/>
    <w:rsid w:val="00310FCF"/>
    <w:rsid w:val="00311026"/>
    <w:rsid w:val="003110B5"/>
    <w:rsid w:val="00311282"/>
    <w:rsid w:val="0031134C"/>
    <w:rsid w:val="0031135E"/>
    <w:rsid w:val="0031136B"/>
    <w:rsid w:val="003114C4"/>
    <w:rsid w:val="00311538"/>
    <w:rsid w:val="0031192F"/>
    <w:rsid w:val="00311AC9"/>
    <w:rsid w:val="00311DCD"/>
    <w:rsid w:val="00311E3D"/>
    <w:rsid w:val="00311F02"/>
    <w:rsid w:val="00311F2C"/>
    <w:rsid w:val="0031206A"/>
    <w:rsid w:val="00312119"/>
    <w:rsid w:val="00312262"/>
    <w:rsid w:val="003123B5"/>
    <w:rsid w:val="0031248C"/>
    <w:rsid w:val="00312661"/>
    <w:rsid w:val="00312720"/>
    <w:rsid w:val="00312728"/>
    <w:rsid w:val="0031279C"/>
    <w:rsid w:val="003127DF"/>
    <w:rsid w:val="0031289C"/>
    <w:rsid w:val="003128B1"/>
    <w:rsid w:val="003128E9"/>
    <w:rsid w:val="00312926"/>
    <w:rsid w:val="00312AB0"/>
    <w:rsid w:val="00312E23"/>
    <w:rsid w:val="003130BB"/>
    <w:rsid w:val="00313106"/>
    <w:rsid w:val="00313163"/>
    <w:rsid w:val="00313583"/>
    <w:rsid w:val="0031358C"/>
    <w:rsid w:val="003136C5"/>
    <w:rsid w:val="00313795"/>
    <w:rsid w:val="003137BA"/>
    <w:rsid w:val="003138ED"/>
    <w:rsid w:val="00313A9B"/>
    <w:rsid w:val="00313B21"/>
    <w:rsid w:val="00313C37"/>
    <w:rsid w:val="00313C51"/>
    <w:rsid w:val="00313E6F"/>
    <w:rsid w:val="00313E7F"/>
    <w:rsid w:val="0031405C"/>
    <w:rsid w:val="0031416E"/>
    <w:rsid w:val="003144E8"/>
    <w:rsid w:val="0031452A"/>
    <w:rsid w:val="0031474E"/>
    <w:rsid w:val="0031499C"/>
    <w:rsid w:val="00314A9D"/>
    <w:rsid w:val="00314C39"/>
    <w:rsid w:val="00314CE9"/>
    <w:rsid w:val="00314D12"/>
    <w:rsid w:val="00314DA7"/>
    <w:rsid w:val="00314E1C"/>
    <w:rsid w:val="00314E43"/>
    <w:rsid w:val="00314EA2"/>
    <w:rsid w:val="00314EC3"/>
    <w:rsid w:val="00314FCA"/>
    <w:rsid w:val="00314FDD"/>
    <w:rsid w:val="00315032"/>
    <w:rsid w:val="00315326"/>
    <w:rsid w:val="00315406"/>
    <w:rsid w:val="003155EF"/>
    <w:rsid w:val="00315665"/>
    <w:rsid w:val="00315A1E"/>
    <w:rsid w:val="00315B74"/>
    <w:rsid w:val="00315B7C"/>
    <w:rsid w:val="00315EDA"/>
    <w:rsid w:val="00316035"/>
    <w:rsid w:val="00316098"/>
    <w:rsid w:val="003161D0"/>
    <w:rsid w:val="00316389"/>
    <w:rsid w:val="00316420"/>
    <w:rsid w:val="00316524"/>
    <w:rsid w:val="00316616"/>
    <w:rsid w:val="00316657"/>
    <w:rsid w:val="003169D7"/>
    <w:rsid w:val="00316AE1"/>
    <w:rsid w:val="00316B23"/>
    <w:rsid w:val="00316E1E"/>
    <w:rsid w:val="00316E72"/>
    <w:rsid w:val="00317037"/>
    <w:rsid w:val="00317156"/>
    <w:rsid w:val="003174EB"/>
    <w:rsid w:val="00317505"/>
    <w:rsid w:val="00317593"/>
    <w:rsid w:val="003175AB"/>
    <w:rsid w:val="00317956"/>
    <w:rsid w:val="003179B8"/>
    <w:rsid w:val="00317ABA"/>
    <w:rsid w:val="00317CEF"/>
    <w:rsid w:val="00317D25"/>
    <w:rsid w:val="00317E94"/>
    <w:rsid w:val="00317F3D"/>
    <w:rsid w:val="00320055"/>
    <w:rsid w:val="00320517"/>
    <w:rsid w:val="003205A0"/>
    <w:rsid w:val="00320665"/>
    <w:rsid w:val="003207F1"/>
    <w:rsid w:val="00320961"/>
    <w:rsid w:val="003209E2"/>
    <w:rsid w:val="00320C4B"/>
    <w:rsid w:val="00320D63"/>
    <w:rsid w:val="00320DB7"/>
    <w:rsid w:val="0032110C"/>
    <w:rsid w:val="0032137D"/>
    <w:rsid w:val="00321520"/>
    <w:rsid w:val="0032155E"/>
    <w:rsid w:val="003215D4"/>
    <w:rsid w:val="00321604"/>
    <w:rsid w:val="00321836"/>
    <w:rsid w:val="0032185C"/>
    <w:rsid w:val="003218B4"/>
    <w:rsid w:val="003218DE"/>
    <w:rsid w:val="0032193F"/>
    <w:rsid w:val="00321962"/>
    <w:rsid w:val="003219F9"/>
    <w:rsid w:val="00321A67"/>
    <w:rsid w:val="00321D47"/>
    <w:rsid w:val="00321FF5"/>
    <w:rsid w:val="00322014"/>
    <w:rsid w:val="00322290"/>
    <w:rsid w:val="00322434"/>
    <w:rsid w:val="003225BB"/>
    <w:rsid w:val="00322626"/>
    <w:rsid w:val="00322D7D"/>
    <w:rsid w:val="00322D88"/>
    <w:rsid w:val="0032300C"/>
    <w:rsid w:val="00323126"/>
    <w:rsid w:val="0032324A"/>
    <w:rsid w:val="003232B7"/>
    <w:rsid w:val="00323431"/>
    <w:rsid w:val="0032344A"/>
    <w:rsid w:val="0032356F"/>
    <w:rsid w:val="003235C9"/>
    <w:rsid w:val="003237A4"/>
    <w:rsid w:val="00323819"/>
    <w:rsid w:val="003238EC"/>
    <w:rsid w:val="00323D05"/>
    <w:rsid w:val="00323E6F"/>
    <w:rsid w:val="00324079"/>
    <w:rsid w:val="00324328"/>
    <w:rsid w:val="00324381"/>
    <w:rsid w:val="003245A8"/>
    <w:rsid w:val="003248A3"/>
    <w:rsid w:val="00324A00"/>
    <w:rsid w:val="00324A15"/>
    <w:rsid w:val="00324A6B"/>
    <w:rsid w:val="00324BE6"/>
    <w:rsid w:val="00324C31"/>
    <w:rsid w:val="00324C88"/>
    <w:rsid w:val="00324D48"/>
    <w:rsid w:val="00324DD4"/>
    <w:rsid w:val="00324E02"/>
    <w:rsid w:val="00324EB1"/>
    <w:rsid w:val="00325062"/>
    <w:rsid w:val="003250E8"/>
    <w:rsid w:val="00325177"/>
    <w:rsid w:val="00325386"/>
    <w:rsid w:val="0032544F"/>
    <w:rsid w:val="003254E2"/>
    <w:rsid w:val="003258AC"/>
    <w:rsid w:val="00325906"/>
    <w:rsid w:val="00325960"/>
    <w:rsid w:val="00325972"/>
    <w:rsid w:val="00325A29"/>
    <w:rsid w:val="00325C19"/>
    <w:rsid w:val="00325C6F"/>
    <w:rsid w:val="00325D9D"/>
    <w:rsid w:val="00325EB4"/>
    <w:rsid w:val="00325F89"/>
    <w:rsid w:val="0032600F"/>
    <w:rsid w:val="003261DB"/>
    <w:rsid w:val="00326310"/>
    <w:rsid w:val="00326577"/>
    <w:rsid w:val="00326622"/>
    <w:rsid w:val="00326668"/>
    <w:rsid w:val="003267B0"/>
    <w:rsid w:val="00326867"/>
    <w:rsid w:val="00326C93"/>
    <w:rsid w:val="00326CAC"/>
    <w:rsid w:val="00326E7C"/>
    <w:rsid w:val="00326EE6"/>
    <w:rsid w:val="00326F52"/>
    <w:rsid w:val="00327324"/>
    <w:rsid w:val="00327525"/>
    <w:rsid w:val="003275A6"/>
    <w:rsid w:val="00327664"/>
    <w:rsid w:val="00327890"/>
    <w:rsid w:val="00327936"/>
    <w:rsid w:val="0032795B"/>
    <w:rsid w:val="00327A44"/>
    <w:rsid w:val="00327A96"/>
    <w:rsid w:val="00327C6D"/>
    <w:rsid w:val="00327D9E"/>
    <w:rsid w:val="00330084"/>
    <w:rsid w:val="00330109"/>
    <w:rsid w:val="0033028C"/>
    <w:rsid w:val="0033077A"/>
    <w:rsid w:val="003308A0"/>
    <w:rsid w:val="00330B1B"/>
    <w:rsid w:val="00330B37"/>
    <w:rsid w:val="00330C5F"/>
    <w:rsid w:val="00330C74"/>
    <w:rsid w:val="00330E0B"/>
    <w:rsid w:val="00330E4A"/>
    <w:rsid w:val="00330E5A"/>
    <w:rsid w:val="003312C8"/>
    <w:rsid w:val="003312ED"/>
    <w:rsid w:val="00331329"/>
    <w:rsid w:val="00331363"/>
    <w:rsid w:val="00331389"/>
    <w:rsid w:val="003315CA"/>
    <w:rsid w:val="00331775"/>
    <w:rsid w:val="003318E4"/>
    <w:rsid w:val="00331A14"/>
    <w:rsid w:val="00331AF5"/>
    <w:rsid w:val="00331DF3"/>
    <w:rsid w:val="00331E53"/>
    <w:rsid w:val="00331E78"/>
    <w:rsid w:val="00331EEF"/>
    <w:rsid w:val="00332144"/>
    <w:rsid w:val="00332146"/>
    <w:rsid w:val="0033216C"/>
    <w:rsid w:val="003321FC"/>
    <w:rsid w:val="00332323"/>
    <w:rsid w:val="003326B4"/>
    <w:rsid w:val="003327CE"/>
    <w:rsid w:val="003328C1"/>
    <w:rsid w:val="00332A5A"/>
    <w:rsid w:val="00332B64"/>
    <w:rsid w:val="00332BA3"/>
    <w:rsid w:val="00332CA2"/>
    <w:rsid w:val="00332EEF"/>
    <w:rsid w:val="00332EFA"/>
    <w:rsid w:val="0033300B"/>
    <w:rsid w:val="003330C4"/>
    <w:rsid w:val="003332BB"/>
    <w:rsid w:val="003333B8"/>
    <w:rsid w:val="0033352E"/>
    <w:rsid w:val="0033356E"/>
    <w:rsid w:val="00333766"/>
    <w:rsid w:val="003337EA"/>
    <w:rsid w:val="00333C71"/>
    <w:rsid w:val="00334066"/>
    <w:rsid w:val="00334088"/>
    <w:rsid w:val="00334224"/>
    <w:rsid w:val="00334646"/>
    <w:rsid w:val="0033473C"/>
    <w:rsid w:val="003347E3"/>
    <w:rsid w:val="00334A40"/>
    <w:rsid w:val="00334CAB"/>
    <w:rsid w:val="00334ED1"/>
    <w:rsid w:val="00334EE2"/>
    <w:rsid w:val="00334F8B"/>
    <w:rsid w:val="003354C9"/>
    <w:rsid w:val="0033560C"/>
    <w:rsid w:val="0033570B"/>
    <w:rsid w:val="00335AAD"/>
    <w:rsid w:val="00335BE4"/>
    <w:rsid w:val="00335DBE"/>
    <w:rsid w:val="00335F4C"/>
    <w:rsid w:val="00336348"/>
    <w:rsid w:val="00336389"/>
    <w:rsid w:val="003363A6"/>
    <w:rsid w:val="003365F1"/>
    <w:rsid w:val="003368A4"/>
    <w:rsid w:val="003369AE"/>
    <w:rsid w:val="00336BF5"/>
    <w:rsid w:val="00336DE5"/>
    <w:rsid w:val="00336F7D"/>
    <w:rsid w:val="00337334"/>
    <w:rsid w:val="00337393"/>
    <w:rsid w:val="0033754E"/>
    <w:rsid w:val="00337782"/>
    <w:rsid w:val="00337838"/>
    <w:rsid w:val="003379CA"/>
    <w:rsid w:val="00337B20"/>
    <w:rsid w:val="00337BAE"/>
    <w:rsid w:val="00337C8A"/>
    <w:rsid w:val="00337E2F"/>
    <w:rsid w:val="00337F2A"/>
    <w:rsid w:val="00337FD8"/>
    <w:rsid w:val="003400CF"/>
    <w:rsid w:val="003400FD"/>
    <w:rsid w:val="003401B7"/>
    <w:rsid w:val="003401BA"/>
    <w:rsid w:val="00340355"/>
    <w:rsid w:val="0034054A"/>
    <w:rsid w:val="0034055F"/>
    <w:rsid w:val="003407CE"/>
    <w:rsid w:val="00340BDE"/>
    <w:rsid w:val="00340D06"/>
    <w:rsid w:val="00340D26"/>
    <w:rsid w:val="00340EAD"/>
    <w:rsid w:val="00340ED2"/>
    <w:rsid w:val="00341087"/>
    <w:rsid w:val="003413EB"/>
    <w:rsid w:val="0034176B"/>
    <w:rsid w:val="00341775"/>
    <w:rsid w:val="0034179C"/>
    <w:rsid w:val="0034188F"/>
    <w:rsid w:val="003418FD"/>
    <w:rsid w:val="0034194B"/>
    <w:rsid w:val="0034194F"/>
    <w:rsid w:val="00341B48"/>
    <w:rsid w:val="00341F60"/>
    <w:rsid w:val="00341FEB"/>
    <w:rsid w:val="0034203B"/>
    <w:rsid w:val="00342088"/>
    <w:rsid w:val="0034224D"/>
    <w:rsid w:val="003424D8"/>
    <w:rsid w:val="0034271D"/>
    <w:rsid w:val="00342756"/>
    <w:rsid w:val="003427C2"/>
    <w:rsid w:val="00342838"/>
    <w:rsid w:val="00342A58"/>
    <w:rsid w:val="00342AA4"/>
    <w:rsid w:val="00342B2F"/>
    <w:rsid w:val="00342CAD"/>
    <w:rsid w:val="00342D6C"/>
    <w:rsid w:val="00342DB3"/>
    <w:rsid w:val="00342F32"/>
    <w:rsid w:val="00342F40"/>
    <w:rsid w:val="0034317E"/>
    <w:rsid w:val="003432FA"/>
    <w:rsid w:val="003433CD"/>
    <w:rsid w:val="00343521"/>
    <w:rsid w:val="00343574"/>
    <w:rsid w:val="003436A5"/>
    <w:rsid w:val="003436CA"/>
    <w:rsid w:val="003437D0"/>
    <w:rsid w:val="00343841"/>
    <w:rsid w:val="00343894"/>
    <w:rsid w:val="00343CBF"/>
    <w:rsid w:val="00343D3F"/>
    <w:rsid w:val="00343D74"/>
    <w:rsid w:val="00343F12"/>
    <w:rsid w:val="00343F87"/>
    <w:rsid w:val="00343FD8"/>
    <w:rsid w:val="00344039"/>
    <w:rsid w:val="003440FF"/>
    <w:rsid w:val="00344256"/>
    <w:rsid w:val="0034426E"/>
    <w:rsid w:val="00344394"/>
    <w:rsid w:val="00344420"/>
    <w:rsid w:val="003446E3"/>
    <w:rsid w:val="00344B6E"/>
    <w:rsid w:val="00344CAD"/>
    <w:rsid w:val="00344D50"/>
    <w:rsid w:val="00344FEF"/>
    <w:rsid w:val="0034506F"/>
    <w:rsid w:val="003452E3"/>
    <w:rsid w:val="00345326"/>
    <w:rsid w:val="00345565"/>
    <w:rsid w:val="003455BC"/>
    <w:rsid w:val="00345669"/>
    <w:rsid w:val="0034569B"/>
    <w:rsid w:val="0034576F"/>
    <w:rsid w:val="003457E2"/>
    <w:rsid w:val="00345877"/>
    <w:rsid w:val="003458A0"/>
    <w:rsid w:val="00345950"/>
    <w:rsid w:val="0034598B"/>
    <w:rsid w:val="00345BB5"/>
    <w:rsid w:val="00345C83"/>
    <w:rsid w:val="00345C99"/>
    <w:rsid w:val="00345F51"/>
    <w:rsid w:val="00346052"/>
    <w:rsid w:val="00346124"/>
    <w:rsid w:val="00346192"/>
    <w:rsid w:val="003462C9"/>
    <w:rsid w:val="003468F4"/>
    <w:rsid w:val="00346935"/>
    <w:rsid w:val="0034696B"/>
    <w:rsid w:val="00346980"/>
    <w:rsid w:val="00346A2C"/>
    <w:rsid w:val="00346C61"/>
    <w:rsid w:val="00346D11"/>
    <w:rsid w:val="00346DB6"/>
    <w:rsid w:val="00346E75"/>
    <w:rsid w:val="00346EAB"/>
    <w:rsid w:val="00347114"/>
    <w:rsid w:val="00347195"/>
    <w:rsid w:val="00347322"/>
    <w:rsid w:val="003474EA"/>
    <w:rsid w:val="00347582"/>
    <w:rsid w:val="003478E0"/>
    <w:rsid w:val="0034795A"/>
    <w:rsid w:val="00347B3C"/>
    <w:rsid w:val="00347C38"/>
    <w:rsid w:val="00347C4F"/>
    <w:rsid w:val="0035013E"/>
    <w:rsid w:val="003501C5"/>
    <w:rsid w:val="00350272"/>
    <w:rsid w:val="003502E6"/>
    <w:rsid w:val="003503F7"/>
    <w:rsid w:val="00350584"/>
    <w:rsid w:val="003507BE"/>
    <w:rsid w:val="00350A18"/>
    <w:rsid w:val="00350ACC"/>
    <w:rsid w:val="00350CE7"/>
    <w:rsid w:val="00350D84"/>
    <w:rsid w:val="00350DEE"/>
    <w:rsid w:val="00350E89"/>
    <w:rsid w:val="00351142"/>
    <w:rsid w:val="003511B9"/>
    <w:rsid w:val="00351376"/>
    <w:rsid w:val="0035166E"/>
    <w:rsid w:val="0035176B"/>
    <w:rsid w:val="003518D7"/>
    <w:rsid w:val="00351B52"/>
    <w:rsid w:val="00351BD9"/>
    <w:rsid w:val="00351C38"/>
    <w:rsid w:val="00351F30"/>
    <w:rsid w:val="00351F98"/>
    <w:rsid w:val="003520AC"/>
    <w:rsid w:val="00352619"/>
    <w:rsid w:val="003526B2"/>
    <w:rsid w:val="0035273D"/>
    <w:rsid w:val="00352C01"/>
    <w:rsid w:val="00352D2A"/>
    <w:rsid w:val="00352D3B"/>
    <w:rsid w:val="00352D8C"/>
    <w:rsid w:val="00352FAF"/>
    <w:rsid w:val="003530CF"/>
    <w:rsid w:val="003531C2"/>
    <w:rsid w:val="0035322E"/>
    <w:rsid w:val="00353272"/>
    <w:rsid w:val="003532B4"/>
    <w:rsid w:val="0035333E"/>
    <w:rsid w:val="0035340A"/>
    <w:rsid w:val="003535CC"/>
    <w:rsid w:val="0035361D"/>
    <w:rsid w:val="00353644"/>
    <w:rsid w:val="00353756"/>
    <w:rsid w:val="003539FA"/>
    <w:rsid w:val="00353A89"/>
    <w:rsid w:val="00353E24"/>
    <w:rsid w:val="00353E70"/>
    <w:rsid w:val="0035443D"/>
    <w:rsid w:val="00354479"/>
    <w:rsid w:val="00354484"/>
    <w:rsid w:val="00354595"/>
    <w:rsid w:val="00354602"/>
    <w:rsid w:val="00354708"/>
    <w:rsid w:val="0035477C"/>
    <w:rsid w:val="00354837"/>
    <w:rsid w:val="003549D7"/>
    <w:rsid w:val="00354AAF"/>
    <w:rsid w:val="00354D06"/>
    <w:rsid w:val="00354F8D"/>
    <w:rsid w:val="0035547A"/>
    <w:rsid w:val="00355634"/>
    <w:rsid w:val="003556B8"/>
    <w:rsid w:val="0035573B"/>
    <w:rsid w:val="0035580B"/>
    <w:rsid w:val="003558D6"/>
    <w:rsid w:val="0035599F"/>
    <w:rsid w:val="003559C6"/>
    <w:rsid w:val="00355C9E"/>
    <w:rsid w:val="00355F03"/>
    <w:rsid w:val="00355F34"/>
    <w:rsid w:val="003560B4"/>
    <w:rsid w:val="003562D6"/>
    <w:rsid w:val="003562EE"/>
    <w:rsid w:val="00356446"/>
    <w:rsid w:val="00356682"/>
    <w:rsid w:val="00356A62"/>
    <w:rsid w:val="00356B00"/>
    <w:rsid w:val="00356B72"/>
    <w:rsid w:val="00356BE0"/>
    <w:rsid w:val="00356C37"/>
    <w:rsid w:val="00356C65"/>
    <w:rsid w:val="00356FF2"/>
    <w:rsid w:val="0035700A"/>
    <w:rsid w:val="003570EF"/>
    <w:rsid w:val="0035768F"/>
    <w:rsid w:val="003576F7"/>
    <w:rsid w:val="003576FA"/>
    <w:rsid w:val="00357750"/>
    <w:rsid w:val="003577C6"/>
    <w:rsid w:val="003577D5"/>
    <w:rsid w:val="003577EF"/>
    <w:rsid w:val="0035799A"/>
    <w:rsid w:val="003579FD"/>
    <w:rsid w:val="00357AF2"/>
    <w:rsid w:val="00357B9B"/>
    <w:rsid w:val="0036000B"/>
    <w:rsid w:val="00360098"/>
    <w:rsid w:val="00360196"/>
    <w:rsid w:val="0036024E"/>
    <w:rsid w:val="003604D9"/>
    <w:rsid w:val="0036051B"/>
    <w:rsid w:val="00360720"/>
    <w:rsid w:val="0036075A"/>
    <w:rsid w:val="003608A3"/>
    <w:rsid w:val="003609A0"/>
    <w:rsid w:val="00360A81"/>
    <w:rsid w:val="00360A83"/>
    <w:rsid w:val="00360C27"/>
    <w:rsid w:val="00360C35"/>
    <w:rsid w:val="00360C9A"/>
    <w:rsid w:val="00360D22"/>
    <w:rsid w:val="00360ECF"/>
    <w:rsid w:val="003610D9"/>
    <w:rsid w:val="00361107"/>
    <w:rsid w:val="0036116E"/>
    <w:rsid w:val="00361224"/>
    <w:rsid w:val="00361264"/>
    <w:rsid w:val="003614A0"/>
    <w:rsid w:val="003615D7"/>
    <w:rsid w:val="00361833"/>
    <w:rsid w:val="00361968"/>
    <w:rsid w:val="00361A0C"/>
    <w:rsid w:val="00361E28"/>
    <w:rsid w:val="003620F5"/>
    <w:rsid w:val="003622A4"/>
    <w:rsid w:val="003623CC"/>
    <w:rsid w:val="00362489"/>
    <w:rsid w:val="003624B7"/>
    <w:rsid w:val="00362620"/>
    <w:rsid w:val="003627CE"/>
    <w:rsid w:val="003627E4"/>
    <w:rsid w:val="00362928"/>
    <w:rsid w:val="00362B71"/>
    <w:rsid w:val="00362BAD"/>
    <w:rsid w:val="00362C77"/>
    <w:rsid w:val="00362DFE"/>
    <w:rsid w:val="00362E5C"/>
    <w:rsid w:val="00362E6F"/>
    <w:rsid w:val="00362EA9"/>
    <w:rsid w:val="00362EB6"/>
    <w:rsid w:val="00363039"/>
    <w:rsid w:val="003631F1"/>
    <w:rsid w:val="0036320F"/>
    <w:rsid w:val="00363247"/>
    <w:rsid w:val="00363584"/>
    <w:rsid w:val="003636E1"/>
    <w:rsid w:val="003638AF"/>
    <w:rsid w:val="003639D6"/>
    <w:rsid w:val="00363D3F"/>
    <w:rsid w:val="00363D6F"/>
    <w:rsid w:val="00363DD9"/>
    <w:rsid w:val="00363DF0"/>
    <w:rsid w:val="003642BD"/>
    <w:rsid w:val="003643F8"/>
    <w:rsid w:val="003645ED"/>
    <w:rsid w:val="003647D1"/>
    <w:rsid w:val="00364824"/>
    <w:rsid w:val="0036493C"/>
    <w:rsid w:val="00364B6F"/>
    <w:rsid w:val="00364BC8"/>
    <w:rsid w:val="00364C51"/>
    <w:rsid w:val="00364CD7"/>
    <w:rsid w:val="00364DE3"/>
    <w:rsid w:val="00364E10"/>
    <w:rsid w:val="00364F76"/>
    <w:rsid w:val="003653CB"/>
    <w:rsid w:val="00365474"/>
    <w:rsid w:val="00365477"/>
    <w:rsid w:val="0036580B"/>
    <w:rsid w:val="003658D3"/>
    <w:rsid w:val="003659A2"/>
    <w:rsid w:val="003659AA"/>
    <w:rsid w:val="00365A57"/>
    <w:rsid w:val="00365A60"/>
    <w:rsid w:val="00365A68"/>
    <w:rsid w:val="00365AA6"/>
    <w:rsid w:val="00365CB7"/>
    <w:rsid w:val="00365EB8"/>
    <w:rsid w:val="003660EF"/>
    <w:rsid w:val="003661FD"/>
    <w:rsid w:val="003662B4"/>
    <w:rsid w:val="00366736"/>
    <w:rsid w:val="003667E3"/>
    <w:rsid w:val="003668D0"/>
    <w:rsid w:val="00366935"/>
    <w:rsid w:val="00366B21"/>
    <w:rsid w:val="00366B5D"/>
    <w:rsid w:val="00366C3E"/>
    <w:rsid w:val="00366D99"/>
    <w:rsid w:val="00366E37"/>
    <w:rsid w:val="00366E64"/>
    <w:rsid w:val="00367041"/>
    <w:rsid w:val="0036719C"/>
    <w:rsid w:val="00367362"/>
    <w:rsid w:val="003675C2"/>
    <w:rsid w:val="003675F9"/>
    <w:rsid w:val="00367780"/>
    <w:rsid w:val="00367A17"/>
    <w:rsid w:val="00367A29"/>
    <w:rsid w:val="00367A2B"/>
    <w:rsid w:val="00367C24"/>
    <w:rsid w:val="00367C43"/>
    <w:rsid w:val="00367E02"/>
    <w:rsid w:val="003700D4"/>
    <w:rsid w:val="00370149"/>
    <w:rsid w:val="0037017A"/>
    <w:rsid w:val="003701C9"/>
    <w:rsid w:val="003703B2"/>
    <w:rsid w:val="003704CD"/>
    <w:rsid w:val="003706CC"/>
    <w:rsid w:val="0037071C"/>
    <w:rsid w:val="00370CC2"/>
    <w:rsid w:val="00370DC5"/>
    <w:rsid w:val="00370DC9"/>
    <w:rsid w:val="00370F55"/>
    <w:rsid w:val="00370FB7"/>
    <w:rsid w:val="003710D2"/>
    <w:rsid w:val="0037112A"/>
    <w:rsid w:val="00371227"/>
    <w:rsid w:val="003714B5"/>
    <w:rsid w:val="003714FA"/>
    <w:rsid w:val="00371564"/>
    <w:rsid w:val="003715FA"/>
    <w:rsid w:val="00371684"/>
    <w:rsid w:val="003718D3"/>
    <w:rsid w:val="00371B98"/>
    <w:rsid w:val="00371BC4"/>
    <w:rsid w:val="00371BE0"/>
    <w:rsid w:val="00371CED"/>
    <w:rsid w:val="00371E1F"/>
    <w:rsid w:val="003721F8"/>
    <w:rsid w:val="003723FA"/>
    <w:rsid w:val="00372411"/>
    <w:rsid w:val="0037250D"/>
    <w:rsid w:val="0037250E"/>
    <w:rsid w:val="0037260E"/>
    <w:rsid w:val="00372727"/>
    <w:rsid w:val="00372825"/>
    <w:rsid w:val="00372993"/>
    <w:rsid w:val="00372B99"/>
    <w:rsid w:val="00372C15"/>
    <w:rsid w:val="00372C34"/>
    <w:rsid w:val="00372CA0"/>
    <w:rsid w:val="00372CAE"/>
    <w:rsid w:val="00372F57"/>
    <w:rsid w:val="00373299"/>
    <w:rsid w:val="00373381"/>
    <w:rsid w:val="003735F4"/>
    <w:rsid w:val="0037360A"/>
    <w:rsid w:val="0037366D"/>
    <w:rsid w:val="003737A4"/>
    <w:rsid w:val="003737BA"/>
    <w:rsid w:val="003739A3"/>
    <w:rsid w:val="00373C7A"/>
    <w:rsid w:val="00373EBB"/>
    <w:rsid w:val="00373F1B"/>
    <w:rsid w:val="00373F4A"/>
    <w:rsid w:val="00374182"/>
    <w:rsid w:val="003746A5"/>
    <w:rsid w:val="0037484B"/>
    <w:rsid w:val="00374947"/>
    <w:rsid w:val="00374AC9"/>
    <w:rsid w:val="00374B38"/>
    <w:rsid w:val="00374BB2"/>
    <w:rsid w:val="00374E27"/>
    <w:rsid w:val="0037502B"/>
    <w:rsid w:val="00375052"/>
    <w:rsid w:val="003750C0"/>
    <w:rsid w:val="00375100"/>
    <w:rsid w:val="00375139"/>
    <w:rsid w:val="0037538F"/>
    <w:rsid w:val="00375399"/>
    <w:rsid w:val="00375400"/>
    <w:rsid w:val="003756A7"/>
    <w:rsid w:val="003756FC"/>
    <w:rsid w:val="00375701"/>
    <w:rsid w:val="00375A6A"/>
    <w:rsid w:val="00375A78"/>
    <w:rsid w:val="00375B1D"/>
    <w:rsid w:val="00376366"/>
    <w:rsid w:val="003763D1"/>
    <w:rsid w:val="003763E1"/>
    <w:rsid w:val="00376523"/>
    <w:rsid w:val="00376556"/>
    <w:rsid w:val="00376715"/>
    <w:rsid w:val="0037674C"/>
    <w:rsid w:val="003768D6"/>
    <w:rsid w:val="00376CB9"/>
    <w:rsid w:val="003770B8"/>
    <w:rsid w:val="00377173"/>
    <w:rsid w:val="00377217"/>
    <w:rsid w:val="00377469"/>
    <w:rsid w:val="0037757C"/>
    <w:rsid w:val="003777D6"/>
    <w:rsid w:val="00377885"/>
    <w:rsid w:val="0037795D"/>
    <w:rsid w:val="0037796A"/>
    <w:rsid w:val="00377A2B"/>
    <w:rsid w:val="00377A34"/>
    <w:rsid w:val="00377BC4"/>
    <w:rsid w:val="00377CF2"/>
    <w:rsid w:val="00377D59"/>
    <w:rsid w:val="00377F16"/>
    <w:rsid w:val="00377FC1"/>
    <w:rsid w:val="0038000B"/>
    <w:rsid w:val="003801D4"/>
    <w:rsid w:val="00380278"/>
    <w:rsid w:val="00380333"/>
    <w:rsid w:val="00380444"/>
    <w:rsid w:val="00380693"/>
    <w:rsid w:val="003806A0"/>
    <w:rsid w:val="003807A6"/>
    <w:rsid w:val="003808A0"/>
    <w:rsid w:val="00380CA8"/>
    <w:rsid w:val="00380CE0"/>
    <w:rsid w:val="00380D5A"/>
    <w:rsid w:val="00380E09"/>
    <w:rsid w:val="00380EE7"/>
    <w:rsid w:val="00380F46"/>
    <w:rsid w:val="00381009"/>
    <w:rsid w:val="003811A5"/>
    <w:rsid w:val="003811CB"/>
    <w:rsid w:val="00381210"/>
    <w:rsid w:val="003812BE"/>
    <w:rsid w:val="00381326"/>
    <w:rsid w:val="00381399"/>
    <w:rsid w:val="003814FE"/>
    <w:rsid w:val="0038167F"/>
    <w:rsid w:val="00381773"/>
    <w:rsid w:val="00381B56"/>
    <w:rsid w:val="00381D74"/>
    <w:rsid w:val="00381D75"/>
    <w:rsid w:val="00381D7B"/>
    <w:rsid w:val="00381D8D"/>
    <w:rsid w:val="00381F50"/>
    <w:rsid w:val="00382021"/>
    <w:rsid w:val="00382397"/>
    <w:rsid w:val="0038247F"/>
    <w:rsid w:val="003827C2"/>
    <w:rsid w:val="003829FB"/>
    <w:rsid w:val="003829FF"/>
    <w:rsid w:val="00382A67"/>
    <w:rsid w:val="00382BFF"/>
    <w:rsid w:val="00382F2D"/>
    <w:rsid w:val="0038342F"/>
    <w:rsid w:val="0038351D"/>
    <w:rsid w:val="00383551"/>
    <w:rsid w:val="003835B5"/>
    <w:rsid w:val="00383610"/>
    <w:rsid w:val="0038374F"/>
    <w:rsid w:val="003837B2"/>
    <w:rsid w:val="003837C0"/>
    <w:rsid w:val="00383886"/>
    <w:rsid w:val="003838A4"/>
    <w:rsid w:val="00383968"/>
    <w:rsid w:val="00383AC4"/>
    <w:rsid w:val="00383D01"/>
    <w:rsid w:val="00384028"/>
    <w:rsid w:val="00384274"/>
    <w:rsid w:val="003842A3"/>
    <w:rsid w:val="003843E6"/>
    <w:rsid w:val="00384424"/>
    <w:rsid w:val="003844B2"/>
    <w:rsid w:val="003844EC"/>
    <w:rsid w:val="0038484D"/>
    <w:rsid w:val="003848E9"/>
    <w:rsid w:val="00384B82"/>
    <w:rsid w:val="00384BD5"/>
    <w:rsid w:val="00384C6D"/>
    <w:rsid w:val="00384C7C"/>
    <w:rsid w:val="00385392"/>
    <w:rsid w:val="003855DD"/>
    <w:rsid w:val="0038569A"/>
    <w:rsid w:val="0038599C"/>
    <w:rsid w:val="00385A01"/>
    <w:rsid w:val="00385A55"/>
    <w:rsid w:val="00385A76"/>
    <w:rsid w:val="00385B2A"/>
    <w:rsid w:val="00385D4F"/>
    <w:rsid w:val="00385DA6"/>
    <w:rsid w:val="00385ECB"/>
    <w:rsid w:val="00385F56"/>
    <w:rsid w:val="00386034"/>
    <w:rsid w:val="00386066"/>
    <w:rsid w:val="00386106"/>
    <w:rsid w:val="00386288"/>
    <w:rsid w:val="003864E4"/>
    <w:rsid w:val="0038666C"/>
    <w:rsid w:val="0038694B"/>
    <w:rsid w:val="00386AFF"/>
    <w:rsid w:val="00386B73"/>
    <w:rsid w:val="00386E70"/>
    <w:rsid w:val="0038714E"/>
    <w:rsid w:val="003872B6"/>
    <w:rsid w:val="003873F8"/>
    <w:rsid w:val="003875AE"/>
    <w:rsid w:val="003875D4"/>
    <w:rsid w:val="00387805"/>
    <w:rsid w:val="00387A68"/>
    <w:rsid w:val="00387A72"/>
    <w:rsid w:val="00387AB6"/>
    <w:rsid w:val="00387B00"/>
    <w:rsid w:val="00387CD8"/>
    <w:rsid w:val="00387D57"/>
    <w:rsid w:val="00387E05"/>
    <w:rsid w:val="00387F8A"/>
    <w:rsid w:val="00390077"/>
    <w:rsid w:val="0039018D"/>
    <w:rsid w:val="0039032F"/>
    <w:rsid w:val="00390733"/>
    <w:rsid w:val="00390944"/>
    <w:rsid w:val="00390CC0"/>
    <w:rsid w:val="00390D03"/>
    <w:rsid w:val="00390E7E"/>
    <w:rsid w:val="00390FA3"/>
    <w:rsid w:val="00391028"/>
    <w:rsid w:val="003911A0"/>
    <w:rsid w:val="00391374"/>
    <w:rsid w:val="0039141C"/>
    <w:rsid w:val="003914FE"/>
    <w:rsid w:val="00391791"/>
    <w:rsid w:val="00391904"/>
    <w:rsid w:val="0039196E"/>
    <w:rsid w:val="00391C7E"/>
    <w:rsid w:val="00391CA5"/>
    <w:rsid w:val="00391D12"/>
    <w:rsid w:val="00391D87"/>
    <w:rsid w:val="00391D99"/>
    <w:rsid w:val="00392120"/>
    <w:rsid w:val="003923DC"/>
    <w:rsid w:val="003923FA"/>
    <w:rsid w:val="003924E2"/>
    <w:rsid w:val="0039260E"/>
    <w:rsid w:val="003927EA"/>
    <w:rsid w:val="00392802"/>
    <w:rsid w:val="00392846"/>
    <w:rsid w:val="003928A7"/>
    <w:rsid w:val="00392993"/>
    <w:rsid w:val="00392B61"/>
    <w:rsid w:val="00392B66"/>
    <w:rsid w:val="00392C92"/>
    <w:rsid w:val="00392CDE"/>
    <w:rsid w:val="00392F96"/>
    <w:rsid w:val="00392FB0"/>
    <w:rsid w:val="003930B7"/>
    <w:rsid w:val="00393257"/>
    <w:rsid w:val="003933F8"/>
    <w:rsid w:val="003936A1"/>
    <w:rsid w:val="003938CF"/>
    <w:rsid w:val="00393F11"/>
    <w:rsid w:val="00393F38"/>
    <w:rsid w:val="00393FFC"/>
    <w:rsid w:val="00394028"/>
    <w:rsid w:val="00394081"/>
    <w:rsid w:val="003940C5"/>
    <w:rsid w:val="00394360"/>
    <w:rsid w:val="003943A0"/>
    <w:rsid w:val="003943C1"/>
    <w:rsid w:val="00394585"/>
    <w:rsid w:val="003945E1"/>
    <w:rsid w:val="00394943"/>
    <w:rsid w:val="00394965"/>
    <w:rsid w:val="00394969"/>
    <w:rsid w:val="00394F53"/>
    <w:rsid w:val="00395072"/>
    <w:rsid w:val="0039514C"/>
    <w:rsid w:val="00395319"/>
    <w:rsid w:val="00395334"/>
    <w:rsid w:val="00395376"/>
    <w:rsid w:val="00395389"/>
    <w:rsid w:val="003953E8"/>
    <w:rsid w:val="00395483"/>
    <w:rsid w:val="0039551C"/>
    <w:rsid w:val="00395736"/>
    <w:rsid w:val="00395852"/>
    <w:rsid w:val="0039587C"/>
    <w:rsid w:val="003958E5"/>
    <w:rsid w:val="00395924"/>
    <w:rsid w:val="003959FA"/>
    <w:rsid w:val="00395A68"/>
    <w:rsid w:val="00395B43"/>
    <w:rsid w:val="00395B54"/>
    <w:rsid w:val="00395C78"/>
    <w:rsid w:val="00395C83"/>
    <w:rsid w:val="0039602E"/>
    <w:rsid w:val="003960B8"/>
    <w:rsid w:val="003960E1"/>
    <w:rsid w:val="003961D8"/>
    <w:rsid w:val="003962D3"/>
    <w:rsid w:val="003962DC"/>
    <w:rsid w:val="00396377"/>
    <w:rsid w:val="00396561"/>
    <w:rsid w:val="00396577"/>
    <w:rsid w:val="0039679A"/>
    <w:rsid w:val="00396953"/>
    <w:rsid w:val="003969AF"/>
    <w:rsid w:val="003969CE"/>
    <w:rsid w:val="00396CE8"/>
    <w:rsid w:val="00396DE0"/>
    <w:rsid w:val="00396EC0"/>
    <w:rsid w:val="00396F71"/>
    <w:rsid w:val="00397228"/>
    <w:rsid w:val="003972F2"/>
    <w:rsid w:val="00397394"/>
    <w:rsid w:val="00397491"/>
    <w:rsid w:val="003974F0"/>
    <w:rsid w:val="00397514"/>
    <w:rsid w:val="0039757F"/>
    <w:rsid w:val="003976C6"/>
    <w:rsid w:val="003977ED"/>
    <w:rsid w:val="00397A66"/>
    <w:rsid w:val="00397AAA"/>
    <w:rsid w:val="00397B36"/>
    <w:rsid w:val="00397CAA"/>
    <w:rsid w:val="00397DAB"/>
    <w:rsid w:val="00397F46"/>
    <w:rsid w:val="00397FC0"/>
    <w:rsid w:val="00397FDB"/>
    <w:rsid w:val="003A002B"/>
    <w:rsid w:val="003A0041"/>
    <w:rsid w:val="003A01F7"/>
    <w:rsid w:val="003A04B0"/>
    <w:rsid w:val="003A0526"/>
    <w:rsid w:val="003A064C"/>
    <w:rsid w:val="003A091F"/>
    <w:rsid w:val="003A0952"/>
    <w:rsid w:val="003A0989"/>
    <w:rsid w:val="003A0BA6"/>
    <w:rsid w:val="003A0BA9"/>
    <w:rsid w:val="003A0D55"/>
    <w:rsid w:val="003A0DA0"/>
    <w:rsid w:val="003A0ED0"/>
    <w:rsid w:val="003A0FAF"/>
    <w:rsid w:val="003A10E6"/>
    <w:rsid w:val="003A11E9"/>
    <w:rsid w:val="003A12B5"/>
    <w:rsid w:val="003A135F"/>
    <w:rsid w:val="003A15F6"/>
    <w:rsid w:val="003A177A"/>
    <w:rsid w:val="003A185D"/>
    <w:rsid w:val="003A1B69"/>
    <w:rsid w:val="003A1BE8"/>
    <w:rsid w:val="003A1C0D"/>
    <w:rsid w:val="003A1F20"/>
    <w:rsid w:val="003A1F3E"/>
    <w:rsid w:val="003A1FA6"/>
    <w:rsid w:val="003A203F"/>
    <w:rsid w:val="003A20E8"/>
    <w:rsid w:val="003A2279"/>
    <w:rsid w:val="003A22F8"/>
    <w:rsid w:val="003A2302"/>
    <w:rsid w:val="003A268E"/>
    <w:rsid w:val="003A2875"/>
    <w:rsid w:val="003A29A1"/>
    <w:rsid w:val="003A29A2"/>
    <w:rsid w:val="003A2B98"/>
    <w:rsid w:val="003A2BE7"/>
    <w:rsid w:val="003A2CBC"/>
    <w:rsid w:val="003A2F20"/>
    <w:rsid w:val="003A2FD8"/>
    <w:rsid w:val="003A3203"/>
    <w:rsid w:val="003A320E"/>
    <w:rsid w:val="003A37BE"/>
    <w:rsid w:val="003A39D5"/>
    <w:rsid w:val="003A3AB7"/>
    <w:rsid w:val="003A3C3A"/>
    <w:rsid w:val="003A3DE0"/>
    <w:rsid w:val="003A3F66"/>
    <w:rsid w:val="003A404C"/>
    <w:rsid w:val="003A41B3"/>
    <w:rsid w:val="003A43BF"/>
    <w:rsid w:val="003A4670"/>
    <w:rsid w:val="003A46FE"/>
    <w:rsid w:val="003A494F"/>
    <w:rsid w:val="003A4CFC"/>
    <w:rsid w:val="003A4D48"/>
    <w:rsid w:val="003A508B"/>
    <w:rsid w:val="003A5139"/>
    <w:rsid w:val="003A53BE"/>
    <w:rsid w:val="003A553D"/>
    <w:rsid w:val="003A557F"/>
    <w:rsid w:val="003A55F0"/>
    <w:rsid w:val="003A568D"/>
    <w:rsid w:val="003A56E0"/>
    <w:rsid w:val="003A5733"/>
    <w:rsid w:val="003A5844"/>
    <w:rsid w:val="003A58B9"/>
    <w:rsid w:val="003A5CF4"/>
    <w:rsid w:val="003A5E46"/>
    <w:rsid w:val="003A5F8C"/>
    <w:rsid w:val="003A602B"/>
    <w:rsid w:val="003A612E"/>
    <w:rsid w:val="003A6355"/>
    <w:rsid w:val="003A6BFA"/>
    <w:rsid w:val="003A7235"/>
    <w:rsid w:val="003A7271"/>
    <w:rsid w:val="003A72F3"/>
    <w:rsid w:val="003A7383"/>
    <w:rsid w:val="003A7490"/>
    <w:rsid w:val="003A7784"/>
    <w:rsid w:val="003A77B2"/>
    <w:rsid w:val="003A7A0C"/>
    <w:rsid w:val="003A7A7B"/>
    <w:rsid w:val="003A7AC4"/>
    <w:rsid w:val="003A7D19"/>
    <w:rsid w:val="003B0300"/>
    <w:rsid w:val="003B0425"/>
    <w:rsid w:val="003B0626"/>
    <w:rsid w:val="003B06C3"/>
    <w:rsid w:val="003B07CF"/>
    <w:rsid w:val="003B08CD"/>
    <w:rsid w:val="003B09B3"/>
    <w:rsid w:val="003B0A1B"/>
    <w:rsid w:val="003B0B81"/>
    <w:rsid w:val="003B0E54"/>
    <w:rsid w:val="003B1004"/>
    <w:rsid w:val="003B1085"/>
    <w:rsid w:val="003B11B2"/>
    <w:rsid w:val="003B1488"/>
    <w:rsid w:val="003B1575"/>
    <w:rsid w:val="003B157F"/>
    <w:rsid w:val="003B16E1"/>
    <w:rsid w:val="003B1743"/>
    <w:rsid w:val="003B190D"/>
    <w:rsid w:val="003B1A24"/>
    <w:rsid w:val="003B1E0A"/>
    <w:rsid w:val="003B1F0F"/>
    <w:rsid w:val="003B1F62"/>
    <w:rsid w:val="003B2157"/>
    <w:rsid w:val="003B2537"/>
    <w:rsid w:val="003B2616"/>
    <w:rsid w:val="003B263F"/>
    <w:rsid w:val="003B27CD"/>
    <w:rsid w:val="003B288D"/>
    <w:rsid w:val="003B28AE"/>
    <w:rsid w:val="003B2AFF"/>
    <w:rsid w:val="003B2BD0"/>
    <w:rsid w:val="003B2E79"/>
    <w:rsid w:val="003B3139"/>
    <w:rsid w:val="003B324E"/>
    <w:rsid w:val="003B3617"/>
    <w:rsid w:val="003B381A"/>
    <w:rsid w:val="003B38C5"/>
    <w:rsid w:val="003B3B8F"/>
    <w:rsid w:val="003B3CCD"/>
    <w:rsid w:val="003B3D3E"/>
    <w:rsid w:val="003B3D56"/>
    <w:rsid w:val="003B3E1C"/>
    <w:rsid w:val="003B3EAB"/>
    <w:rsid w:val="003B3F8A"/>
    <w:rsid w:val="003B44D7"/>
    <w:rsid w:val="003B4549"/>
    <w:rsid w:val="003B4755"/>
    <w:rsid w:val="003B4896"/>
    <w:rsid w:val="003B48C8"/>
    <w:rsid w:val="003B48E3"/>
    <w:rsid w:val="003B4908"/>
    <w:rsid w:val="003B4B27"/>
    <w:rsid w:val="003B4EEF"/>
    <w:rsid w:val="003B4F06"/>
    <w:rsid w:val="003B4F70"/>
    <w:rsid w:val="003B5097"/>
    <w:rsid w:val="003B515A"/>
    <w:rsid w:val="003B5190"/>
    <w:rsid w:val="003B5275"/>
    <w:rsid w:val="003B558A"/>
    <w:rsid w:val="003B573A"/>
    <w:rsid w:val="003B57F1"/>
    <w:rsid w:val="003B5A28"/>
    <w:rsid w:val="003B5A84"/>
    <w:rsid w:val="003B5AB9"/>
    <w:rsid w:val="003B5CF6"/>
    <w:rsid w:val="003B5CFB"/>
    <w:rsid w:val="003B5D38"/>
    <w:rsid w:val="003B5DB8"/>
    <w:rsid w:val="003B5E71"/>
    <w:rsid w:val="003B5ED0"/>
    <w:rsid w:val="003B6290"/>
    <w:rsid w:val="003B62F0"/>
    <w:rsid w:val="003B6440"/>
    <w:rsid w:val="003B64CA"/>
    <w:rsid w:val="003B65BB"/>
    <w:rsid w:val="003B65F0"/>
    <w:rsid w:val="003B693C"/>
    <w:rsid w:val="003B694F"/>
    <w:rsid w:val="003B6B0F"/>
    <w:rsid w:val="003B6B79"/>
    <w:rsid w:val="003B6BEA"/>
    <w:rsid w:val="003B6C38"/>
    <w:rsid w:val="003B6CB2"/>
    <w:rsid w:val="003B6E2D"/>
    <w:rsid w:val="003B6F19"/>
    <w:rsid w:val="003B7154"/>
    <w:rsid w:val="003B72B5"/>
    <w:rsid w:val="003B72F9"/>
    <w:rsid w:val="003B7307"/>
    <w:rsid w:val="003B730B"/>
    <w:rsid w:val="003B73B8"/>
    <w:rsid w:val="003B73D8"/>
    <w:rsid w:val="003B7425"/>
    <w:rsid w:val="003B7528"/>
    <w:rsid w:val="003B75AD"/>
    <w:rsid w:val="003B78E9"/>
    <w:rsid w:val="003B79EE"/>
    <w:rsid w:val="003B7A1B"/>
    <w:rsid w:val="003B7AF9"/>
    <w:rsid w:val="003B7B13"/>
    <w:rsid w:val="003B7D84"/>
    <w:rsid w:val="003B7D9E"/>
    <w:rsid w:val="003C0358"/>
    <w:rsid w:val="003C06A6"/>
    <w:rsid w:val="003C098F"/>
    <w:rsid w:val="003C0ACB"/>
    <w:rsid w:val="003C0B64"/>
    <w:rsid w:val="003C0CDA"/>
    <w:rsid w:val="003C0D54"/>
    <w:rsid w:val="003C0F02"/>
    <w:rsid w:val="003C108C"/>
    <w:rsid w:val="003C1130"/>
    <w:rsid w:val="003C11CA"/>
    <w:rsid w:val="003C1236"/>
    <w:rsid w:val="003C128E"/>
    <w:rsid w:val="003C1670"/>
    <w:rsid w:val="003C16E5"/>
    <w:rsid w:val="003C1734"/>
    <w:rsid w:val="003C184E"/>
    <w:rsid w:val="003C18D7"/>
    <w:rsid w:val="003C198F"/>
    <w:rsid w:val="003C19D0"/>
    <w:rsid w:val="003C1AC4"/>
    <w:rsid w:val="003C1C91"/>
    <w:rsid w:val="003C1CE5"/>
    <w:rsid w:val="003C1E35"/>
    <w:rsid w:val="003C214B"/>
    <w:rsid w:val="003C2182"/>
    <w:rsid w:val="003C218D"/>
    <w:rsid w:val="003C22B8"/>
    <w:rsid w:val="003C24B1"/>
    <w:rsid w:val="003C25FF"/>
    <w:rsid w:val="003C2635"/>
    <w:rsid w:val="003C2683"/>
    <w:rsid w:val="003C27ED"/>
    <w:rsid w:val="003C2885"/>
    <w:rsid w:val="003C29E6"/>
    <w:rsid w:val="003C2ADF"/>
    <w:rsid w:val="003C2B0F"/>
    <w:rsid w:val="003C2B1B"/>
    <w:rsid w:val="003C2B4D"/>
    <w:rsid w:val="003C2B7E"/>
    <w:rsid w:val="003C2BD3"/>
    <w:rsid w:val="003C2D4E"/>
    <w:rsid w:val="003C2D85"/>
    <w:rsid w:val="003C368B"/>
    <w:rsid w:val="003C36B6"/>
    <w:rsid w:val="003C3716"/>
    <w:rsid w:val="003C3781"/>
    <w:rsid w:val="003C38A6"/>
    <w:rsid w:val="003C390C"/>
    <w:rsid w:val="003C3A11"/>
    <w:rsid w:val="003C3AA8"/>
    <w:rsid w:val="003C3AEE"/>
    <w:rsid w:val="003C3BCB"/>
    <w:rsid w:val="003C3BCE"/>
    <w:rsid w:val="003C3EE2"/>
    <w:rsid w:val="003C3F60"/>
    <w:rsid w:val="003C4028"/>
    <w:rsid w:val="003C41A9"/>
    <w:rsid w:val="003C4363"/>
    <w:rsid w:val="003C438A"/>
    <w:rsid w:val="003C4451"/>
    <w:rsid w:val="003C4466"/>
    <w:rsid w:val="003C46DD"/>
    <w:rsid w:val="003C4B89"/>
    <w:rsid w:val="003C4C32"/>
    <w:rsid w:val="003C4C46"/>
    <w:rsid w:val="003C4C6B"/>
    <w:rsid w:val="003C4F1D"/>
    <w:rsid w:val="003C504A"/>
    <w:rsid w:val="003C506A"/>
    <w:rsid w:val="003C5233"/>
    <w:rsid w:val="003C5366"/>
    <w:rsid w:val="003C573B"/>
    <w:rsid w:val="003C58EC"/>
    <w:rsid w:val="003C5901"/>
    <w:rsid w:val="003C5DAA"/>
    <w:rsid w:val="003C5DCD"/>
    <w:rsid w:val="003C5EFA"/>
    <w:rsid w:val="003C600D"/>
    <w:rsid w:val="003C6260"/>
    <w:rsid w:val="003C628F"/>
    <w:rsid w:val="003C633D"/>
    <w:rsid w:val="003C65DD"/>
    <w:rsid w:val="003C66C0"/>
    <w:rsid w:val="003C684B"/>
    <w:rsid w:val="003C6871"/>
    <w:rsid w:val="003C68A0"/>
    <w:rsid w:val="003C6939"/>
    <w:rsid w:val="003C6B0D"/>
    <w:rsid w:val="003C6BC4"/>
    <w:rsid w:val="003C6BF5"/>
    <w:rsid w:val="003C6D3D"/>
    <w:rsid w:val="003C6E80"/>
    <w:rsid w:val="003C6EEB"/>
    <w:rsid w:val="003C6F31"/>
    <w:rsid w:val="003C70DE"/>
    <w:rsid w:val="003C7320"/>
    <w:rsid w:val="003C732C"/>
    <w:rsid w:val="003C73EC"/>
    <w:rsid w:val="003C7408"/>
    <w:rsid w:val="003C74F8"/>
    <w:rsid w:val="003C7524"/>
    <w:rsid w:val="003C76AB"/>
    <w:rsid w:val="003C76B0"/>
    <w:rsid w:val="003C7749"/>
    <w:rsid w:val="003C7789"/>
    <w:rsid w:val="003C77E0"/>
    <w:rsid w:val="003C7824"/>
    <w:rsid w:val="003C7EB3"/>
    <w:rsid w:val="003D00C3"/>
    <w:rsid w:val="003D00D6"/>
    <w:rsid w:val="003D0121"/>
    <w:rsid w:val="003D02AA"/>
    <w:rsid w:val="003D0380"/>
    <w:rsid w:val="003D039F"/>
    <w:rsid w:val="003D044A"/>
    <w:rsid w:val="003D06D9"/>
    <w:rsid w:val="003D07ED"/>
    <w:rsid w:val="003D0BF2"/>
    <w:rsid w:val="003D0CD4"/>
    <w:rsid w:val="003D0D1B"/>
    <w:rsid w:val="003D1076"/>
    <w:rsid w:val="003D1145"/>
    <w:rsid w:val="003D13DF"/>
    <w:rsid w:val="003D14A2"/>
    <w:rsid w:val="003D14ED"/>
    <w:rsid w:val="003D1561"/>
    <w:rsid w:val="003D1613"/>
    <w:rsid w:val="003D1917"/>
    <w:rsid w:val="003D1994"/>
    <w:rsid w:val="003D19B5"/>
    <w:rsid w:val="003D19BA"/>
    <w:rsid w:val="003D19E5"/>
    <w:rsid w:val="003D1D5F"/>
    <w:rsid w:val="003D1E18"/>
    <w:rsid w:val="003D2276"/>
    <w:rsid w:val="003D234B"/>
    <w:rsid w:val="003D2350"/>
    <w:rsid w:val="003D23E2"/>
    <w:rsid w:val="003D252E"/>
    <w:rsid w:val="003D284C"/>
    <w:rsid w:val="003D293C"/>
    <w:rsid w:val="003D2D03"/>
    <w:rsid w:val="003D304C"/>
    <w:rsid w:val="003D31C1"/>
    <w:rsid w:val="003D331B"/>
    <w:rsid w:val="003D38A3"/>
    <w:rsid w:val="003D39DE"/>
    <w:rsid w:val="003D3A2D"/>
    <w:rsid w:val="003D3A4A"/>
    <w:rsid w:val="003D3A68"/>
    <w:rsid w:val="003D3CBB"/>
    <w:rsid w:val="003D43C5"/>
    <w:rsid w:val="003D4455"/>
    <w:rsid w:val="003D44D8"/>
    <w:rsid w:val="003D4550"/>
    <w:rsid w:val="003D456B"/>
    <w:rsid w:val="003D45C7"/>
    <w:rsid w:val="003D466A"/>
    <w:rsid w:val="003D46B3"/>
    <w:rsid w:val="003D47C9"/>
    <w:rsid w:val="003D49D3"/>
    <w:rsid w:val="003D4C82"/>
    <w:rsid w:val="003D4E4D"/>
    <w:rsid w:val="003D4F63"/>
    <w:rsid w:val="003D5028"/>
    <w:rsid w:val="003D52C2"/>
    <w:rsid w:val="003D5345"/>
    <w:rsid w:val="003D5441"/>
    <w:rsid w:val="003D585E"/>
    <w:rsid w:val="003D5B0B"/>
    <w:rsid w:val="003D5B20"/>
    <w:rsid w:val="003D5C47"/>
    <w:rsid w:val="003D5C54"/>
    <w:rsid w:val="003D60AA"/>
    <w:rsid w:val="003D616A"/>
    <w:rsid w:val="003D61D9"/>
    <w:rsid w:val="003D61F1"/>
    <w:rsid w:val="003D62BE"/>
    <w:rsid w:val="003D6375"/>
    <w:rsid w:val="003D637B"/>
    <w:rsid w:val="003D67F0"/>
    <w:rsid w:val="003D6871"/>
    <w:rsid w:val="003D6AD3"/>
    <w:rsid w:val="003D6EEB"/>
    <w:rsid w:val="003D70F4"/>
    <w:rsid w:val="003D71F1"/>
    <w:rsid w:val="003D73CC"/>
    <w:rsid w:val="003D76FC"/>
    <w:rsid w:val="003D7B98"/>
    <w:rsid w:val="003D7E37"/>
    <w:rsid w:val="003D7F81"/>
    <w:rsid w:val="003E028D"/>
    <w:rsid w:val="003E0325"/>
    <w:rsid w:val="003E0BF5"/>
    <w:rsid w:val="003E0E20"/>
    <w:rsid w:val="003E0E33"/>
    <w:rsid w:val="003E0E80"/>
    <w:rsid w:val="003E1065"/>
    <w:rsid w:val="003E1113"/>
    <w:rsid w:val="003E11C1"/>
    <w:rsid w:val="003E13CF"/>
    <w:rsid w:val="003E149E"/>
    <w:rsid w:val="003E16E6"/>
    <w:rsid w:val="003E1753"/>
    <w:rsid w:val="003E18E7"/>
    <w:rsid w:val="003E18E8"/>
    <w:rsid w:val="003E19C3"/>
    <w:rsid w:val="003E1BB2"/>
    <w:rsid w:val="003E1C59"/>
    <w:rsid w:val="003E1D7C"/>
    <w:rsid w:val="003E1EF7"/>
    <w:rsid w:val="003E1FDD"/>
    <w:rsid w:val="003E23AB"/>
    <w:rsid w:val="003E279B"/>
    <w:rsid w:val="003E289B"/>
    <w:rsid w:val="003E28D6"/>
    <w:rsid w:val="003E2A20"/>
    <w:rsid w:val="003E2A2A"/>
    <w:rsid w:val="003E2AB1"/>
    <w:rsid w:val="003E2B9D"/>
    <w:rsid w:val="003E2E8E"/>
    <w:rsid w:val="003E2E9F"/>
    <w:rsid w:val="003E3004"/>
    <w:rsid w:val="003E310E"/>
    <w:rsid w:val="003E3305"/>
    <w:rsid w:val="003E3395"/>
    <w:rsid w:val="003E34AC"/>
    <w:rsid w:val="003E3616"/>
    <w:rsid w:val="003E3847"/>
    <w:rsid w:val="003E3909"/>
    <w:rsid w:val="003E39F2"/>
    <w:rsid w:val="003E3BC4"/>
    <w:rsid w:val="003E3D00"/>
    <w:rsid w:val="003E3D2E"/>
    <w:rsid w:val="003E3DEF"/>
    <w:rsid w:val="003E3F16"/>
    <w:rsid w:val="003E3F95"/>
    <w:rsid w:val="003E4006"/>
    <w:rsid w:val="003E400B"/>
    <w:rsid w:val="003E4058"/>
    <w:rsid w:val="003E4197"/>
    <w:rsid w:val="003E43BC"/>
    <w:rsid w:val="003E451A"/>
    <w:rsid w:val="003E4531"/>
    <w:rsid w:val="003E46A1"/>
    <w:rsid w:val="003E479C"/>
    <w:rsid w:val="003E4807"/>
    <w:rsid w:val="003E480F"/>
    <w:rsid w:val="003E49E6"/>
    <w:rsid w:val="003E4CFC"/>
    <w:rsid w:val="003E4D46"/>
    <w:rsid w:val="003E4E2B"/>
    <w:rsid w:val="003E525F"/>
    <w:rsid w:val="003E5296"/>
    <w:rsid w:val="003E56D7"/>
    <w:rsid w:val="003E56FD"/>
    <w:rsid w:val="003E57F0"/>
    <w:rsid w:val="003E5920"/>
    <w:rsid w:val="003E599C"/>
    <w:rsid w:val="003E5A49"/>
    <w:rsid w:val="003E5A7D"/>
    <w:rsid w:val="003E5B57"/>
    <w:rsid w:val="003E5C0A"/>
    <w:rsid w:val="003E5E0D"/>
    <w:rsid w:val="003E5E40"/>
    <w:rsid w:val="003E6221"/>
    <w:rsid w:val="003E62D5"/>
    <w:rsid w:val="003E62FC"/>
    <w:rsid w:val="003E6797"/>
    <w:rsid w:val="003E6910"/>
    <w:rsid w:val="003E6927"/>
    <w:rsid w:val="003E6BB1"/>
    <w:rsid w:val="003E6C13"/>
    <w:rsid w:val="003E6C40"/>
    <w:rsid w:val="003E6D3C"/>
    <w:rsid w:val="003E6EFF"/>
    <w:rsid w:val="003E6F54"/>
    <w:rsid w:val="003E6FED"/>
    <w:rsid w:val="003E7729"/>
    <w:rsid w:val="003E77B6"/>
    <w:rsid w:val="003E77EA"/>
    <w:rsid w:val="003E79EB"/>
    <w:rsid w:val="003E7D6F"/>
    <w:rsid w:val="003E7F58"/>
    <w:rsid w:val="003F00C7"/>
    <w:rsid w:val="003F04D7"/>
    <w:rsid w:val="003F0691"/>
    <w:rsid w:val="003F072B"/>
    <w:rsid w:val="003F0733"/>
    <w:rsid w:val="003F07B3"/>
    <w:rsid w:val="003F0897"/>
    <w:rsid w:val="003F0A66"/>
    <w:rsid w:val="003F0AFC"/>
    <w:rsid w:val="003F0B9E"/>
    <w:rsid w:val="003F0CBE"/>
    <w:rsid w:val="003F0CCC"/>
    <w:rsid w:val="003F0DA9"/>
    <w:rsid w:val="003F0E24"/>
    <w:rsid w:val="003F0E33"/>
    <w:rsid w:val="003F0FE1"/>
    <w:rsid w:val="003F10AC"/>
    <w:rsid w:val="003F13B9"/>
    <w:rsid w:val="003F13ED"/>
    <w:rsid w:val="003F1484"/>
    <w:rsid w:val="003F16EF"/>
    <w:rsid w:val="003F19DC"/>
    <w:rsid w:val="003F1A57"/>
    <w:rsid w:val="003F1AB7"/>
    <w:rsid w:val="003F1E40"/>
    <w:rsid w:val="003F1FA2"/>
    <w:rsid w:val="003F1FDB"/>
    <w:rsid w:val="003F208A"/>
    <w:rsid w:val="003F20E0"/>
    <w:rsid w:val="003F20F0"/>
    <w:rsid w:val="003F20F4"/>
    <w:rsid w:val="003F2220"/>
    <w:rsid w:val="003F223E"/>
    <w:rsid w:val="003F2454"/>
    <w:rsid w:val="003F2511"/>
    <w:rsid w:val="003F2523"/>
    <w:rsid w:val="003F2525"/>
    <w:rsid w:val="003F25D8"/>
    <w:rsid w:val="003F2748"/>
    <w:rsid w:val="003F274E"/>
    <w:rsid w:val="003F2A28"/>
    <w:rsid w:val="003F2A72"/>
    <w:rsid w:val="003F2ABF"/>
    <w:rsid w:val="003F2AF5"/>
    <w:rsid w:val="003F2E12"/>
    <w:rsid w:val="003F305B"/>
    <w:rsid w:val="003F307B"/>
    <w:rsid w:val="003F3094"/>
    <w:rsid w:val="003F30F1"/>
    <w:rsid w:val="003F3345"/>
    <w:rsid w:val="003F347E"/>
    <w:rsid w:val="003F34D7"/>
    <w:rsid w:val="003F36FE"/>
    <w:rsid w:val="003F3756"/>
    <w:rsid w:val="003F394B"/>
    <w:rsid w:val="003F3BEA"/>
    <w:rsid w:val="003F3D21"/>
    <w:rsid w:val="003F3D87"/>
    <w:rsid w:val="003F3E45"/>
    <w:rsid w:val="003F40CB"/>
    <w:rsid w:val="003F411D"/>
    <w:rsid w:val="003F442D"/>
    <w:rsid w:val="003F46DB"/>
    <w:rsid w:val="003F4933"/>
    <w:rsid w:val="003F49B4"/>
    <w:rsid w:val="003F4B97"/>
    <w:rsid w:val="003F4BBC"/>
    <w:rsid w:val="003F4C08"/>
    <w:rsid w:val="003F4F83"/>
    <w:rsid w:val="003F4F9C"/>
    <w:rsid w:val="003F5132"/>
    <w:rsid w:val="003F51BB"/>
    <w:rsid w:val="003F51FE"/>
    <w:rsid w:val="003F520C"/>
    <w:rsid w:val="003F5260"/>
    <w:rsid w:val="003F542F"/>
    <w:rsid w:val="003F54B9"/>
    <w:rsid w:val="003F5642"/>
    <w:rsid w:val="003F569D"/>
    <w:rsid w:val="003F5A1D"/>
    <w:rsid w:val="003F5A4C"/>
    <w:rsid w:val="003F5AE2"/>
    <w:rsid w:val="003F5BE8"/>
    <w:rsid w:val="003F5D2C"/>
    <w:rsid w:val="003F5D89"/>
    <w:rsid w:val="003F5E01"/>
    <w:rsid w:val="003F5E1D"/>
    <w:rsid w:val="003F615C"/>
    <w:rsid w:val="003F620B"/>
    <w:rsid w:val="003F646C"/>
    <w:rsid w:val="003F6493"/>
    <w:rsid w:val="003F64EE"/>
    <w:rsid w:val="003F6813"/>
    <w:rsid w:val="003F69A5"/>
    <w:rsid w:val="003F6AA1"/>
    <w:rsid w:val="003F6B66"/>
    <w:rsid w:val="003F6B86"/>
    <w:rsid w:val="003F701E"/>
    <w:rsid w:val="003F7154"/>
    <w:rsid w:val="003F71F5"/>
    <w:rsid w:val="003F727E"/>
    <w:rsid w:val="003F72C1"/>
    <w:rsid w:val="003F75B9"/>
    <w:rsid w:val="003F799A"/>
    <w:rsid w:val="003F7ABF"/>
    <w:rsid w:val="003F7C5D"/>
    <w:rsid w:val="00400082"/>
    <w:rsid w:val="004001B6"/>
    <w:rsid w:val="00400520"/>
    <w:rsid w:val="0040074F"/>
    <w:rsid w:val="00400C2F"/>
    <w:rsid w:val="00400CA3"/>
    <w:rsid w:val="00400D3A"/>
    <w:rsid w:val="00400D5D"/>
    <w:rsid w:val="00400DBE"/>
    <w:rsid w:val="00400E12"/>
    <w:rsid w:val="00400E74"/>
    <w:rsid w:val="00400FF0"/>
    <w:rsid w:val="0040102A"/>
    <w:rsid w:val="00401171"/>
    <w:rsid w:val="004011DB"/>
    <w:rsid w:val="004013C7"/>
    <w:rsid w:val="004014E1"/>
    <w:rsid w:val="004014FA"/>
    <w:rsid w:val="00401894"/>
    <w:rsid w:val="00401902"/>
    <w:rsid w:val="00401B71"/>
    <w:rsid w:val="00401D4D"/>
    <w:rsid w:val="00402234"/>
    <w:rsid w:val="0040273D"/>
    <w:rsid w:val="004028AB"/>
    <w:rsid w:val="00402A0F"/>
    <w:rsid w:val="00402A3C"/>
    <w:rsid w:val="00402B49"/>
    <w:rsid w:val="00402E4F"/>
    <w:rsid w:val="00402E6F"/>
    <w:rsid w:val="00402EBD"/>
    <w:rsid w:val="004030BC"/>
    <w:rsid w:val="00403415"/>
    <w:rsid w:val="00403A5E"/>
    <w:rsid w:val="00403BB4"/>
    <w:rsid w:val="00403C79"/>
    <w:rsid w:val="00403CFD"/>
    <w:rsid w:val="00403D17"/>
    <w:rsid w:val="00403DE2"/>
    <w:rsid w:val="00403E57"/>
    <w:rsid w:val="00403EA2"/>
    <w:rsid w:val="00403F74"/>
    <w:rsid w:val="00404293"/>
    <w:rsid w:val="00404566"/>
    <w:rsid w:val="004046D4"/>
    <w:rsid w:val="00404890"/>
    <w:rsid w:val="004048E1"/>
    <w:rsid w:val="00404A6B"/>
    <w:rsid w:val="00404AED"/>
    <w:rsid w:val="00404C2B"/>
    <w:rsid w:val="00404F3B"/>
    <w:rsid w:val="00405123"/>
    <w:rsid w:val="004051DD"/>
    <w:rsid w:val="00405222"/>
    <w:rsid w:val="00405278"/>
    <w:rsid w:val="004052E0"/>
    <w:rsid w:val="0040550D"/>
    <w:rsid w:val="00405690"/>
    <w:rsid w:val="00405734"/>
    <w:rsid w:val="0040574E"/>
    <w:rsid w:val="004057C6"/>
    <w:rsid w:val="00405882"/>
    <w:rsid w:val="004059C1"/>
    <w:rsid w:val="00405AF7"/>
    <w:rsid w:val="00405B7C"/>
    <w:rsid w:val="00405B95"/>
    <w:rsid w:val="00405FEB"/>
    <w:rsid w:val="00405FED"/>
    <w:rsid w:val="00406382"/>
    <w:rsid w:val="004063F5"/>
    <w:rsid w:val="00406432"/>
    <w:rsid w:val="0040644E"/>
    <w:rsid w:val="0040670F"/>
    <w:rsid w:val="004069C8"/>
    <w:rsid w:val="004069F0"/>
    <w:rsid w:val="00406A08"/>
    <w:rsid w:val="00406ACB"/>
    <w:rsid w:val="00406E6A"/>
    <w:rsid w:val="004078D3"/>
    <w:rsid w:val="00407B39"/>
    <w:rsid w:val="00407BFB"/>
    <w:rsid w:val="00407C3E"/>
    <w:rsid w:val="00407D05"/>
    <w:rsid w:val="00407D44"/>
    <w:rsid w:val="00407E02"/>
    <w:rsid w:val="004100DC"/>
    <w:rsid w:val="004100FD"/>
    <w:rsid w:val="00410119"/>
    <w:rsid w:val="0041025B"/>
    <w:rsid w:val="004105C9"/>
    <w:rsid w:val="0041065E"/>
    <w:rsid w:val="0041069F"/>
    <w:rsid w:val="0041074F"/>
    <w:rsid w:val="00410755"/>
    <w:rsid w:val="00410831"/>
    <w:rsid w:val="0041084E"/>
    <w:rsid w:val="0041090D"/>
    <w:rsid w:val="00410B20"/>
    <w:rsid w:val="00410B4C"/>
    <w:rsid w:val="00410BE9"/>
    <w:rsid w:val="00410C52"/>
    <w:rsid w:val="00410CB1"/>
    <w:rsid w:val="00411166"/>
    <w:rsid w:val="0041135A"/>
    <w:rsid w:val="004113D1"/>
    <w:rsid w:val="00411706"/>
    <w:rsid w:val="00411727"/>
    <w:rsid w:val="004118E6"/>
    <w:rsid w:val="00411920"/>
    <w:rsid w:val="00411A44"/>
    <w:rsid w:val="00411A7C"/>
    <w:rsid w:val="00411C20"/>
    <w:rsid w:val="00411C62"/>
    <w:rsid w:val="00411CDF"/>
    <w:rsid w:val="00411D04"/>
    <w:rsid w:val="004124D6"/>
    <w:rsid w:val="004124FD"/>
    <w:rsid w:val="004125CE"/>
    <w:rsid w:val="0041265C"/>
    <w:rsid w:val="00412662"/>
    <w:rsid w:val="004127F6"/>
    <w:rsid w:val="004128AA"/>
    <w:rsid w:val="00412976"/>
    <w:rsid w:val="004129D4"/>
    <w:rsid w:val="004129F3"/>
    <w:rsid w:val="00412A3D"/>
    <w:rsid w:val="00412C5D"/>
    <w:rsid w:val="00412D16"/>
    <w:rsid w:val="00412E88"/>
    <w:rsid w:val="00413013"/>
    <w:rsid w:val="004130BD"/>
    <w:rsid w:val="0041339C"/>
    <w:rsid w:val="00413464"/>
    <w:rsid w:val="00413529"/>
    <w:rsid w:val="00413849"/>
    <w:rsid w:val="00413994"/>
    <w:rsid w:val="00413A24"/>
    <w:rsid w:val="00413A39"/>
    <w:rsid w:val="00413A92"/>
    <w:rsid w:val="00413B6D"/>
    <w:rsid w:val="00413C5B"/>
    <w:rsid w:val="00413C85"/>
    <w:rsid w:val="00413E18"/>
    <w:rsid w:val="00413FDE"/>
    <w:rsid w:val="00414120"/>
    <w:rsid w:val="0041416B"/>
    <w:rsid w:val="0041425E"/>
    <w:rsid w:val="004142A8"/>
    <w:rsid w:val="00414409"/>
    <w:rsid w:val="004147D9"/>
    <w:rsid w:val="00414AC8"/>
    <w:rsid w:val="00414B6F"/>
    <w:rsid w:val="00414E6B"/>
    <w:rsid w:val="00414ED9"/>
    <w:rsid w:val="00414F5C"/>
    <w:rsid w:val="00415028"/>
    <w:rsid w:val="004150E2"/>
    <w:rsid w:val="0041511E"/>
    <w:rsid w:val="004152B8"/>
    <w:rsid w:val="0041548E"/>
    <w:rsid w:val="004154E4"/>
    <w:rsid w:val="00415AF0"/>
    <w:rsid w:val="00415C69"/>
    <w:rsid w:val="00415ED1"/>
    <w:rsid w:val="00415F08"/>
    <w:rsid w:val="00415FDB"/>
    <w:rsid w:val="004160EA"/>
    <w:rsid w:val="004165C5"/>
    <w:rsid w:val="0041672B"/>
    <w:rsid w:val="00416743"/>
    <w:rsid w:val="004168DA"/>
    <w:rsid w:val="00416A60"/>
    <w:rsid w:val="00416AC0"/>
    <w:rsid w:val="00416B39"/>
    <w:rsid w:val="00416B89"/>
    <w:rsid w:val="00416CB4"/>
    <w:rsid w:val="00416E3C"/>
    <w:rsid w:val="004170E1"/>
    <w:rsid w:val="00417142"/>
    <w:rsid w:val="0041715F"/>
    <w:rsid w:val="00417276"/>
    <w:rsid w:val="004175AD"/>
    <w:rsid w:val="00417722"/>
    <w:rsid w:val="004178BE"/>
    <w:rsid w:val="00417970"/>
    <w:rsid w:val="00417B74"/>
    <w:rsid w:val="00417C26"/>
    <w:rsid w:val="00417DC4"/>
    <w:rsid w:val="004202CB"/>
    <w:rsid w:val="0042032C"/>
    <w:rsid w:val="004203B5"/>
    <w:rsid w:val="00420432"/>
    <w:rsid w:val="004204EC"/>
    <w:rsid w:val="004205A6"/>
    <w:rsid w:val="0042062D"/>
    <w:rsid w:val="00420815"/>
    <w:rsid w:val="00420823"/>
    <w:rsid w:val="00420AB4"/>
    <w:rsid w:val="00420CEF"/>
    <w:rsid w:val="00420D71"/>
    <w:rsid w:val="00420F60"/>
    <w:rsid w:val="00421006"/>
    <w:rsid w:val="004212A6"/>
    <w:rsid w:val="00421314"/>
    <w:rsid w:val="0042150A"/>
    <w:rsid w:val="004215B6"/>
    <w:rsid w:val="0042167C"/>
    <w:rsid w:val="004217AB"/>
    <w:rsid w:val="004217DC"/>
    <w:rsid w:val="00421A8D"/>
    <w:rsid w:val="00421BE8"/>
    <w:rsid w:val="00421CCE"/>
    <w:rsid w:val="00421F73"/>
    <w:rsid w:val="0042202C"/>
    <w:rsid w:val="0042208F"/>
    <w:rsid w:val="00422237"/>
    <w:rsid w:val="004222A4"/>
    <w:rsid w:val="004223A2"/>
    <w:rsid w:val="0042244E"/>
    <w:rsid w:val="004227B8"/>
    <w:rsid w:val="0042292E"/>
    <w:rsid w:val="00422937"/>
    <w:rsid w:val="004229CB"/>
    <w:rsid w:val="00422BC1"/>
    <w:rsid w:val="00422EE9"/>
    <w:rsid w:val="00422F69"/>
    <w:rsid w:val="004235E6"/>
    <w:rsid w:val="004237E4"/>
    <w:rsid w:val="00423B6C"/>
    <w:rsid w:val="00423D97"/>
    <w:rsid w:val="00423E75"/>
    <w:rsid w:val="00423F4D"/>
    <w:rsid w:val="00424283"/>
    <w:rsid w:val="00424455"/>
    <w:rsid w:val="0042451B"/>
    <w:rsid w:val="00424759"/>
    <w:rsid w:val="004248BF"/>
    <w:rsid w:val="00424922"/>
    <w:rsid w:val="004249AB"/>
    <w:rsid w:val="00424AB3"/>
    <w:rsid w:val="00424C19"/>
    <w:rsid w:val="00424D18"/>
    <w:rsid w:val="00424D3B"/>
    <w:rsid w:val="00424F7D"/>
    <w:rsid w:val="00425190"/>
    <w:rsid w:val="004252EB"/>
    <w:rsid w:val="00425393"/>
    <w:rsid w:val="004253FB"/>
    <w:rsid w:val="00425494"/>
    <w:rsid w:val="004254B4"/>
    <w:rsid w:val="004254E2"/>
    <w:rsid w:val="004255A3"/>
    <w:rsid w:val="004256F8"/>
    <w:rsid w:val="00425792"/>
    <w:rsid w:val="0042585E"/>
    <w:rsid w:val="00425908"/>
    <w:rsid w:val="00425CBE"/>
    <w:rsid w:val="00425E9E"/>
    <w:rsid w:val="00425F63"/>
    <w:rsid w:val="00425FC2"/>
    <w:rsid w:val="0042632F"/>
    <w:rsid w:val="00426400"/>
    <w:rsid w:val="0042668E"/>
    <w:rsid w:val="0042669B"/>
    <w:rsid w:val="00426B58"/>
    <w:rsid w:val="00426D61"/>
    <w:rsid w:val="00426DC2"/>
    <w:rsid w:val="00426E2F"/>
    <w:rsid w:val="00426EA7"/>
    <w:rsid w:val="00426FE9"/>
    <w:rsid w:val="00427107"/>
    <w:rsid w:val="0042727A"/>
    <w:rsid w:val="004272A7"/>
    <w:rsid w:val="00427355"/>
    <w:rsid w:val="004273B4"/>
    <w:rsid w:val="00427439"/>
    <w:rsid w:val="004274C4"/>
    <w:rsid w:val="00427617"/>
    <w:rsid w:val="00427774"/>
    <w:rsid w:val="004278AB"/>
    <w:rsid w:val="0042795B"/>
    <w:rsid w:val="004279EF"/>
    <w:rsid w:val="00427C14"/>
    <w:rsid w:val="00427D31"/>
    <w:rsid w:val="00427E34"/>
    <w:rsid w:val="00430099"/>
    <w:rsid w:val="004300FB"/>
    <w:rsid w:val="00430174"/>
    <w:rsid w:val="004301A2"/>
    <w:rsid w:val="00430912"/>
    <w:rsid w:val="00430D05"/>
    <w:rsid w:val="00430E37"/>
    <w:rsid w:val="00430FF0"/>
    <w:rsid w:val="0043130B"/>
    <w:rsid w:val="004317E1"/>
    <w:rsid w:val="00431827"/>
    <w:rsid w:val="0043183B"/>
    <w:rsid w:val="004318F6"/>
    <w:rsid w:val="00431C06"/>
    <w:rsid w:val="00431D89"/>
    <w:rsid w:val="00431E4D"/>
    <w:rsid w:val="00431FCF"/>
    <w:rsid w:val="00431FD4"/>
    <w:rsid w:val="00432548"/>
    <w:rsid w:val="0043255C"/>
    <w:rsid w:val="00432706"/>
    <w:rsid w:val="00432934"/>
    <w:rsid w:val="00432A11"/>
    <w:rsid w:val="00432BD7"/>
    <w:rsid w:val="00432C0A"/>
    <w:rsid w:val="00432E32"/>
    <w:rsid w:val="00432E54"/>
    <w:rsid w:val="00432FBB"/>
    <w:rsid w:val="004330C3"/>
    <w:rsid w:val="004331C8"/>
    <w:rsid w:val="00433390"/>
    <w:rsid w:val="004334B0"/>
    <w:rsid w:val="0043351E"/>
    <w:rsid w:val="0043355E"/>
    <w:rsid w:val="0043362E"/>
    <w:rsid w:val="004336EE"/>
    <w:rsid w:val="004339DC"/>
    <w:rsid w:val="00433A9C"/>
    <w:rsid w:val="00433FAB"/>
    <w:rsid w:val="004340AD"/>
    <w:rsid w:val="004340CD"/>
    <w:rsid w:val="00434139"/>
    <w:rsid w:val="0043434E"/>
    <w:rsid w:val="004343CD"/>
    <w:rsid w:val="004343ED"/>
    <w:rsid w:val="00434572"/>
    <w:rsid w:val="00434986"/>
    <w:rsid w:val="004349C1"/>
    <w:rsid w:val="004349F2"/>
    <w:rsid w:val="00434C92"/>
    <w:rsid w:val="00434D4D"/>
    <w:rsid w:val="00434DC8"/>
    <w:rsid w:val="00435128"/>
    <w:rsid w:val="0043527A"/>
    <w:rsid w:val="004352D8"/>
    <w:rsid w:val="00435437"/>
    <w:rsid w:val="00435478"/>
    <w:rsid w:val="004359DB"/>
    <w:rsid w:val="00435A60"/>
    <w:rsid w:val="00435BD3"/>
    <w:rsid w:val="00435D50"/>
    <w:rsid w:val="00435DAA"/>
    <w:rsid w:val="00435DC4"/>
    <w:rsid w:val="00435E67"/>
    <w:rsid w:val="00435EF6"/>
    <w:rsid w:val="00435F34"/>
    <w:rsid w:val="00435FA4"/>
    <w:rsid w:val="00436042"/>
    <w:rsid w:val="00436156"/>
    <w:rsid w:val="00436349"/>
    <w:rsid w:val="004363B1"/>
    <w:rsid w:val="00436520"/>
    <w:rsid w:val="0043657A"/>
    <w:rsid w:val="00436940"/>
    <w:rsid w:val="00436951"/>
    <w:rsid w:val="004369D7"/>
    <w:rsid w:val="00436A9E"/>
    <w:rsid w:val="00436B05"/>
    <w:rsid w:val="00436BCB"/>
    <w:rsid w:val="00436EDD"/>
    <w:rsid w:val="004370A8"/>
    <w:rsid w:val="0043711F"/>
    <w:rsid w:val="0043738D"/>
    <w:rsid w:val="004373DB"/>
    <w:rsid w:val="00437753"/>
    <w:rsid w:val="00437AB4"/>
    <w:rsid w:val="00437CFD"/>
    <w:rsid w:val="00437EA3"/>
    <w:rsid w:val="00437F8D"/>
    <w:rsid w:val="004402F2"/>
    <w:rsid w:val="0044035C"/>
    <w:rsid w:val="004403B2"/>
    <w:rsid w:val="00440627"/>
    <w:rsid w:val="00440841"/>
    <w:rsid w:val="0044090B"/>
    <w:rsid w:val="00440DD5"/>
    <w:rsid w:val="00440F3E"/>
    <w:rsid w:val="004410FC"/>
    <w:rsid w:val="00441256"/>
    <w:rsid w:val="00441283"/>
    <w:rsid w:val="00441716"/>
    <w:rsid w:val="0044175E"/>
    <w:rsid w:val="00441AFC"/>
    <w:rsid w:val="00441FC1"/>
    <w:rsid w:val="004420D9"/>
    <w:rsid w:val="00442106"/>
    <w:rsid w:val="00442141"/>
    <w:rsid w:val="00442204"/>
    <w:rsid w:val="0044227D"/>
    <w:rsid w:val="00442366"/>
    <w:rsid w:val="004425EE"/>
    <w:rsid w:val="00442642"/>
    <w:rsid w:val="0044275F"/>
    <w:rsid w:val="00442843"/>
    <w:rsid w:val="004428C4"/>
    <w:rsid w:val="004429B4"/>
    <w:rsid w:val="00442F2D"/>
    <w:rsid w:val="00442F56"/>
    <w:rsid w:val="00442F5B"/>
    <w:rsid w:val="00442F7A"/>
    <w:rsid w:val="004430D4"/>
    <w:rsid w:val="00443100"/>
    <w:rsid w:val="0044319E"/>
    <w:rsid w:val="004432FD"/>
    <w:rsid w:val="0044389E"/>
    <w:rsid w:val="004438DE"/>
    <w:rsid w:val="004439C1"/>
    <w:rsid w:val="00443AAC"/>
    <w:rsid w:val="00443ACE"/>
    <w:rsid w:val="00443C49"/>
    <w:rsid w:val="00443D93"/>
    <w:rsid w:val="00443EB1"/>
    <w:rsid w:val="00443FA2"/>
    <w:rsid w:val="00443FF9"/>
    <w:rsid w:val="00444060"/>
    <w:rsid w:val="00444153"/>
    <w:rsid w:val="0044422E"/>
    <w:rsid w:val="00444231"/>
    <w:rsid w:val="00444404"/>
    <w:rsid w:val="004444B5"/>
    <w:rsid w:val="00444558"/>
    <w:rsid w:val="00444596"/>
    <w:rsid w:val="004446E0"/>
    <w:rsid w:val="0044475B"/>
    <w:rsid w:val="004448A1"/>
    <w:rsid w:val="004448CC"/>
    <w:rsid w:val="004450D2"/>
    <w:rsid w:val="00445133"/>
    <w:rsid w:val="0044515F"/>
    <w:rsid w:val="004451DC"/>
    <w:rsid w:val="0044529A"/>
    <w:rsid w:val="004452E7"/>
    <w:rsid w:val="00445332"/>
    <w:rsid w:val="00445419"/>
    <w:rsid w:val="00445459"/>
    <w:rsid w:val="004455B0"/>
    <w:rsid w:val="0044565A"/>
    <w:rsid w:val="0044573A"/>
    <w:rsid w:val="0044588F"/>
    <w:rsid w:val="0044590A"/>
    <w:rsid w:val="004459B2"/>
    <w:rsid w:val="00445C72"/>
    <w:rsid w:val="00445CA2"/>
    <w:rsid w:val="00445E8B"/>
    <w:rsid w:val="00445F26"/>
    <w:rsid w:val="00445F85"/>
    <w:rsid w:val="00446043"/>
    <w:rsid w:val="00446208"/>
    <w:rsid w:val="00446259"/>
    <w:rsid w:val="004462E9"/>
    <w:rsid w:val="0044634C"/>
    <w:rsid w:val="00446585"/>
    <w:rsid w:val="00446595"/>
    <w:rsid w:val="00446671"/>
    <w:rsid w:val="004467B6"/>
    <w:rsid w:val="00446B3D"/>
    <w:rsid w:val="00446CC2"/>
    <w:rsid w:val="00446ED8"/>
    <w:rsid w:val="00446EE0"/>
    <w:rsid w:val="00446F36"/>
    <w:rsid w:val="0044719F"/>
    <w:rsid w:val="00447215"/>
    <w:rsid w:val="00447294"/>
    <w:rsid w:val="0044729E"/>
    <w:rsid w:val="004472E0"/>
    <w:rsid w:val="0044737F"/>
    <w:rsid w:val="004473D0"/>
    <w:rsid w:val="004474A6"/>
    <w:rsid w:val="004476C4"/>
    <w:rsid w:val="00447849"/>
    <w:rsid w:val="00447C4E"/>
    <w:rsid w:val="00447DA2"/>
    <w:rsid w:val="00447F18"/>
    <w:rsid w:val="00450292"/>
    <w:rsid w:val="00450296"/>
    <w:rsid w:val="00450303"/>
    <w:rsid w:val="0045046A"/>
    <w:rsid w:val="004506B3"/>
    <w:rsid w:val="00450749"/>
    <w:rsid w:val="00450794"/>
    <w:rsid w:val="004508CD"/>
    <w:rsid w:val="00450913"/>
    <w:rsid w:val="0045094B"/>
    <w:rsid w:val="00450AB2"/>
    <w:rsid w:val="00450C62"/>
    <w:rsid w:val="00450CA8"/>
    <w:rsid w:val="00450D5D"/>
    <w:rsid w:val="00450D71"/>
    <w:rsid w:val="00450F14"/>
    <w:rsid w:val="00450F38"/>
    <w:rsid w:val="00450F70"/>
    <w:rsid w:val="00451077"/>
    <w:rsid w:val="00451105"/>
    <w:rsid w:val="00451196"/>
    <w:rsid w:val="004511CB"/>
    <w:rsid w:val="00451349"/>
    <w:rsid w:val="0045144B"/>
    <w:rsid w:val="00451455"/>
    <w:rsid w:val="0045158C"/>
    <w:rsid w:val="00451594"/>
    <w:rsid w:val="004516C9"/>
    <w:rsid w:val="004519C6"/>
    <w:rsid w:val="00451C88"/>
    <w:rsid w:val="00451C9A"/>
    <w:rsid w:val="00451E59"/>
    <w:rsid w:val="00452065"/>
    <w:rsid w:val="00452094"/>
    <w:rsid w:val="00452222"/>
    <w:rsid w:val="004522D1"/>
    <w:rsid w:val="00452343"/>
    <w:rsid w:val="0045251C"/>
    <w:rsid w:val="004525C6"/>
    <w:rsid w:val="004526A9"/>
    <w:rsid w:val="004526F8"/>
    <w:rsid w:val="00452890"/>
    <w:rsid w:val="004528AB"/>
    <w:rsid w:val="004528AF"/>
    <w:rsid w:val="00452A72"/>
    <w:rsid w:val="00452AE8"/>
    <w:rsid w:val="00452C45"/>
    <w:rsid w:val="00452DF2"/>
    <w:rsid w:val="00452EBD"/>
    <w:rsid w:val="00452ED5"/>
    <w:rsid w:val="00452F8B"/>
    <w:rsid w:val="00452FE5"/>
    <w:rsid w:val="00453027"/>
    <w:rsid w:val="0045329E"/>
    <w:rsid w:val="004532F7"/>
    <w:rsid w:val="0045335D"/>
    <w:rsid w:val="0045363C"/>
    <w:rsid w:val="004536C4"/>
    <w:rsid w:val="004536F0"/>
    <w:rsid w:val="004538D0"/>
    <w:rsid w:val="00453C68"/>
    <w:rsid w:val="00453CD7"/>
    <w:rsid w:val="00453E41"/>
    <w:rsid w:val="00453EEF"/>
    <w:rsid w:val="00453F53"/>
    <w:rsid w:val="00453FFA"/>
    <w:rsid w:val="0045430A"/>
    <w:rsid w:val="00454319"/>
    <w:rsid w:val="0045443E"/>
    <w:rsid w:val="00454482"/>
    <w:rsid w:val="004546A8"/>
    <w:rsid w:val="00454717"/>
    <w:rsid w:val="004547F3"/>
    <w:rsid w:val="004548AF"/>
    <w:rsid w:val="0045498B"/>
    <w:rsid w:val="00454B20"/>
    <w:rsid w:val="00454B87"/>
    <w:rsid w:val="00454D4A"/>
    <w:rsid w:val="00454D4D"/>
    <w:rsid w:val="00454F15"/>
    <w:rsid w:val="00455021"/>
    <w:rsid w:val="00455188"/>
    <w:rsid w:val="00455615"/>
    <w:rsid w:val="00455644"/>
    <w:rsid w:val="004556E0"/>
    <w:rsid w:val="00455925"/>
    <w:rsid w:val="00455A46"/>
    <w:rsid w:val="00455BA3"/>
    <w:rsid w:val="00455CAA"/>
    <w:rsid w:val="00456134"/>
    <w:rsid w:val="004561D4"/>
    <w:rsid w:val="004561EC"/>
    <w:rsid w:val="004563D1"/>
    <w:rsid w:val="004563EB"/>
    <w:rsid w:val="0045644D"/>
    <w:rsid w:val="00456480"/>
    <w:rsid w:val="00456674"/>
    <w:rsid w:val="00456691"/>
    <w:rsid w:val="00456804"/>
    <w:rsid w:val="00456C22"/>
    <w:rsid w:val="00456E21"/>
    <w:rsid w:val="00456E51"/>
    <w:rsid w:val="00457143"/>
    <w:rsid w:val="00457263"/>
    <w:rsid w:val="00457284"/>
    <w:rsid w:val="004573C4"/>
    <w:rsid w:val="004574A5"/>
    <w:rsid w:val="004576CB"/>
    <w:rsid w:val="004576D3"/>
    <w:rsid w:val="00457706"/>
    <w:rsid w:val="00457B52"/>
    <w:rsid w:val="00457BE3"/>
    <w:rsid w:val="00457DA6"/>
    <w:rsid w:val="004600D7"/>
    <w:rsid w:val="00460180"/>
    <w:rsid w:val="00460192"/>
    <w:rsid w:val="004601ED"/>
    <w:rsid w:val="004602D5"/>
    <w:rsid w:val="004604DF"/>
    <w:rsid w:val="00460510"/>
    <w:rsid w:val="004605F5"/>
    <w:rsid w:val="00460A8F"/>
    <w:rsid w:val="00460ADF"/>
    <w:rsid w:val="00460C68"/>
    <w:rsid w:val="00460CDF"/>
    <w:rsid w:val="00461160"/>
    <w:rsid w:val="00461181"/>
    <w:rsid w:val="00461201"/>
    <w:rsid w:val="004613FE"/>
    <w:rsid w:val="0046152A"/>
    <w:rsid w:val="004615AC"/>
    <w:rsid w:val="004615E8"/>
    <w:rsid w:val="00461815"/>
    <w:rsid w:val="00461899"/>
    <w:rsid w:val="00461A5A"/>
    <w:rsid w:val="00461B38"/>
    <w:rsid w:val="00461D80"/>
    <w:rsid w:val="00461F40"/>
    <w:rsid w:val="00461F62"/>
    <w:rsid w:val="0046226A"/>
    <w:rsid w:val="0046228C"/>
    <w:rsid w:val="0046235A"/>
    <w:rsid w:val="00462467"/>
    <w:rsid w:val="0046252B"/>
    <w:rsid w:val="00462581"/>
    <w:rsid w:val="004626D6"/>
    <w:rsid w:val="00462708"/>
    <w:rsid w:val="00462A82"/>
    <w:rsid w:val="00462D35"/>
    <w:rsid w:val="00463052"/>
    <w:rsid w:val="00463095"/>
    <w:rsid w:val="004631FA"/>
    <w:rsid w:val="004632CF"/>
    <w:rsid w:val="004633CF"/>
    <w:rsid w:val="00463477"/>
    <w:rsid w:val="004637ED"/>
    <w:rsid w:val="00463902"/>
    <w:rsid w:val="004639B2"/>
    <w:rsid w:val="00463C18"/>
    <w:rsid w:val="00463DCC"/>
    <w:rsid w:val="0046405D"/>
    <w:rsid w:val="00464278"/>
    <w:rsid w:val="004642C9"/>
    <w:rsid w:val="004644B1"/>
    <w:rsid w:val="004644EC"/>
    <w:rsid w:val="004645FE"/>
    <w:rsid w:val="00464628"/>
    <w:rsid w:val="004648C4"/>
    <w:rsid w:val="004648E3"/>
    <w:rsid w:val="00464A54"/>
    <w:rsid w:val="00464C47"/>
    <w:rsid w:val="00464CC3"/>
    <w:rsid w:val="00464D2A"/>
    <w:rsid w:val="00464E99"/>
    <w:rsid w:val="0046507D"/>
    <w:rsid w:val="00465121"/>
    <w:rsid w:val="0046515B"/>
    <w:rsid w:val="004652E7"/>
    <w:rsid w:val="00465484"/>
    <w:rsid w:val="004655B9"/>
    <w:rsid w:val="004655BB"/>
    <w:rsid w:val="0046575B"/>
    <w:rsid w:val="00465761"/>
    <w:rsid w:val="00465776"/>
    <w:rsid w:val="004657CB"/>
    <w:rsid w:val="00465C53"/>
    <w:rsid w:val="00465C97"/>
    <w:rsid w:val="00465D71"/>
    <w:rsid w:val="00465F31"/>
    <w:rsid w:val="00465FD5"/>
    <w:rsid w:val="004663B3"/>
    <w:rsid w:val="00466597"/>
    <w:rsid w:val="0046667B"/>
    <w:rsid w:val="00466754"/>
    <w:rsid w:val="004667C6"/>
    <w:rsid w:val="004669F7"/>
    <w:rsid w:val="00466D3B"/>
    <w:rsid w:val="00466D83"/>
    <w:rsid w:val="00466E47"/>
    <w:rsid w:val="00466E4E"/>
    <w:rsid w:val="0046708E"/>
    <w:rsid w:val="00467091"/>
    <w:rsid w:val="00467162"/>
    <w:rsid w:val="0046724C"/>
    <w:rsid w:val="0046745E"/>
    <w:rsid w:val="0046752E"/>
    <w:rsid w:val="00467588"/>
    <w:rsid w:val="00467879"/>
    <w:rsid w:val="004678CB"/>
    <w:rsid w:val="0046795B"/>
    <w:rsid w:val="004679AF"/>
    <w:rsid w:val="00467B43"/>
    <w:rsid w:val="00467BA6"/>
    <w:rsid w:val="00467BC4"/>
    <w:rsid w:val="00467C2A"/>
    <w:rsid w:val="00467E1E"/>
    <w:rsid w:val="00467EDA"/>
    <w:rsid w:val="004701CC"/>
    <w:rsid w:val="004702F4"/>
    <w:rsid w:val="0047038F"/>
    <w:rsid w:val="004707DF"/>
    <w:rsid w:val="00470841"/>
    <w:rsid w:val="004708C6"/>
    <w:rsid w:val="004708EE"/>
    <w:rsid w:val="00470918"/>
    <w:rsid w:val="00470B36"/>
    <w:rsid w:val="00470BA6"/>
    <w:rsid w:val="00470D24"/>
    <w:rsid w:val="00470E21"/>
    <w:rsid w:val="00470F2F"/>
    <w:rsid w:val="00471071"/>
    <w:rsid w:val="00471274"/>
    <w:rsid w:val="00471281"/>
    <w:rsid w:val="0047137D"/>
    <w:rsid w:val="004714DC"/>
    <w:rsid w:val="00471696"/>
    <w:rsid w:val="004717BD"/>
    <w:rsid w:val="0047196F"/>
    <w:rsid w:val="00471A4D"/>
    <w:rsid w:val="00471BA3"/>
    <w:rsid w:val="00471D09"/>
    <w:rsid w:val="00471D83"/>
    <w:rsid w:val="00471E77"/>
    <w:rsid w:val="004721FA"/>
    <w:rsid w:val="004722CE"/>
    <w:rsid w:val="004725BE"/>
    <w:rsid w:val="00472655"/>
    <w:rsid w:val="00472742"/>
    <w:rsid w:val="00472C02"/>
    <w:rsid w:val="00472C70"/>
    <w:rsid w:val="00472CF5"/>
    <w:rsid w:val="00472D05"/>
    <w:rsid w:val="00472D65"/>
    <w:rsid w:val="00472D98"/>
    <w:rsid w:val="00472DBE"/>
    <w:rsid w:val="00472E23"/>
    <w:rsid w:val="00472FA1"/>
    <w:rsid w:val="00472FCA"/>
    <w:rsid w:val="004730AE"/>
    <w:rsid w:val="004730DB"/>
    <w:rsid w:val="00473171"/>
    <w:rsid w:val="004731C8"/>
    <w:rsid w:val="00473228"/>
    <w:rsid w:val="004732E3"/>
    <w:rsid w:val="004732EB"/>
    <w:rsid w:val="00473433"/>
    <w:rsid w:val="004735AA"/>
    <w:rsid w:val="00473665"/>
    <w:rsid w:val="004736B3"/>
    <w:rsid w:val="00473A0E"/>
    <w:rsid w:val="00473BC5"/>
    <w:rsid w:val="00473DB3"/>
    <w:rsid w:val="00473E7E"/>
    <w:rsid w:val="00473EA9"/>
    <w:rsid w:val="00473FB2"/>
    <w:rsid w:val="004744B0"/>
    <w:rsid w:val="004747BA"/>
    <w:rsid w:val="004748F8"/>
    <w:rsid w:val="00474A90"/>
    <w:rsid w:val="00474A91"/>
    <w:rsid w:val="00474AAE"/>
    <w:rsid w:val="00474B6B"/>
    <w:rsid w:val="00474BAA"/>
    <w:rsid w:val="00474BBD"/>
    <w:rsid w:val="00474CF4"/>
    <w:rsid w:val="00474F08"/>
    <w:rsid w:val="0047500C"/>
    <w:rsid w:val="004750C6"/>
    <w:rsid w:val="00475236"/>
    <w:rsid w:val="004752E0"/>
    <w:rsid w:val="0047533E"/>
    <w:rsid w:val="00475599"/>
    <w:rsid w:val="004755A7"/>
    <w:rsid w:val="004756FC"/>
    <w:rsid w:val="00475795"/>
    <w:rsid w:val="0047581B"/>
    <w:rsid w:val="0047590A"/>
    <w:rsid w:val="004759B1"/>
    <w:rsid w:val="004759CD"/>
    <w:rsid w:val="00475B16"/>
    <w:rsid w:val="00475BBD"/>
    <w:rsid w:val="00475C0A"/>
    <w:rsid w:val="00475C86"/>
    <w:rsid w:val="00475C92"/>
    <w:rsid w:val="00475E50"/>
    <w:rsid w:val="00475F77"/>
    <w:rsid w:val="0047601C"/>
    <w:rsid w:val="004764D0"/>
    <w:rsid w:val="00476519"/>
    <w:rsid w:val="00476984"/>
    <w:rsid w:val="004769B3"/>
    <w:rsid w:val="004769E1"/>
    <w:rsid w:val="00476A7D"/>
    <w:rsid w:val="00476A85"/>
    <w:rsid w:val="00476D6D"/>
    <w:rsid w:val="00476EDC"/>
    <w:rsid w:val="00476FE4"/>
    <w:rsid w:val="0047705F"/>
    <w:rsid w:val="0047711D"/>
    <w:rsid w:val="00477321"/>
    <w:rsid w:val="00477329"/>
    <w:rsid w:val="00477364"/>
    <w:rsid w:val="00477400"/>
    <w:rsid w:val="00477600"/>
    <w:rsid w:val="0047765B"/>
    <w:rsid w:val="00477672"/>
    <w:rsid w:val="004777B5"/>
    <w:rsid w:val="0047786A"/>
    <w:rsid w:val="004779BB"/>
    <w:rsid w:val="00477B4C"/>
    <w:rsid w:val="00477CD6"/>
    <w:rsid w:val="004801A7"/>
    <w:rsid w:val="00480705"/>
    <w:rsid w:val="004807B0"/>
    <w:rsid w:val="004808E3"/>
    <w:rsid w:val="00480A2B"/>
    <w:rsid w:val="00480B9E"/>
    <w:rsid w:val="00480CE6"/>
    <w:rsid w:val="00480D3B"/>
    <w:rsid w:val="00480DAD"/>
    <w:rsid w:val="00480FFB"/>
    <w:rsid w:val="00481188"/>
    <w:rsid w:val="004811A9"/>
    <w:rsid w:val="00481549"/>
    <w:rsid w:val="00481774"/>
    <w:rsid w:val="00481787"/>
    <w:rsid w:val="004817A8"/>
    <w:rsid w:val="004818AC"/>
    <w:rsid w:val="004818B8"/>
    <w:rsid w:val="0048192B"/>
    <w:rsid w:val="00481932"/>
    <w:rsid w:val="00481936"/>
    <w:rsid w:val="00481BA2"/>
    <w:rsid w:val="00481E78"/>
    <w:rsid w:val="00481E9A"/>
    <w:rsid w:val="004820EC"/>
    <w:rsid w:val="0048221A"/>
    <w:rsid w:val="00482236"/>
    <w:rsid w:val="00482539"/>
    <w:rsid w:val="00482563"/>
    <w:rsid w:val="004825A0"/>
    <w:rsid w:val="00482851"/>
    <w:rsid w:val="004828EC"/>
    <w:rsid w:val="00482A2C"/>
    <w:rsid w:val="00482AE6"/>
    <w:rsid w:val="00482B0D"/>
    <w:rsid w:val="00482C97"/>
    <w:rsid w:val="00482CDB"/>
    <w:rsid w:val="00482EE1"/>
    <w:rsid w:val="00483047"/>
    <w:rsid w:val="00483348"/>
    <w:rsid w:val="004834C2"/>
    <w:rsid w:val="004834F9"/>
    <w:rsid w:val="0048362B"/>
    <w:rsid w:val="004836CE"/>
    <w:rsid w:val="0048386C"/>
    <w:rsid w:val="00483890"/>
    <w:rsid w:val="004838BF"/>
    <w:rsid w:val="00483940"/>
    <w:rsid w:val="00483963"/>
    <w:rsid w:val="00483C80"/>
    <w:rsid w:val="00483D2E"/>
    <w:rsid w:val="00483D54"/>
    <w:rsid w:val="00483D63"/>
    <w:rsid w:val="0048437B"/>
    <w:rsid w:val="00484404"/>
    <w:rsid w:val="004844DF"/>
    <w:rsid w:val="004844E1"/>
    <w:rsid w:val="00484568"/>
    <w:rsid w:val="0048456D"/>
    <w:rsid w:val="00484691"/>
    <w:rsid w:val="004848A5"/>
    <w:rsid w:val="004849AC"/>
    <w:rsid w:val="00484DB2"/>
    <w:rsid w:val="00484ED1"/>
    <w:rsid w:val="00484ED5"/>
    <w:rsid w:val="0048511F"/>
    <w:rsid w:val="004852DA"/>
    <w:rsid w:val="0048535F"/>
    <w:rsid w:val="004854CA"/>
    <w:rsid w:val="0048571D"/>
    <w:rsid w:val="0048575F"/>
    <w:rsid w:val="0048578A"/>
    <w:rsid w:val="00485ACE"/>
    <w:rsid w:val="00485AF3"/>
    <w:rsid w:val="00485C71"/>
    <w:rsid w:val="00486062"/>
    <w:rsid w:val="00486115"/>
    <w:rsid w:val="0048637F"/>
    <w:rsid w:val="00486393"/>
    <w:rsid w:val="0048655C"/>
    <w:rsid w:val="0048662A"/>
    <w:rsid w:val="004867C9"/>
    <w:rsid w:val="00486C66"/>
    <w:rsid w:val="00486D07"/>
    <w:rsid w:val="00486D3F"/>
    <w:rsid w:val="004877DB"/>
    <w:rsid w:val="004879E8"/>
    <w:rsid w:val="00487BAE"/>
    <w:rsid w:val="00487EB0"/>
    <w:rsid w:val="0049015A"/>
    <w:rsid w:val="00490380"/>
    <w:rsid w:val="0049072E"/>
    <w:rsid w:val="0049097A"/>
    <w:rsid w:val="00490B46"/>
    <w:rsid w:val="00490C4E"/>
    <w:rsid w:val="00490DC7"/>
    <w:rsid w:val="00490EE7"/>
    <w:rsid w:val="00490FCC"/>
    <w:rsid w:val="00491161"/>
    <w:rsid w:val="004911B4"/>
    <w:rsid w:val="0049134D"/>
    <w:rsid w:val="004916E4"/>
    <w:rsid w:val="004917F2"/>
    <w:rsid w:val="0049189C"/>
    <w:rsid w:val="00491BBC"/>
    <w:rsid w:val="00491C76"/>
    <w:rsid w:val="00491C89"/>
    <w:rsid w:val="00491D56"/>
    <w:rsid w:val="00491DD5"/>
    <w:rsid w:val="00491EC2"/>
    <w:rsid w:val="00491ECF"/>
    <w:rsid w:val="004921CA"/>
    <w:rsid w:val="004921D0"/>
    <w:rsid w:val="00492641"/>
    <w:rsid w:val="00492758"/>
    <w:rsid w:val="004927C6"/>
    <w:rsid w:val="004927EB"/>
    <w:rsid w:val="00492952"/>
    <w:rsid w:val="004929FD"/>
    <w:rsid w:val="00492A60"/>
    <w:rsid w:val="00492A7A"/>
    <w:rsid w:val="00492BE0"/>
    <w:rsid w:val="00492CB7"/>
    <w:rsid w:val="00492E8A"/>
    <w:rsid w:val="00492F56"/>
    <w:rsid w:val="00492FB9"/>
    <w:rsid w:val="00493110"/>
    <w:rsid w:val="00493165"/>
    <w:rsid w:val="004932B6"/>
    <w:rsid w:val="00493444"/>
    <w:rsid w:val="0049349C"/>
    <w:rsid w:val="00493604"/>
    <w:rsid w:val="00493673"/>
    <w:rsid w:val="004937D1"/>
    <w:rsid w:val="0049389F"/>
    <w:rsid w:val="004938B8"/>
    <w:rsid w:val="004938F3"/>
    <w:rsid w:val="00493961"/>
    <w:rsid w:val="004939D3"/>
    <w:rsid w:val="00493B4B"/>
    <w:rsid w:val="00493B54"/>
    <w:rsid w:val="00493B8D"/>
    <w:rsid w:val="00493BC9"/>
    <w:rsid w:val="00493D15"/>
    <w:rsid w:val="00493FFC"/>
    <w:rsid w:val="0049413E"/>
    <w:rsid w:val="0049419E"/>
    <w:rsid w:val="004941B2"/>
    <w:rsid w:val="004941DE"/>
    <w:rsid w:val="0049424B"/>
    <w:rsid w:val="0049424E"/>
    <w:rsid w:val="004945FF"/>
    <w:rsid w:val="00494CA1"/>
    <w:rsid w:val="00494D87"/>
    <w:rsid w:val="00494E64"/>
    <w:rsid w:val="00494EB0"/>
    <w:rsid w:val="00494FDA"/>
    <w:rsid w:val="00495154"/>
    <w:rsid w:val="00495163"/>
    <w:rsid w:val="004953AD"/>
    <w:rsid w:val="00495478"/>
    <w:rsid w:val="00495567"/>
    <w:rsid w:val="0049565F"/>
    <w:rsid w:val="00495717"/>
    <w:rsid w:val="00495719"/>
    <w:rsid w:val="00495A0B"/>
    <w:rsid w:val="00495AFA"/>
    <w:rsid w:val="00495BB9"/>
    <w:rsid w:val="00495C1D"/>
    <w:rsid w:val="00495F6A"/>
    <w:rsid w:val="004962CF"/>
    <w:rsid w:val="004962E1"/>
    <w:rsid w:val="00496431"/>
    <w:rsid w:val="00496760"/>
    <w:rsid w:val="004969A7"/>
    <w:rsid w:val="00496B67"/>
    <w:rsid w:val="00496CB6"/>
    <w:rsid w:val="00496EE6"/>
    <w:rsid w:val="00496F16"/>
    <w:rsid w:val="00497118"/>
    <w:rsid w:val="00497120"/>
    <w:rsid w:val="00497160"/>
    <w:rsid w:val="004973AB"/>
    <w:rsid w:val="004976D7"/>
    <w:rsid w:val="004977D4"/>
    <w:rsid w:val="004978F4"/>
    <w:rsid w:val="0049793F"/>
    <w:rsid w:val="00497947"/>
    <w:rsid w:val="00497A35"/>
    <w:rsid w:val="00497A98"/>
    <w:rsid w:val="00497B3E"/>
    <w:rsid w:val="00497D59"/>
    <w:rsid w:val="00497EE0"/>
    <w:rsid w:val="004A00FB"/>
    <w:rsid w:val="004A0197"/>
    <w:rsid w:val="004A036A"/>
    <w:rsid w:val="004A044A"/>
    <w:rsid w:val="004A0549"/>
    <w:rsid w:val="004A05E7"/>
    <w:rsid w:val="004A0661"/>
    <w:rsid w:val="004A0741"/>
    <w:rsid w:val="004A0983"/>
    <w:rsid w:val="004A0AFD"/>
    <w:rsid w:val="004A0D8D"/>
    <w:rsid w:val="004A0DCF"/>
    <w:rsid w:val="004A0E6D"/>
    <w:rsid w:val="004A0F03"/>
    <w:rsid w:val="004A0F94"/>
    <w:rsid w:val="004A115A"/>
    <w:rsid w:val="004A1388"/>
    <w:rsid w:val="004A139C"/>
    <w:rsid w:val="004A1411"/>
    <w:rsid w:val="004A163C"/>
    <w:rsid w:val="004A1696"/>
    <w:rsid w:val="004A1714"/>
    <w:rsid w:val="004A1792"/>
    <w:rsid w:val="004A1933"/>
    <w:rsid w:val="004A1AB7"/>
    <w:rsid w:val="004A1BBE"/>
    <w:rsid w:val="004A1DA4"/>
    <w:rsid w:val="004A1ED9"/>
    <w:rsid w:val="004A1F3C"/>
    <w:rsid w:val="004A1F67"/>
    <w:rsid w:val="004A2157"/>
    <w:rsid w:val="004A2193"/>
    <w:rsid w:val="004A21C0"/>
    <w:rsid w:val="004A23A8"/>
    <w:rsid w:val="004A2609"/>
    <w:rsid w:val="004A2661"/>
    <w:rsid w:val="004A26CA"/>
    <w:rsid w:val="004A2818"/>
    <w:rsid w:val="004A2870"/>
    <w:rsid w:val="004A2911"/>
    <w:rsid w:val="004A2CB0"/>
    <w:rsid w:val="004A2CEB"/>
    <w:rsid w:val="004A2D74"/>
    <w:rsid w:val="004A2DB8"/>
    <w:rsid w:val="004A2F1E"/>
    <w:rsid w:val="004A3144"/>
    <w:rsid w:val="004A31C8"/>
    <w:rsid w:val="004A327E"/>
    <w:rsid w:val="004A3334"/>
    <w:rsid w:val="004A33E5"/>
    <w:rsid w:val="004A33F8"/>
    <w:rsid w:val="004A34AD"/>
    <w:rsid w:val="004A377A"/>
    <w:rsid w:val="004A3E5B"/>
    <w:rsid w:val="004A3FDA"/>
    <w:rsid w:val="004A4171"/>
    <w:rsid w:val="004A42B6"/>
    <w:rsid w:val="004A4468"/>
    <w:rsid w:val="004A4748"/>
    <w:rsid w:val="004A491B"/>
    <w:rsid w:val="004A495A"/>
    <w:rsid w:val="004A49FF"/>
    <w:rsid w:val="004A4BDC"/>
    <w:rsid w:val="004A4D9C"/>
    <w:rsid w:val="004A4EEB"/>
    <w:rsid w:val="004A4F0A"/>
    <w:rsid w:val="004A530E"/>
    <w:rsid w:val="004A546B"/>
    <w:rsid w:val="004A54EF"/>
    <w:rsid w:val="004A5516"/>
    <w:rsid w:val="004A5552"/>
    <w:rsid w:val="004A5702"/>
    <w:rsid w:val="004A571A"/>
    <w:rsid w:val="004A591F"/>
    <w:rsid w:val="004A5955"/>
    <w:rsid w:val="004A5958"/>
    <w:rsid w:val="004A5CB6"/>
    <w:rsid w:val="004A5CBB"/>
    <w:rsid w:val="004A5CBC"/>
    <w:rsid w:val="004A5D17"/>
    <w:rsid w:val="004A5F51"/>
    <w:rsid w:val="004A60BA"/>
    <w:rsid w:val="004A61FA"/>
    <w:rsid w:val="004A6314"/>
    <w:rsid w:val="004A6493"/>
    <w:rsid w:val="004A64EC"/>
    <w:rsid w:val="004A65C4"/>
    <w:rsid w:val="004A65EB"/>
    <w:rsid w:val="004A66FC"/>
    <w:rsid w:val="004A6728"/>
    <w:rsid w:val="004A678B"/>
    <w:rsid w:val="004A67E5"/>
    <w:rsid w:val="004A6874"/>
    <w:rsid w:val="004A68E5"/>
    <w:rsid w:val="004A6C6C"/>
    <w:rsid w:val="004A6D8D"/>
    <w:rsid w:val="004A70A2"/>
    <w:rsid w:val="004A72C9"/>
    <w:rsid w:val="004A7585"/>
    <w:rsid w:val="004A769B"/>
    <w:rsid w:val="004A7833"/>
    <w:rsid w:val="004A7B33"/>
    <w:rsid w:val="004A7B68"/>
    <w:rsid w:val="004A7BCF"/>
    <w:rsid w:val="004A7C1C"/>
    <w:rsid w:val="004A7C8B"/>
    <w:rsid w:val="004A7C93"/>
    <w:rsid w:val="004A7D7B"/>
    <w:rsid w:val="004A7E09"/>
    <w:rsid w:val="004A7EED"/>
    <w:rsid w:val="004A7EEF"/>
    <w:rsid w:val="004A7F43"/>
    <w:rsid w:val="004A7FAB"/>
    <w:rsid w:val="004B02DB"/>
    <w:rsid w:val="004B0329"/>
    <w:rsid w:val="004B03B8"/>
    <w:rsid w:val="004B0484"/>
    <w:rsid w:val="004B06C2"/>
    <w:rsid w:val="004B06CF"/>
    <w:rsid w:val="004B0872"/>
    <w:rsid w:val="004B0902"/>
    <w:rsid w:val="004B0A58"/>
    <w:rsid w:val="004B0B2C"/>
    <w:rsid w:val="004B0BC2"/>
    <w:rsid w:val="004B0C70"/>
    <w:rsid w:val="004B0CDD"/>
    <w:rsid w:val="004B0D25"/>
    <w:rsid w:val="004B0D4C"/>
    <w:rsid w:val="004B0D74"/>
    <w:rsid w:val="004B0F4E"/>
    <w:rsid w:val="004B1185"/>
    <w:rsid w:val="004B1244"/>
    <w:rsid w:val="004B12AA"/>
    <w:rsid w:val="004B1994"/>
    <w:rsid w:val="004B19D3"/>
    <w:rsid w:val="004B19D7"/>
    <w:rsid w:val="004B19DB"/>
    <w:rsid w:val="004B1C57"/>
    <w:rsid w:val="004B1CD6"/>
    <w:rsid w:val="004B1E54"/>
    <w:rsid w:val="004B1E58"/>
    <w:rsid w:val="004B1EEB"/>
    <w:rsid w:val="004B2058"/>
    <w:rsid w:val="004B2268"/>
    <w:rsid w:val="004B2283"/>
    <w:rsid w:val="004B2291"/>
    <w:rsid w:val="004B248C"/>
    <w:rsid w:val="004B24F7"/>
    <w:rsid w:val="004B25DC"/>
    <w:rsid w:val="004B28EA"/>
    <w:rsid w:val="004B28FC"/>
    <w:rsid w:val="004B2A00"/>
    <w:rsid w:val="004B2ADD"/>
    <w:rsid w:val="004B2B99"/>
    <w:rsid w:val="004B2DA5"/>
    <w:rsid w:val="004B2DF3"/>
    <w:rsid w:val="004B2E01"/>
    <w:rsid w:val="004B2E09"/>
    <w:rsid w:val="004B2F0E"/>
    <w:rsid w:val="004B3016"/>
    <w:rsid w:val="004B30B8"/>
    <w:rsid w:val="004B3245"/>
    <w:rsid w:val="004B330F"/>
    <w:rsid w:val="004B3328"/>
    <w:rsid w:val="004B344A"/>
    <w:rsid w:val="004B3939"/>
    <w:rsid w:val="004B3953"/>
    <w:rsid w:val="004B41EF"/>
    <w:rsid w:val="004B43A2"/>
    <w:rsid w:val="004B461E"/>
    <w:rsid w:val="004B46F4"/>
    <w:rsid w:val="004B4896"/>
    <w:rsid w:val="004B48E9"/>
    <w:rsid w:val="004B48F0"/>
    <w:rsid w:val="004B4D01"/>
    <w:rsid w:val="004B4EB5"/>
    <w:rsid w:val="004B50A0"/>
    <w:rsid w:val="004B5151"/>
    <w:rsid w:val="004B51CD"/>
    <w:rsid w:val="004B5267"/>
    <w:rsid w:val="004B52B7"/>
    <w:rsid w:val="004B551F"/>
    <w:rsid w:val="004B57E0"/>
    <w:rsid w:val="004B58E6"/>
    <w:rsid w:val="004B5917"/>
    <w:rsid w:val="004B5939"/>
    <w:rsid w:val="004B59A6"/>
    <w:rsid w:val="004B5A5E"/>
    <w:rsid w:val="004B5A93"/>
    <w:rsid w:val="004B5BA5"/>
    <w:rsid w:val="004B5BCF"/>
    <w:rsid w:val="004B5D36"/>
    <w:rsid w:val="004B5E0F"/>
    <w:rsid w:val="004B612E"/>
    <w:rsid w:val="004B6181"/>
    <w:rsid w:val="004B61FB"/>
    <w:rsid w:val="004B626D"/>
    <w:rsid w:val="004B643E"/>
    <w:rsid w:val="004B676E"/>
    <w:rsid w:val="004B68C3"/>
    <w:rsid w:val="004B68DE"/>
    <w:rsid w:val="004B6926"/>
    <w:rsid w:val="004B6A41"/>
    <w:rsid w:val="004B6AE6"/>
    <w:rsid w:val="004B6C1A"/>
    <w:rsid w:val="004B6C89"/>
    <w:rsid w:val="004B6DC8"/>
    <w:rsid w:val="004B6E37"/>
    <w:rsid w:val="004B6E97"/>
    <w:rsid w:val="004B6F0D"/>
    <w:rsid w:val="004B72D9"/>
    <w:rsid w:val="004B740D"/>
    <w:rsid w:val="004B7675"/>
    <w:rsid w:val="004B77AE"/>
    <w:rsid w:val="004B783B"/>
    <w:rsid w:val="004B7879"/>
    <w:rsid w:val="004B789A"/>
    <w:rsid w:val="004B796B"/>
    <w:rsid w:val="004B7B9E"/>
    <w:rsid w:val="004C0003"/>
    <w:rsid w:val="004C00B8"/>
    <w:rsid w:val="004C0113"/>
    <w:rsid w:val="004C01A4"/>
    <w:rsid w:val="004C05E3"/>
    <w:rsid w:val="004C0637"/>
    <w:rsid w:val="004C0723"/>
    <w:rsid w:val="004C0A0D"/>
    <w:rsid w:val="004C0C87"/>
    <w:rsid w:val="004C0D4E"/>
    <w:rsid w:val="004C0E59"/>
    <w:rsid w:val="004C0E71"/>
    <w:rsid w:val="004C0F23"/>
    <w:rsid w:val="004C1328"/>
    <w:rsid w:val="004C1340"/>
    <w:rsid w:val="004C139D"/>
    <w:rsid w:val="004C142C"/>
    <w:rsid w:val="004C159B"/>
    <w:rsid w:val="004C1662"/>
    <w:rsid w:val="004C173F"/>
    <w:rsid w:val="004C17A7"/>
    <w:rsid w:val="004C18CD"/>
    <w:rsid w:val="004C1A0B"/>
    <w:rsid w:val="004C1D7A"/>
    <w:rsid w:val="004C1F6D"/>
    <w:rsid w:val="004C2492"/>
    <w:rsid w:val="004C249F"/>
    <w:rsid w:val="004C280A"/>
    <w:rsid w:val="004C3232"/>
    <w:rsid w:val="004C34EF"/>
    <w:rsid w:val="004C35B9"/>
    <w:rsid w:val="004C35BF"/>
    <w:rsid w:val="004C3650"/>
    <w:rsid w:val="004C3A6A"/>
    <w:rsid w:val="004C3A97"/>
    <w:rsid w:val="004C3B85"/>
    <w:rsid w:val="004C3F8F"/>
    <w:rsid w:val="004C3FF6"/>
    <w:rsid w:val="004C40AE"/>
    <w:rsid w:val="004C4302"/>
    <w:rsid w:val="004C43E3"/>
    <w:rsid w:val="004C450B"/>
    <w:rsid w:val="004C45E0"/>
    <w:rsid w:val="004C49AE"/>
    <w:rsid w:val="004C4B54"/>
    <w:rsid w:val="004C4B98"/>
    <w:rsid w:val="004C4D86"/>
    <w:rsid w:val="004C4E09"/>
    <w:rsid w:val="004C4F45"/>
    <w:rsid w:val="004C4F91"/>
    <w:rsid w:val="004C5022"/>
    <w:rsid w:val="004C54BA"/>
    <w:rsid w:val="004C56B6"/>
    <w:rsid w:val="004C5744"/>
    <w:rsid w:val="004C5851"/>
    <w:rsid w:val="004C5886"/>
    <w:rsid w:val="004C58B3"/>
    <w:rsid w:val="004C591B"/>
    <w:rsid w:val="004C59DE"/>
    <w:rsid w:val="004C5A8C"/>
    <w:rsid w:val="004C5BCB"/>
    <w:rsid w:val="004C5BD8"/>
    <w:rsid w:val="004C5C89"/>
    <w:rsid w:val="004C5CFF"/>
    <w:rsid w:val="004C5F5C"/>
    <w:rsid w:val="004C5FD8"/>
    <w:rsid w:val="004C5FF4"/>
    <w:rsid w:val="004C60A0"/>
    <w:rsid w:val="004C60C6"/>
    <w:rsid w:val="004C60F7"/>
    <w:rsid w:val="004C62AC"/>
    <w:rsid w:val="004C639D"/>
    <w:rsid w:val="004C6400"/>
    <w:rsid w:val="004C6623"/>
    <w:rsid w:val="004C6660"/>
    <w:rsid w:val="004C6776"/>
    <w:rsid w:val="004C6801"/>
    <w:rsid w:val="004C68FF"/>
    <w:rsid w:val="004C6A25"/>
    <w:rsid w:val="004C6D62"/>
    <w:rsid w:val="004C6DCC"/>
    <w:rsid w:val="004C6E63"/>
    <w:rsid w:val="004C6FAF"/>
    <w:rsid w:val="004C6FB3"/>
    <w:rsid w:val="004C7031"/>
    <w:rsid w:val="004C7038"/>
    <w:rsid w:val="004C7096"/>
    <w:rsid w:val="004C722E"/>
    <w:rsid w:val="004C734D"/>
    <w:rsid w:val="004C7371"/>
    <w:rsid w:val="004C75E9"/>
    <w:rsid w:val="004C79E8"/>
    <w:rsid w:val="004C7B32"/>
    <w:rsid w:val="004C7B93"/>
    <w:rsid w:val="004C7E7E"/>
    <w:rsid w:val="004D0111"/>
    <w:rsid w:val="004D012B"/>
    <w:rsid w:val="004D01E5"/>
    <w:rsid w:val="004D025C"/>
    <w:rsid w:val="004D05FA"/>
    <w:rsid w:val="004D05FD"/>
    <w:rsid w:val="004D0917"/>
    <w:rsid w:val="004D09C0"/>
    <w:rsid w:val="004D0A18"/>
    <w:rsid w:val="004D0AAF"/>
    <w:rsid w:val="004D0AC0"/>
    <w:rsid w:val="004D0B7C"/>
    <w:rsid w:val="004D0B8A"/>
    <w:rsid w:val="004D0C98"/>
    <w:rsid w:val="004D0D28"/>
    <w:rsid w:val="004D0DCB"/>
    <w:rsid w:val="004D0E17"/>
    <w:rsid w:val="004D0E1B"/>
    <w:rsid w:val="004D10EE"/>
    <w:rsid w:val="004D110C"/>
    <w:rsid w:val="004D1156"/>
    <w:rsid w:val="004D1290"/>
    <w:rsid w:val="004D1453"/>
    <w:rsid w:val="004D15E8"/>
    <w:rsid w:val="004D1B8C"/>
    <w:rsid w:val="004D20E0"/>
    <w:rsid w:val="004D2183"/>
    <w:rsid w:val="004D23DC"/>
    <w:rsid w:val="004D2466"/>
    <w:rsid w:val="004D2565"/>
    <w:rsid w:val="004D2937"/>
    <w:rsid w:val="004D2ACB"/>
    <w:rsid w:val="004D2D74"/>
    <w:rsid w:val="004D2E80"/>
    <w:rsid w:val="004D2EFC"/>
    <w:rsid w:val="004D31DC"/>
    <w:rsid w:val="004D3253"/>
    <w:rsid w:val="004D33A5"/>
    <w:rsid w:val="004D34C0"/>
    <w:rsid w:val="004D3668"/>
    <w:rsid w:val="004D369B"/>
    <w:rsid w:val="004D36B4"/>
    <w:rsid w:val="004D36E5"/>
    <w:rsid w:val="004D3763"/>
    <w:rsid w:val="004D3894"/>
    <w:rsid w:val="004D38E0"/>
    <w:rsid w:val="004D39EC"/>
    <w:rsid w:val="004D3ADF"/>
    <w:rsid w:val="004D3C13"/>
    <w:rsid w:val="004D3D68"/>
    <w:rsid w:val="004D3E03"/>
    <w:rsid w:val="004D3E16"/>
    <w:rsid w:val="004D3EC0"/>
    <w:rsid w:val="004D3F7C"/>
    <w:rsid w:val="004D4003"/>
    <w:rsid w:val="004D418A"/>
    <w:rsid w:val="004D4553"/>
    <w:rsid w:val="004D462E"/>
    <w:rsid w:val="004D475C"/>
    <w:rsid w:val="004D48CD"/>
    <w:rsid w:val="004D4AA0"/>
    <w:rsid w:val="004D4F66"/>
    <w:rsid w:val="004D4FAD"/>
    <w:rsid w:val="004D5062"/>
    <w:rsid w:val="004D5573"/>
    <w:rsid w:val="004D565E"/>
    <w:rsid w:val="004D56D1"/>
    <w:rsid w:val="004D5744"/>
    <w:rsid w:val="004D5BBC"/>
    <w:rsid w:val="004D5DEB"/>
    <w:rsid w:val="004D5E7D"/>
    <w:rsid w:val="004D6049"/>
    <w:rsid w:val="004D60CB"/>
    <w:rsid w:val="004D60E0"/>
    <w:rsid w:val="004D63A3"/>
    <w:rsid w:val="004D6533"/>
    <w:rsid w:val="004D6768"/>
    <w:rsid w:val="004D6968"/>
    <w:rsid w:val="004D6DE8"/>
    <w:rsid w:val="004D6E10"/>
    <w:rsid w:val="004D6F43"/>
    <w:rsid w:val="004D6F72"/>
    <w:rsid w:val="004D6F76"/>
    <w:rsid w:val="004D70F6"/>
    <w:rsid w:val="004D72D2"/>
    <w:rsid w:val="004D73AF"/>
    <w:rsid w:val="004D74AA"/>
    <w:rsid w:val="004D7663"/>
    <w:rsid w:val="004D7784"/>
    <w:rsid w:val="004D7B05"/>
    <w:rsid w:val="004D7C48"/>
    <w:rsid w:val="004D7C4B"/>
    <w:rsid w:val="004D7EF4"/>
    <w:rsid w:val="004D7FD7"/>
    <w:rsid w:val="004E003B"/>
    <w:rsid w:val="004E00D3"/>
    <w:rsid w:val="004E0238"/>
    <w:rsid w:val="004E024E"/>
    <w:rsid w:val="004E036A"/>
    <w:rsid w:val="004E045C"/>
    <w:rsid w:val="004E0648"/>
    <w:rsid w:val="004E07EC"/>
    <w:rsid w:val="004E08AD"/>
    <w:rsid w:val="004E0900"/>
    <w:rsid w:val="004E0A41"/>
    <w:rsid w:val="004E0B5E"/>
    <w:rsid w:val="004E0D4A"/>
    <w:rsid w:val="004E0E92"/>
    <w:rsid w:val="004E1399"/>
    <w:rsid w:val="004E1553"/>
    <w:rsid w:val="004E1700"/>
    <w:rsid w:val="004E199F"/>
    <w:rsid w:val="004E19BA"/>
    <w:rsid w:val="004E1D18"/>
    <w:rsid w:val="004E1FA5"/>
    <w:rsid w:val="004E20F3"/>
    <w:rsid w:val="004E2221"/>
    <w:rsid w:val="004E2495"/>
    <w:rsid w:val="004E283D"/>
    <w:rsid w:val="004E289B"/>
    <w:rsid w:val="004E2C6B"/>
    <w:rsid w:val="004E2CAD"/>
    <w:rsid w:val="004E2D95"/>
    <w:rsid w:val="004E2E01"/>
    <w:rsid w:val="004E3064"/>
    <w:rsid w:val="004E33DC"/>
    <w:rsid w:val="004E3467"/>
    <w:rsid w:val="004E356E"/>
    <w:rsid w:val="004E35D0"/>
    <w:rsid w:val="004E3657"/>
    <w:rsid w:val="004E3665"/>
    <w:rsid w:val="004E37F8"/>
    <w:rsid w:val="004E387B"/>
    <w:rsid w:val="004E39B2"/>
    <w:rsid w:val="004E3A05"/>
    <w:rsid w:val="004E3A7B"/>
    <w:rsid w:val="004E3ECB"/>
    <w:rsid w:val="004E4171"/>
    <w:rsid w:val="004E418A"/>
    <w:rsid w:val="004E4281"/>
    <w:rsid w:val="004E42CB"/>
    <w:rsid w:val="004E439C"/>
    <w:rsid w:val="004E442C"/>
    <w:rsid w:val="004E4769"/>
    <w:rsid w:val="004E4815"/>
    <w:rsid w:val="004E48C0"/>
    <w:rsid w:val="004E4A1B"/>
    <w:rsid w:val="004E4CB8"/>
    <w:rsid w:val="004E4D64"/>
    <w:rsid w:val="004E5239"/>
    <w:rsid w:val="004E54FB"/>
    <w:rsid w:val="004E560D"/>
    <w:rsid w:val="004E5675"/>
    <w:rsid w:val="004E5705"/>
    <w:rsid w:val="004E5928"/>
    <w:rsid w:val="004E5B20"/>
    <w:rsid w:val="004E5C6D"/>
    <w:rsid w:val="004E5E5B"/>
    <w:rsid w:val="004E5E94"/>
    <w:rsid w:val="004E5F27"/>
    <w:rsid w:val="004E6381"/>
    <w:rsid w:val="004E64CF"/>
    <w:rsid w:val="004E6570"/>
    <w:rsid w:val="004E6575"/>
    <w:rsid w:val="004E670E"/>
    <w:rsid w:val="004E6D50"/>
    <w:rsid w:val="004E6E28"/>
    <w:rsid w:val="004E6E48"/>
    <w:rsid w:val="004E73A7"/>
    <w:rsid w:val="004E7513"/>
    <w:rsid w:val="004E7715"/>
    <w:rsid w:val="004E7760"/>
    <w:rsid w:val="004E78DC"/>
    <w:rsid w:val="004E7941"/>
    <w:rsid w:val="004E7ABE"/>
    <w:rsid w:val="004E7AFA"/>
    <w:rsid w:val="004E7B15"/>
    <w:rsid w:val="004E7D8F"/>
    <w:rsid w:val="004E7EF8"/>
    <w:rsid w:val="004F01FF"/>
    <w:rsid w:val="004F023C"/>
    <w:rsid w:val="004F0487"/>
    <w:rsid w:val="004F0527"/>
    <w:rsid w:val="004F06CB"/>
    <w:rsid w:val="004F074C"/>
    <w:rsid w:val="004F0805"/>
    <w:rsid w:val="004F09AC"/>
    <w:rsid w:val="004F09BA"/>
    <w:rsid w:val="004F0B00"/>
    <w:rsid w:val="004F0B27"/>
    <w:rsid w:val="004F0B75"/>
    <w:rsid w:val="004F0E0E"/>
    <w:rsid w:val="004F0E29"/>
    <w:rsid w:val="004F0E3A"/>
    <w:rsid w:val="004F0FF2"/>
    <w:rsid w:val="004F12A0"/>
    <w:rsid w:val="004F16BB"/>
    <w:rsid w:val="004F16DE"/>
    <w:rsid w:val="004F174D"/>
    <w:rsid w:val="004F1838"/>
    <w:rsid w:val="004F189E"/>
    <w:rsid w:val="004F18B4"/>
    <w:rsid w:val="004F1A07"/>
    <w:rsid w:val="004F1BC1"/>
    <w:rsid w:val="004F1D0E"/>
    <w:rsid w:val="004F1D78"/>
    <w:rsid w:val="004F1D9B"/>
    <w:rsid w:val="004F1DB4"/>
    <w:rsid w:val="004F1E01"/>
    <w:rsid w:val="004F1FFD"/>
    <w:rsid w:val="004F2029"/>
    <w:rsid w:val="004F2296"/>
    <w:rsid w:val="004F22D0"/>
    <w:rsid w:val="004F2525"/>
    <w:rsid w:val="004F273C"/>
    <w:rsid w:val="004F2779"/>
    <w:rsid w:val="004F27D0"/>
    <w:rsid w:val="004F280B"/>
    <w:rsid w:val="004F28B2"/>
    <w:rsid w:val="004F292E"/>
    <w:rsid w:val="004F2AB8"/>
    <w:rsid w:val="004F300C"/>
    <w:rsid w:val="004F3085"/>
    <w:rsid w:val="004F3158"/>
    <w:rsid w:val="004F319C"/>
    <w:rsid w:val="004F31AF"/>
    <w:rsid w:val="004F3734"/>
    <w:rsid w:val="004F373F"/>
    <w:rsid w:val="004F37A5"/>
    <w:rsid w:val="004F3991"/>
    <w:rsid w:val="004F3B0B"/>
    <w:rsid w:val="004F3D4C"/>
    <w:rsid w:val="004F3E24"/>
    <w:rsid w:val="004F41D5"/>
    <w:rsid w:val="004F427F"/>
    <w:rsid w:val="004F42F0"/>
    <w:rsid w:val="004F43EB"/>
    <w:rsid w:val="004F45C1"/>
    <w:rsid w:val="004F4686"/>
    <w:rsid w:val="004F46B5"/>
    <w:rsid w:val="004F46DF"/>
    <w:rsid w:val="004F46FE"/>
    <w:rsid w:val="004F4AA0"/>
    <w:rsid w:val="004F4B04"/>
    <w:rsid w:val="004F4C7C"/>
    <w:rsid w:val="004F4EBD"/>
    <w:rsid w:val="004F4F75"/>
    <w:rsid w:val="004F4FC3"/>
    <w:rsid w:val="004F5023"/>
    <w:rsid w:val="004F508B"/>
    <w:rsid w:val="004F5171"/>
    <w:rsid w:val="004F5173"/>
    <w:rsid w:val="004F52AC"/>
    <w:rsid w:val="004F53E9"/>
    <w:rsid w:val="004F5424"/>
    <w:rsid w:val="004F5643"/>
    <w:rsid w:val="004F56D8"/>
    <w:rsid w:val="004F579F"/>
    <w:rsid w:val="004F59F4"/>
    <w:rsid w:val="004F5A28"/>
    <w:rsid w:val="004F5B1B"/>
    <w:rsid w:val="004F5B93"/>
    <w:rsid w:val="004F5D03"/>
    <w:rsid w:val="004F5E22"/>
    <w:rsid w:val="004F5FF0"/>
    <w:rsid w:val="004F623E"/>
    <w:rsid w:val="004F62F2"/>
    <w:rsid w:val="004F6354"/>
    <w:rsid w:val="004F653C"/>
    <w:rsid w:val="004F685B"/>
    <w:rsid w:val="004F685F"/>
    <w:rsid w:val="004F6A2E"/>
    <w:rsid w:val="004F7023"/>
    <w:rsid w:val="004F7320"/>
    <w:rsid w:val="004F77A2"/>
    <w:rsid w:val="004F77A7"/>
    <w:rsid w:val="004F786E"/>
    <w:rsid w:val="004F78A0"/>
    <w:rsid w:val="004F7AC2"/>
    <w:rsid w:val="004F7DD6"/>
    <w:rsid w:val="004F7F9B"/>
    <w:rsid w:val="004F7FD3"/>
    <w:rsid w:val="005000D5"/>
    <w:rsid w:val="0050016F"/>
    <w:rsid w:val="005001DA"/>
    <w:rsid w:val="005002C9"/>
    <w:rsid w:val="00500329"/>
    <w:rsid w:val="0050040B"/>
    <w:rsid w:val="00500479"/>
    <w:rsid w:val="0050054D"/>
    <w:rsid w:val="0050059D"/>
    <w:rsid w:val="005005C5"/>
    <w:rsid w:val="005005CC"/>
    <w:rsid w:val="00500759"/>
    <w:rsid w:val="00500C40"/>
    <w:rsid w:val="00500C92"/>
    <w:rsid w:val="00500E04"/>
    <w:rsid w:val="00500F60"/>
    <w:rsid w:val="00501089"/>
    <w:rsid w:val="005010DD"/>
    <w:rsid w:val="00501102"/>
    <w:rsid w:val="00501146"/>
    <w:rsid w:val="005013B9"/>
    <w:rsid w:val="0050141A"/>
    <w:rsid w:val="0050154E"/>
    <w:rsid w:val="00501616"/>
    <w:rsid w:val="005017CD"/>
    <w:rsid w:val="0050191C"/>
    <w:rsid w:val="0050196F"/>
    <w:rsid w:val="005019F6"/>
    <w:rsid w:val="00501A2A"/>
    <w:rsid w:val="00501EA5"/>
    <w:rsid w:val="00502066"/>
    <w:rsid w:val="00502187"/>
    <w:rsid w:val="005023FD"/>
    <w:rsid w:val="00502466"/>
    <w:rsid w:val="00502490"/>
    <w:rsid w:val="00502794"/>
    <w:rsid w:val="00502822"/>
    <w:rsid w:val="00502A22"/>
    <w:rsid w:val="00502A59"/>
    <w:rsid w:val="00502B0C"/>
    <w:rsid w:val="00502CC2"/>
    <w:rsid w:val="00502D90"/>
    <w:rsid w:val="00502E2F"/>
    <w:rsid w:val="00503035"/>
    <w:rsid w:val="00503095"/>
    <w:rsid w:val="005031AB"/>
    <w:rsid w:val="00503398"/>
    <w:rsid w:val="0050343E"/>
    <w:rsid w:val="0050348A"/>
    <w:rsid w:val="0050349F"/>
    <w:rsid w:val="005035E9"/>
    <w:rsid w:val="005036F3"/>
    <w:rsid w:val="00503774"/>
    <w:rsid w:val="00503807"/>
    <w:rsid w:val="0050382A"/>
    <w:rsid w:val="0050384A"/>
    <w:rsid w:val="0050389F"/>
    <w:rsid w:val="005039D9"/>
    <w:rsid w:val="00503A1E"/>
    <w:rsid w:val="00503CD6"/>
    <w:rsid w:val="00503D1B"/>
    <w:rsid w:val="0050455A"/>
    <w:rsid w:val="0050455E"/>
    <w:rsid w:val="005047DF"/>
    <w:rsid w:val="00504838"/>
    <w:rsid w:val="005049B0"/>
    <w:rsid w:val="00504AB4"/>
    <w:rsid w:val="00504C93"/>
    <w:rsid w:val="00504D1A"/>
    <w:rsid w:val="00504DD6"/>
    <w:rsid w:val="00504FA2"/>
    <w:rsid w:val="0050509F"/>
    <w:rsid w:val="005051B7"/>
    <w:rsid w:val="00505555"/>
    <w:rsid w:val="00505965"/>
    <w:rsid w:val="00505A27"/>
    <w:rsid w:val="00505A78"/>
    <w:rsid w:val="00505CA3"/>
    <w:rsid w:val="00505D74"/>
    <w:rsid w:val="00505F31"/>
    <w:rsid w:val="00506104"/>
    <w:rsid w:val="005066F6"/>
    <w:rsid w:val="00506784"/>
    <w:rsid w:val="005067CB"/>
    <w:rsid w:val="00506851"/>
    <w:rsid w:val="00506916"/>
    <w:rsid w:val="005069AA"/>
    <w:rsid w:val="00506C33"/>
    <w:rsid w:val="00506C57"/>
    <w:rsid w:val="00506D4F"/>
    <w:rsid w:val="00506EEA"/>
    <w:rsid w:val="00506F14"/>
    <w:rsid w:val="00506F43"/>
    <w:rsid w:val="005072EA"/>
    <w:rsid w:val="005075CA"/>
    <w:rsid w:val="0050785F"/>
    <w:rsid w:val="0050788D"/>
    <w:rsid w:val="0050792D"/>
    <w:rsid w:val="00507A0B"/>
    <w:rsid w:val="00507C67"/>
    <w:rsid w:val="00507D00"/>
    <w:rsid w:val="00507E6E"/>
    <w:rsid w:val="00507FC1"/>
    <w:rsid w:val="00510136"/>
    <w:rsid w:val="005104F3"/>
    <w:rsid w:val="0051055C"/>
    <w:rsid w:val="00510568"/>
    <w:rsid w:val="005106E9"/>
    <w:rsid w:val="00510709"/>
    <w:rsid w:val="005107C8"/>
    <w:rsid w:val="005107EC"/>
    <w:rsid w:val="00510838"/>
    <w:rsid w:val="00510853"/>
    <w:rsid w:val="005108E1"/>
    <w:rsid w:val="00510920"/>
    <w:rsid w:val="00510A31"/>
    <w:rsid w:val="00510AAB"/>
    <w:rsid w:val="00510AE0"/>
    <w:rsid w:val="00510C52"/>
    <w:rsid w:val="00510CFA"/>
    <w:rsid w:val="00510D90"/>
    <w:rsid w:val="00510E81"/>
    <w:rsid w:val="00510F13"/>
    <w:rsid w:val="00510FD5"/>
    <w:rsid w:val="0051114A"/>
    <w:rsid w:val="0051122C"/>
    <w:rsid w:val="005113B2"/>
    <w:rsid w:val="00511868"/>
    <w:rsid w:val="0051187B"/>
    <w:rsid w:val="005118EE"/>
    <w:rsid w:val="00511A27"/>
    <w:rsid w:val="00511A30"/>
    <w:rsid w:val="00511ACE"/>
    <w:rsid w:val="00511BD3"/>
    <w:rsid w:val="00511D28"/>
    <w:rsid w:val="00511D3F"/>
    <w:rsid w:val="00511D95"/>
    <w:rsid w:val="00511DA9"/>
    <w:rsid w:val="00511E3D"/>
    <w:rsid w:val="00511F25"/>
    <w:rsid w:val="00512106"/>
    <w:rsid w:val="0051236F"/>
    <w:rsid w:val="0051244A"/>
    <w:rsid w:val="0051244E"/>
    <w:rsid w:val="005124BE"/>
    <w:rsid w:val="00512658"/>
    <w:rsid w:val="00512770"/>
    <w:rsid w:val="00512878"/>
    <w:rsid w:val="0051288F"/>
    <w:rsid w:val="00512963"/>
    <w:rsid w:val="00512983"/>
    <w:rsid w:val="005129B3"/>
    <w:rsid w:val="00512B22"/>
    <w:rsid w:val="00512B74"/>
    <w:rsid w:val="00512CDC"/>
    <w:rsid w:val="00512DEF"/>
    <w:rsid w:val="00512E37"/>
    <w:rsid w:val="00513037"/>
    <w:rsid w:val="0051315C"/>
    <w:rsid w:val="00513160"/>
    <w:rsid w:val="005131BA"/>
    <w:rsid w:val="0051329C"/>
    <w:rsid w:val="00513464"/>
    <w:rsid w:val="00513493"/>
    <w:rsid w:val="0051367A"/>
    <w:rsid w:val="00513780"/>
    <w:rsid w:val="00513991"/>
    <w:rsid w:val="00513A36"/>
    <w:rsid w:val="00513A5C"/>
    <w:rsid w:val="00513AD1"/>
    <w:rsid w:val="00513F60"/>
    <w:rsid w:val="005140F7"/>
    <w:rsid w:val="0051430D"/>
    <w:rsid w:val="00514381"/>
    <w:rsid w:val="005143B7"/>
    <w:rsid w:val="0051453C"/>
    <w:rsid w:val="00514684"/>
    <w:rsid w:val="0051480F"/>
    <w:rsid w:val="0051492C"/>
    <w:rsid w:val="00514953"/>
    <w:rsid w:val="00514A58"/>
    <w:rsid w:val="00514BE2"/>
    <w:rsid w:val="00514F41"/>
    <w:rsid w:val="0051513A"/>
    <w:rsid w:val="0051517A"/>
    <w:rsid w:val="00515265"/>
    <w:rsid w:val="00515288"/>
    <w:rsid w:val="0051539B"/>
    <w:rsid w:val="00515451"/>
    <w:rsid w:val="00515458"/>
    <w:rsid w:val="005156BB"/>
    <w:rsid w:val="0051599B"/>
    <w:rsid w:val="005159F6"/>
    <w:rsid w:val="00515AC2"/>
    <w:rsid w:val="00515BC7"/>
    <w:rsid w:val="00515DB7"/>
    <w:rsid w:val="00515E22"/>
    <w:rsid w:val="00515FB9"/>
    <w:rsid w:val="00516122"/>
    <w:rsid w:val="00516289"/>
    <w:rsid w:val="00516323"/>
    <w:rsid w:val="00516359"/>
    <w:rsid w:val="00516999"/>
    <w:rsid w:val="00516A3D"/>
    <w:rsid w:val="00516B06"/>
    <w:rsid w:val="00516B7E"/>
    <w:rsid w:val="00516BED"/>
    <w:rsid w:val="00516D09"/>
    <w:rsid w:val="005170AF"/>
    <w:rsid w:val="0051711E"/>
    <w:rsid w:val="00517329"/>
    <w:rsid w:val="00517364"/>
    <w:rsid w:val="005174D5"/>
    <w:rsid w:val="00517586"/>
    <w:rsid w:val="0051766C"/>
    <w:rsid w:val="00517682"/>
    <w:rsid w:val="005176D3"/>
    <w:rsid w:val="005176E1"/>
    <w:rsid w:val="005179C1"/>
    <w:rsid w:val="00517A63"/>
    <w:rsid w:val="00517AE0"/>
    <w:rsid w:val="00517C9A"/>
    <w:rsid w:val="00517DCD"/>
    <w:rsid w:val="00517E4F"/>
    <w:rsid w:val="005205BC"/>
    <w:rsid w:val="00520868"/>
    <w:rsid w:val="00520919"/>
    <w:rsid w:val="00520944"/>
    <w:rsid w:val="005209D2"/>
    <w:rsid w:val="00520A1E"/>
    <w:rsid w:val="00520B2E"/>
    <w:rsid w:val="00520DB6"/>
    <w:rsid w:val="00520E1D"/>
    <w:rsid w:val="005210E7"/>
    <w:rsid w:val="005211A6"/>
    <w:rsid w:val="00521361"/>
    <w:rsid w:val="005214A1"/>
    <w:rsid w:val="00521500"/>
    <w:rsid w:val="0052162A"/>
    <w:rsid w:val="00521665"/>
    <w:rsid w:val="005216AC"/>
    <w:rsid w:val="0052176C"/>
    <w:rsid w:val="00521849"/>
    <w:rsid w:val="005218AC"/>
    <w:rsid w:val="00521B57"/>
    <w:rsid w:val="00521CA6"/>
    <w:rsid w:val="00521F22"/>
    <w:rsid w:val="00522227"/>
    <w:rsid w:val="00522258"/>
    <w:rsid w:val="00522402"/>
    <w:rsid w:val="0052257A"/>
    <w:rsid w:val="005227CF"/>
    <w:rsid w:val="0052285E"/>
    <w:rsid w:val="00522964"/>
    <w:rsid w:val="00522B64"/>
    <w:rsid w:val="00522BC6"/>
    <w:rsid w:val="0052301E"/>
    <w:rsid w:val="005230B1"/>
    <w:rsid w:val="005231ED"/>
    <w:rsid w:val="00523284"/>
    <w:rsid w:val="005232F8"/>
    <w:rsid w:val="005233A4"/>
    <w:rsid w:val="00523434"/>
    <w:rsid w:val="00523594"/>
    <w:rsid w:val="0052359C"/>
    <w:rsid w:val="0052362F"/>
    <w:rsid w:val="00523670"/>
    <w:rsid w:val="0052379D"/>
    <w:rsid w:val="00523914"/>
    <w:rsid w:val="00523A32"/>
    <w:rsid w:val="00523A97"/>
    <w:rsid w:val="00523C8A"/>
    <w:rsid w:val="00523CB8"/>
    <w:rsid w:val="00523FC8"/>
    <w:rsid w:val="005240F1"/>
    <w:rsid w:val="0052421B"/>
    <w:rsid w:val="00524357"/>
    <w:rsid w:val="005243C9"/>
    <w:rsid w:val="00524604"/>
    <w:rsid w:val="005246C5"/>
    <w:rsid w:val="00524719"/>
    <w:rsid w:val="00524863"/>
    <w:rsid w:val="00524980"/>
    <w:rsid w:val="005249BE"/>
    <w:rsid w:val="005249E8"/>
    <w:rsid w:val="00524A26"/>
    <w:rsid w:val="00524BFE"/>
    <w:rsid w:val="00524C0D"/>
    <w:rsid w:val="00524C75"/>
    <w:rsid w:val="00524E45"/>
    <w:rsid w:val="00524FE4"/>
    <w:rsid w:val="00525053"/>
    <w:rsid w:val="00525060"/>
    <w:rsid w:val="00525196"/>
    <w:rsid w:val="00525290"/>
    <w:rsid w:val="005252B8"/>
    <w:rsid w:val="0052531D"/>
    <w:rsid w:val="00525466"/>
    <w:rsid w:val="0052573E"/>
    <w:rsid w:val="00525967"/>
    <w:rsid w:val="00525995"/>
    <w:rsid w:val="00525DB7"/>
    <w:rsid w:val="00525FED"/>
    <w:rsid w:val="0052609B"/>
    <w:rsid w:val="005261D2"/>
    <w:rsid w:val="005262FC"/>
    <w:rsid w:val="005269FF"/>
    <w:rsid w:val="00526A0A"/>
    <w:rsid w:val="00526B0B"/>
    <w:rsid w:val="00526D91"/>
    <w:rsid w:val="00526F4F"/>
    <w:rsid w:val="00527021"/>
    <w:rsid w:val="005272C0"/>
    <w:rsid w:val="00527418"/>
    <w:rsid w:val="00527436"/>
    <w:rsid w:val="0052744B"/>
    <w:rsid w:val="00527482"/>
    <w:rsid w:val="0052757E"/>
    <w:rsid w:val="005275CB"/>
    <w:rsid w:val="0052774A"/>
    <w:rsid w:val="0052780F"/>
    <w:rsid w:val="005278FC"/>
    <w:rsid w:val="005279C8"/>
    <w:rsid w:val="00527A7D"/>
    <w:rsid w:val="00527B90"/>
    <w:rsid w:val="00527BD5"/>
    <w:rsid w:val="00527E48"/>
    <w:rsid w:val="00527EE2"/>
    <w:rsid w:val="00530535"/>
    <w:rsid w:val="00530998"/>
    <w:rsid w:val="00530A67"/>
    <w:rsid w:val="00530B67"/>
    <w:rsid w:val="00530D6C"/>
    <w:rsid w:val="005313B6"/>
    <w:rsid w:val="005313D1"/>
    <w:rsid w:val="00531436"/>
    <w:rsid w:val="00531480"/>
    <w:rsid w:val="0053161F"/>
    <w:rsid w:val="00531639"/>
    <w:rsid w:val="00531931"/>
    <w:rsid w:val="005319E9"/>
    <w:rsid w:val="00531CC8"/>
    <w:rsid w:val="00531D60"/>
    <w:rsid w:val="00531EE1"/>
    <w:rsid w:val="00531F1D"/>
    <w:rsid w:val="00531FDF"/>
    <w:rsid w:val="00531FE7"/>
    <w:rsid w:val="00532026"/>
    <w:rsid w:val="00532038"/>
    <w:rsid w:val="00532241"/>
    <w:rsid w:val="00532308"/>
    <w:rsid w:val="0053237F"/>
    <w:rsid w:val="0053253E"/>
    <w:rsid w:val="005325E2"/>
    <w:rsid w:val="00532A48"/>
    <w:rsid w:val="00533392"/>
    <w:rsid w:val="00533430"/>
    <w:rsid w:val="00533607"/>
    <w:rsid w:val="005337F2"/>
    <w:rsid w:val="0053381E"/>
    <w:rsid w:val="005338EC"/>
    <w:rsid w:val="00533B8F"/>
    <w:rsid w:val="00533CAB"/>
    <w:rsid w:val="00533FAC"/>
    <w:rsid w:val="0053412D"/>
    <w:rsid w:val="00534447"/>
    <w:rsid w:val="0053451D"/>
    <w:rsid w:val="005348DE"/>
    <w:rsid w:val="005348F8"/>
    <w:rsid w:val="00534915"/>
    <w:rsid w:val="00534990"/>
    <w:rsid w:val="00534B93"/>
    <w:rsid w:val="00534BA7"/>
    <w:rsid w:val="00534F19"/>
    <w:rsid w:val="00535051"/>
    <w:rsid w:val="005351A9"/>
    <w:rsid w:val="005353B9"/>
    <w:rsid w:val="005354B0"/>
    <w:rsid w:val="005354F4"/>
    <w:rsid w:val="00535641"/>
    <w:rsid w:val="0053577C"/>
    <w:rsid w:val="00535840"/>
    <w:rsid w:val="005358B0"/>
    <w:rsid w:val="005358D6"/>
    <w:rsid w:val="005359B4"/>
    <w:rsid w:val="005359F0"/>
    <w:rsid w:val="00535A04"/>
    <w:rsid w:val="00535CE8"/>
    <w:rsid w:val="00535E31"/>
    <w:rsid w:val="00535EE1"/>
    <w:rsid w:val="00535F0C"/>
    <w:rsid w:val="00535F0F"/>
    <w:rsid w:val="00536167"/>
    <w:rsid w:val="0053620A"/>
    <w:rsid w:val="00536244"/>
    <w:rsid w:val="0053625F"/>
    <w:rsid w:val="005364F4"/>
    <w:rsid w:val="0053664F"/>
    <w:rsid w:val="00536715"/>
    <w:rsid w:val="005368B5"/>
    <w:rsid w:val="005369FE"/>
    <w:rsid w:val="00536B0F"/>
    <w:rsid w:val="00536BFA"/>
    <w:rsid w:val="00536C4D"/>
    <w:rsid w:val="00536E32"/>
    <w:rsid w:val="00536EE9"/>
    <w:rsid w:val="0053707F"/>
    <w:rsid w:val="0053723D"/>
    <w:rsid w:val="005372F3"/>
    <w:rsid w:val="0053738C"/>
    <w:rsid w:val="00537442"/>
    <w:rsid w:val="0053747D"/>
    <w:rsid w:val="005374A8"/>
    <w:rsid w:val="005376BF"/>
    <w:rsid w:val="00537798"/>
    <w:rsid w:val="00537972"/>
    <w:rsid w:val="0053797A"/>
    <w:rsid w:val="005379C9"/>
    <w:rsid w:val="00537A1E"/>
    <w:rsid w:val="00537ADA"/>
    <w:rsid w:val="00537E15"/>
    <w:rsid w:val="00537ED8"/>
    <w:rsid w:val="005402C0"/>
    <w:rsid w:val="00540376"/>
    <w:rsid w:val="005403C4"/>
    <w:rsid w:val="0054040F"/>
    <w:rsid w:val="00540553"/>
    <w:rsid w:val="00540783"/>
    <w:rsid w:val="005407EF"/>
    <w:rsid w:val="00540849"/>
    <w:rsid w:val="005408B7"/>
    <w:rsid w:val="00540BA7"/>
    <w:rsid w:val="00540D96"/>
    <w:rsid w:val="0054105F"/>
    <w:rsid w:val="00541366"/>
    <w:rsid w:val="0054139C"/>
    <w:rsid w:val="005413CA"/>
    <w:rsid w:val="005414AC"/>
    <w:rsid w:val="0054172C"/>
    <w:rsid w:val="0054189F"/>
    <w:rsid w:val="00541941"/>
    <w:rsid w:val="005419A3"/>
    <w:rsid w:val="005419D3"/>
    <w:rsid w:val="00541A56"/>
    <w:rsid w:val="00541A5C"/>
    <w:rsid w:val="00541C56"/>
    <w:rsid w:val="0054209B"/>
    <w:rsid w:val="005421E2"/>
    <w:rsid w:val="005421EB"/>
    <w:rsid w:val="005423AA"/>
    <w:rsid w:val="005423CC"/>
    <w:rsid w:val="00542466"/>
    <w:rsid w:val="0054247A"/>
    <w:rsid w:val="00542626"/>
    <w:rsid w:val="00542713"/>
    <w:rsid w:val="00542773"/>
    <w:rsid w:val="0054279C"/>
    <w:rsid w:val="00542A7D"/>
    <w:rsid w:val="00542AEA"/>
    <w:rsid w:val="00542B37"/>
    <w:rsid w:val="00542BF5"/>
    <w:rsid w:val="00542DD8"/>
    <w:rsid w:val="00543082"/>
    <w:rsid w:val="005431DA"/>
    <w:rsid w:val="0054339B"/>
    <w:rsid w:val="00543648"/>
    <w:rsid w:val="005437C3"/>
    <w:rsid w:val="0054394A"/>
    <w:rsid w:val="005439A2"/>
    <w:rsid w:val="00543A15"/>
    <w:rsid w:val="00543AA5"/>
    <w:rsid w:val="00543B2C"/>
    <w:rsid w:val="00543BF5"/>
    <w:rsid w:val="00543C48"/>
    <w:rsid w:val="00543EE4"/>
    <w:rsid w:val="00544202"/>
    <w:rsid w:val="005443CC"/>
    <w:rsid w:val="00544585"/>
    <w:rsid w:val="00544597"/>
    <w:rsid w:val="005445BA"/>
    <w:rsid w:val="005445E1"/>
    <w:rsid w:val="00544773"/>
    <w:rsid w:val="005448C9"/>
    <w:rsid w:val="0054491E"/>
    <w:rsid w:val="00544A58"/>
    <w:rsid w:val="00544C47"/>
    <w:rsid w:val="005450B3"/>
    <w:rsid w:val="00545275"/>
    <w:rsid w:val="00545421"/>
    <w:rsid w:val="0054587D"/>
    <w:rsid w:val="005458DF"/>
    <w:rsid w:val="00545B8D"/>
    <w:rsid w:val="00545E4F"/>
    <w:rsid w:val="00545EFC"/>
    <w:rsid w:val="00546146"/>
    <w:rsid w:val="00546159"/>
    <w:rsid w:val="005461F6"/>
    <w:rsid w:val="00546277"/>
    <w:rsid w:val="005464FF"/>
    <w:rsid w:val="005467C3"/>
    <w:rsid w:val="005467EE"/>
    <w:rsid w:val="00546954"/>
    <w:rsid w:val="0054698A"/>
    <w:rsid w:val="00546A14"/>
    <w:rsid w:val="00546A22"/>
    <w:rsid w:val="00546CFA"/>
    <w:rsid w:val="00546D30"/>
    <w:rsid w:val="00546EB5"/>
    <w:rsid w:val="00546F71"/>
    <w:rsid w:val="00546FE2"/>
    <w:rsid w:val="00547039"/>
    <w:rsid w:val="00547183"/>
    <w:rsid w:val="00547407"/>
    <w:rsid w:val="0054744D"/>
    <w:rsid w:val="00547859"/>
    <w:rsid w:val="0054786F"/>
    <w:rsid w:val="005478E0"/>
    <w:rsid w:val="00547901"/>
    <w:rsid w:val="005479DF"/>
    <w:rsid w:val="00547A1E"/>
    <w:rsid w:val="00547F52"/>
    <w:rsid w:val="0055006A"/>
    <w:rsid w:val="00550123"/>
    <w:rsid w:val="005502F0"/>
    <w:rsid w:val="0055048B"/>
    <w:rsid w:val="005504D5"/>
    <w:rsid w:val="00550511"/>
    <w:rsid w:val="00550550"/>
    <w:rsid w:val="005506F3"/>
    <w:rsid w:val="00550760"/>
    <w:rsid w:val="00550818"/>
    <w:rsid w:val="00550867"/>
    <w:rsid w:val="005508E8"/>
    <w:rsid w:val="005509BF"/>
    <w:rsid w:val="005509E2"/>
    <w:rsid w:val="00550B5E"/>
    <w:rsid w:val="00550BC4"/>
    <w:rsid w:val="00550C12"/>
    <w:rsid w:val="00550C26"/>
    <w:rsid w:val="00550CBE"/>
    <w:rsid w:val="00551243"/>
    <w:rsid w:val="00551339"/>
    <w:rsid w:val="005514A8"/>
    <w:rsid w:val="0055168C"/>
    <w:rsid w:val="005516E6"/>
    <w:rsid w:val="005518BD"/>
    <w:rsid w:val="00551BA4"/>
    <w:rsid w:val="00551C18"/>
    <w:rsid w:val="00551C32"/>
    <w:rsid w:val="00551C75"/>
    <w:rsid w:val="00552014"/>
    <w:rsid w:val="005521CA"/>
    <w:rsid w:val="00552217"/>
    <w:rsid w:val="0055235C"/>
    <w:rsid w:val="005524B8"/>
    <w:rsid w:val="00552549"/>
    <w:rsid w:val="00552607"/>
    <w:rsid w:val="0055286A"/>
    <w:rsid w:val="00552901"/>
    <w:rsid w:val="00552A6D"/>
    <w:rsid w:val="00552E89"/>
    <w:rsid w:val="00552FCD"/>
    <w:rsid w:val="00552FFF"/>
    <w:rsid w:val="00553015"/>
    <w:rsid w:val="005530CA"/>
    <w:rsid w:val="005535D4"/>
    <w:rsid w:val="0055363A"/>
    <w:rsid w:val="00553731"/>
    <w:rsid w:val="00553915"/>
    <w:rsid w:val="00553B8D"/>
    <w:rsid w:val="00553C21"/>
    <w:rsid w:val="00553C41"/>
    <w:rsid w:val="00553C59"/>
    <w:rsid w:val="00553C62"/>
    <w:rsid w:val="00553D18"/>
    <w:rsid w:val="00553EE9"/>
    <w:rsid w:val="00553F83"/>
    <w:rsid w:val="00554218"/>
    <w:rsid w:val="005542E5"/>
    <w:rsid w:val="00554303"/>
    <w:rsid w:val="0055434A"/>
    <w:rsid w:val="0055448A"/>
    <w:rsid w:val="005544C3"/>
    <w:rsid w:val="00554637"/>
    <w:rsid w:val="00554A19"/>
    <w:rsid w:val="00554A64"/>
    <w:rsid w:val="00554AD5"/>
    <w:rsid w:val="00554B13"/>
    <w:rsid w:val="00554C37"/>
    <w:rsid w:val="00554DC7"/>
    <w:rsid w:val="00554EC6"/>
    <w:rsid w:val="005550D5"/>
    <w:rsid w:val="005552D2"/>
    <w:rsid w:val="00555449"/>
    <w:rsid w:val="005555AE"/>
    <w:rsid w:val="00555623"/>
    <w:rsid w:val="005557B8"/>
    <w:rsid w:val="00555AB6"/>
    <w:rsid w:val="00556031"/>
    <w:rsid w:val="005560B2"/>
    <w:rsid w:val="005560BB"/>
    <w:rsid w:val="0055618B"/>
    <w:rsid w:val="00556216"/>
    <w:rsid w:val="0055623C"/>
    <w:rsid w:val="00556721"/>
    <w:rsid w:val="005567AE"/>
    <w:rsid w:val="00556853"/>
    <w:rsid w:val="0055693F"/>
    <w:rsid w:val="005569D5"/>
    <w:rsid w:val="00556B9A"/>
    <w:rsid w:val="00556BC2"/>
    <w:rsid w:val="00556BE7"/>
    <w:rsid w:val="00556C86"/>
    <w:rsid w:val="00556D21"/>
    <w:rsid w:val="0055703F"/>
    <w:rsid w:val="00557057"/>
    <w:rsid w:val="005573C3"/>
    <w:rsid w:val="005574C7"/>
    <w:rsid w:val="00557651"/>
    <w:rsid w:val="00557751"/>
    <w:rsid w:val="00557947"/>
    <w:rsid w:val="0056006C"/>
    <w:rsid w:val="0056018B"/>
    <w:rsid w:val="005601C3"/>
    <w:rsid w:val="005602FF"/>
    <w:rsid w:val="005603B4"/>
    <w:rsid w:val="005605C0"/>
    <w:rsid w:val="005605FD"/>
    <w:rsid w:val="005607DA"/>
    <w:rsid w:val="005608D0"/>
    <w:rsid w:val="00560928"/>
    <w:rsid w:val="00560ACA"/>
    <w:rsid w:val="00560BF4"/>
    <w:rsid w:val="00560DF2"/>
    <w:rsid w:val="00560E6A"/>
    <w:rsid w:val="00560EE2"/>
    <w:rsid w:val="00560EEB"/>
    <w:rsid w:val="00560F62"/>
    <w:rsid w:val="005610E0"/>
    <w:rsid w:val="005612C4"/>
    <w:rsid w:val="0056147C"/>
    <w:rsid w:val="00561726"/>
    <w:rsid w:val="00561A64"/>
    <w:rsid w:val="00561B17"/>
    <w:rsid w:val="00561B8A"/>
    <w:rsid w:val="00561BEC"/>
    <w:rsid w:val="00561C85"/>
    <w:rsid w:val="00561E8C"/>
    <w:rsid w:val="005620B9"/>
    <w:rsid w:val="00562426"/>
    <w:rsid w:val="0056245A"/>
    <w:rsid w:val="00562499"/>
    <w:rsid w:val="0056254A"/>
    <w:rsid w:val="00562699"/>
    <w:rsid w:val="005627FC"/>
    <w:rsid w:val="00562950"/>
    <w:rsid w:val="00562972"/>
    <w:rsid w:val="00562BB0"/>
    <w:rsid w:val="00562E7B"/>
    <w:rsid w:val="00562F12"/>
    <w:rsid w:val="005634B1"/>
    <w:rsid w:val="00563524"/>
    <w:rsid w:val="005636BE"/>
    <w:rsid w:val="005636D1"/>
    <w:rsid w:val="005636E4"/>
    <w:rsid w:val="00563729"/>
    <w:rsid w:val="00563BAF"/>
    <w:rsid w:val="00563C42"/>
    <w:rsid w:val="00563CC4"/>
    <w:rsid w:val="00563D98"/>
    <w:rsid w:val="00563DDD"/>
    <w:rsid w:val="00563E4C"/>
    <w:rsid w:val="00563F21"/>
    <w:rsid w:val="0056403F"/>
    <w:rsid w:val="00564130"/>
    <w:rsid w:val="005644FD"/>
    <w:rsid w:val="00564536"/>
    <w:rsid w:val="0056456E"/>
    <w:rsid w:val="00564618"/>
    <w:rsid w:val="005647FA"/>
    <w:rsid w:val="005648C9"/>
    <w:rsid w:val="005648F3"/>
    <w:rsid w:val="0056490D"/>
    <w:rsid w:val="005649E3"/>
    <w:rsid w:val="00564B10"/>
    <w:rsid w:val="00564D99"/>
    <w:rsid w:val="00564DE7"/>
    <w:rsid w:val="0056510F"/>
    <w:rsid w:val="0056515D"/>
    <w:rsid w:val="00565412"/>
    <w:rsid w:val="00565534"/>
    <w:rsid w:val="00565591"/>
    <w:rsid w:val="005655F7"/>
    <w:rsid w:val="0056578B"/>
    <w:rsid w:val="005657AA"/>
    <w:rsid w:val="005657E2"/>
    <w:rsid w:val="00565A5F"/>
    <w:rsid w:val="00565AFE"/>
    <w:rsid w:val="00565C8C"/>
    <w:rsid w:val="00566042"/>
    <w:rsid w:val="005660E0"/>
    <w:rsid w:val="00566123"/>
    <w:rsid w:val="00566159"/>
    <w:rsid w:val="00566595"/>
    <w:rsid w:val="005667EE"/>
    <w:rsid w:val="00566BAF"/>
    <w:rsid w:val="00566CAA"/>
    <w:rsid w:val="00566CFB"/>
    <w:rsid w:val="00566EEA"/>
    <w:rsid w:val="00567019"/>
    <w:rsid w:val="00567058"/>
    <w:rsid w:val="005670F2"/>
    <w:rsid w:val="00567115"/>
    <w:rsid w:val="0056718D"/>
    <w:rsid w:val="005671A8"/>
    <w:rsid w:val="005671DE"/>
    <w:rsid w:val="0056726D"/>
    <w:rsid w:val="00567315"/>
    <w:rsid w:val="005674B8"/>
    <w:rsid w:val="00567631"/>
    <w:rsid w:val="00567697"/>
    <w:rsid w:val="0056796E"/>
    <w:rsid w:val="005679A5"/>
    <w:rsid w:val="005679BD"/>
    <w:rsid w:val="00567A80"/>
    <w:rsid w:val="00567AA2"/>
    <w:rsid w:val="00567ABB"/>
    <w:rsid w:val="00567AD9"/>
    <w:rsid w:val="00567B8F"/>
    <w:rsid w:val="00567CA7"/>
    <w:rsid w:val="00567CB6"/>
    <w:rsid w:val="00567D7B"/>
    <w:rsid w:val="00567E54"/>
    <w:rsid w:val="00567F62"/>
    <w:rsid w:val="00567F9F"/>
    <w:rsid w:val="00567FB0"/>
    <w:rsid w:val="00570051"/>
    <w:rsid w:val="00570205"/>
    <w:rsid w:val="00570297"/>
    <w:rsid w:val="00570484"/>
    <w:rsid w:val="00570780"/>
    <w:rsid w:val="005707B9"/>
    <w:rsid w:val="00570958"/>
    <w:rsid w:val="005709A4"/>
    <w:rsid w:val="00570A05"/>
    <w:rsid w:val="00570BF0"/>
    <w:rsid w:val="00570CA1"/>
    <w:rsid w:val="00570E0E"/>
    <w:rsid w:val="00570FCF"/>
    <w:rsid w:val="00570FF2"/>
    <w:rsid w:val="0057108F"/>
    <w:rsid w:val="00571161"/>
    <w:rsid w:val="005716D6"/>
    <w:rsid w:val="00571860"/>
    <w:rsid w:val="00571D87"/>
    <w:rsid w:val="00571DCB"/>
    <w:rsid w:val="00571E75"/>
    <w:rsid w:val="00571EF4"/>
    <w:rsid w:val="0057219C"/>
    <w:rsid w:val="005722FC"/>
    <w:rsid w:val="00572357"/>
    <w:rsid w:val="00572494"/>
    <w:rsid w:val="00572503"/>
    <w:rsid w:val="00572575"/>
    <w:rsid w:val="005726DB"/>
    <w:rsid w:val="005728A7"/>
    <w:rsid w:val="005729B1"/>
    <w:rsid w:val="00572BA8"/>
    <w:rsid w:val="00572C77"/>
    <w:rsid w:val="00572FDF"/>
    <w:rsid w:val="00572FE2"/>
    <w:rsid w:val="0057311C"/>
    <w:rsid w:val="0057329C"/>
    <w:rsid w:val="005736B8"/>
    <w:rsid w:val="0057388F"/>
    <w:rsid w:val="00573942"/>
    <w:rsid w:val="00573C25"/>
    <w:rsid w:val="00573F62"/>
    <w:rsid w:val="005740CB"/>
    <w:rsid w:val="00574432"/>
    <w:rsid w:val="005744ED"/>
    <w:rsid w:val="00574512"/>
    <w:rsid w:val="00574748"/>
    <w:rsid w:val="00574964"/>
    <w:rsid w:val="00574AFA"/>
    <w:rsid w:val="00574E01"/>
    <w:rsid w:val="00574F4A"/>
    <w:rsid w:val="005750F3"/>
    <w:rsid w:val="005752E7"/>
    <w:rsid w:val="00575469"/>
    <w:rsid w:val="00575525"/>
    <w:rsid w:val="00575660"/>
    <w:rsid w:val="00575831"/>
    <w:rsid w:val="00575947"/>
    <w:rsid w:val="005759B2"/>
    <w:rsid w:val="005759DE"/>
    <w:rsid w:val="00575AA1"/>
    <w:rsid w:val="00575AF5"/>
    <w:rsid w:val="00575B81"/>
    <w:rsid w:val="00575CC4"/>
    <w:rsid w:val="00575CD0"/>
    <w:rsid w:val="00575CF2"/>
    <w:rsid w:val="00575F2B"/>
    <w:rsid w:val="0057612B"/>
    <w:rsid w:val="005762E8"/>
    <w:rsid w:val="0057642A"/>
    <w:rsid w:val="00576458"/>
    <w:rsid w:val="00576758"/>
    <w:rsid w:val="00576797"/>
    <w:rsid w:val="005767D5"/>
    <w:rsid w:val="00576B8C"/>
    <w:rsid w:val="00576F16"/>
    <w:rsid w:val="00576F70"/>
    <w:rsid w:val="00577005"/>
    <w:rsid w:val="0057724F"/>
    <w:rsid w:val="00577401"/>
    <w:rsid w:val="00577675"/>
    <w:rsid w:val="005778F2"/>
    <w:rsid w:val="00577A75"/>
    <w:rsid w:val="00577B85"/>
    <w:rsid w:val="00577C30"/>
    <w:rsid w:val="00577C6C"/>
    <w:rsid w:val="00577D17"/>
    <w:rsid w:val="00577E6E"/>
    <w:rsid w:val="00577F4C"/>
    <w:rsid w:val="005801D2"/>
    <w:rsid w:val="005802A9"/>
    <w:rsid w:val="005803BC"/>
    <w:rsid w:val="00580463"/>
    <w:rsid w:val="00580830"/>
    <w:rsid w:val="0058098C"/>
    <w:rsid w:val="00580D35"/>
    <w:rsid w:val="0058105F"/>
    <w:rsid w:val="00581089"/>
    <w:rsid w:val="0058115A"/>
    <w:rsid w:val="00581337"/>
    <w:rsid w:val="00581347"/>
    <w:rsid w:val="0058145D"/>
    <w:rsid w:val="0058148E"/>
    <w:rsid w:val="0058148F"/>
    <w:rsid w:val="00581581"/>
    <w:rsid w:val="005816D2"/>
    <w:rsid w:val="0058170D"/>
    <w:rsid w:val="00581C28"/>
    <w:rsid w:val="00581C78"/>
    <w:rsid w:val="00581C92"/>
    <w:rsid w:val="00581E72"/>
    <w:rsid w:val="00581EE9"/>
    <w:rsid w:val="005820FB"/>
    <w:rsid w:val="00582121"/>
    <w:rsid w:val="00582480"/>
    <w:rsid w:val="0058250E"/>
    <w:rsid w:val="00582542"/>
    <w:rsid w:val="00582591"/>
    <w:rsid w:val="005825E5"/>
    <w:rsid w:val="005829DD"/>
    <w:rsid w:val="00582C1C"/>
    <w:rsid w:val="00582C7A"/>
    <w:rsid w:val="00582D36"/>
    <w:rsid w:val="00582FB4"/>
    <w:rsid w:val="00583384"/>
    <w:rsid w:val="005833AA"/>
    <w:rsid w:val="005834D0"/>
    <w:rsid w:val="00583935"/>
    <w:rsid w:val="00583A74"/>
    <w:rsid w:val="00583AAA"/>
    <w:rsid w:val="00583CCD"/>
    <w:rsid w:val="00583D99"/>
    <w:rsid w:val="00583EBB"/>
    <w:rsid w:val="00583EEC"/>
    <w:rsid w:val="00584041"/>
    <w:rsid w:val="0058411D"/>
    <w:rsid w:val="00584238"/>
    <w:rsid w:val="00584263"/>
    <w:rsid w:val="005843FA"/>
    <w:rsid w:val="00584414"/>
    <w:rsid w:val="00584531"/>
    <w:rsid w:val="0058459F"/>
    <w:rsid w:val="005848D0"/>
    <w:rsid w:val="005849A8"/>
    <w:rsid w:val="005849B7"/>
    <w:rsid w:val="00584A32"/>
    <w:rsid w:val="00584B10"/>
    <w:rsid w:val="00584B2C"/>
    <w:rsid w:val="00584BF5"/>
    <w:rsid w:val="00584C44"/>
    <w:rsid w:val="00584C87"/>
    <w:rsid w:val="00584EDC"/>
    <w:rsid w:val="00585231"/>
    <w:rsid w:val="00585756"/>
    <w:rsid w:val="00585823"/>
    <w:rsid w:val="00585938"/>
    <w:rsid w:val="00585A4A"/>
    <w:rsid w:val="00585D22"/>
    <w:rsid w:val="00585D5F"/>
    <w:rsid w:val="00585ED4"/>
    <w:rsid w:val="00586087"/>
    <w:rsid w:val="00586159"/>
    <w:rsid w:val="00586311"/>
    <w:rsid w:val="005864B8"/>
    <w:rsid w:val="00586533"/>
    <w:rsid w:val="005866D9"/>
    <w:rsid w:val="0058675D"/>
    <w:rsid w:val="0058690E"/>
    <w:rsid w:val="00586973"/>
    <w:rsid w:val="005869F6"/>
    <w:rsid w:val="00586B15"/>
    <w:rsid w:val="00586CEF"/>
    <w:rsid w:val="00586E35"/>
    <w:rsid w:val="0058706B"/>
    <w:rsid w:val="005871AF"/>
    <w:rsid w:val="00587302"/>
    <w:rsid w:val="005873C7"/>
    <w:rsid w:val="005873E3"/>
    <w:rsid w:val="005877BD"/>
    <w:rsid w:val="00587984"/>
    <w:rsid w:val="005879E5"/>
    <w:rsid w:val="005879FA"/>
    <w:rsid w:val="00587A02"/>
    <w:rsid w:val="00587A12"/>
    <w:rsid w:val="00587AFF"/>
    <w:rsid w:val="00587B64"/>
    <w:rsid w:val="00587BF2"/>
    <w:rsid w:val="00587D2A"/>
    <w:rsid w:val="00590038"/>
    <w:rsid w:val="0059008C"/>
    <w:rsid w:val="00590327"/>
    <w:rsid w:val="005905E1"/>
    <w:rsid w:val="005906DD"/>
    <w:rsid w:val="00590B3D"/>
    <w:rsid w:val="00590D6E"/>
    <w:rsid w:val="00590E00"/>
    <w:rsid w:val="00590EC8"/>
    <w:rsid w:val="00590ECE"/>
    <w:rsid w:val="00591021"/>
    <w:rsid w:val="00591299"/>
    <w:rsid w:val="00591310"/>
    <w:rsid w:val="00591442"/>
    <w:rsid w:val="00591593"/>
    <w:rsid w:val="00591683"/>
    <w:rsid w:val="005918CF"/>
    <w:rsid w:val="00591E63"/>
    <w:rsid w:val="00591E85"/>
    <w:rsid w:val="00591EA3"/>
    <w:rsid w:val="00592075"/>
    <w:rsid w:val="00592260"/>
    <w:rsid w:val="00592575"/>
    <w:rsid w:val="005927A1"/>
    <w:rsid w:val="0059284A"/>
    <w:rsid w:val="00592B4E"/>
    <w:rsid w:val="00592B67"/>
    <w:rsid w:val="00592BCF"/>
    <w:rsid w:val="00592C63"/>
    <w:rsid w:val="00592C7E"/>
    <w:rsid w:val="00592D04"/>
    <w:rsid w:val="00592D85"/>
    <w:rsid w:val="00592F6E"/>
    <w:rsid w:val="00592F84"/>
    <w:rsid w:val="005930D3"/>
    <w:rsid w:val="00593534"/>
    <w:rsid w:val="00593544"/>
    <w:rsid w:val="00593798"/>
    <w:rsid w:val="005938D0"/>
    <w:rsid w:val="005939F7"/>
    <w:rsid w:val="00593A5F"/>
    <w:rsid w:val="00593E27"/>
    <w:rsid w:val="00593EFF"/>
    <w:rsid w:val="00594144"/>
    <w:rsid w:val="005941E6"/>
    <w:rsid w:val="00594202"/>
    <w:rsid w:val="00594236"/>
    <w:rsid w:val="0059423A"/>
    <w:rsid w:val="0059452B"/>
    <w:rsid w:val="00594604"/>
    <w:rsid w:val="005946FC"/>
    <w:rsid w:val="0059487A"/>
    <w:rsid w:val="00594945"/>
    <w:rsid w:val="00594A97"/>
    <w:rsid w:val="00594B91"/>
    <w:rsid w:val="00594E6D"/>
    <w:rsid w:val="005950EB"/>
    <w:rsid w:val="00595273"/>
    <w:rsid w:val="00595397"/>
    <w:rsid w:val="005954A2"/>
    <w:rsid w:val="005954A5"/>
    <w:rsid w:val="0059576E"/>
    <w:rsid w:val="005957C7"/>
    <w:rsid w:val="005957F6"/>
    <w:rsid w:val="00595847"/>
    <w:rsid w:val="005958A7"/>
    <w:rsid w:val="00595A52"/>
    <w:rsid w:val="00595C90"/>
    <w:rsid w:val="00595CF1"/>
    <w:rsid w:val="00595D17"/>
    <w:rsid w:val="00595E6B"/>
    <w:rsid w:val="00595FA6"/>
    <w:rsid w:val="00596455"/>
    <w:rsid w:val="00596536"/>
    <w:rsid w:val="00596620"/>
    <w:rsid w:val="00596691"/>
    <w:rsid w:val="005966D1"/>
    <w:rsid w:val="0059673C"/>
    <w:rsid w:val="00596747"/>
    <w:rsid w:val="005967D5"/>
    <w:rsid w:val="00596ACA"/>
    <w:rsid w:val="00596B0F"/>
    <w:rsid w:val="00596C47"/>
    <w:rsid w:val="00596C58"/>
    <w:rsid w:val="00596DBB"/>
    <w:rsid w:val="005970D4"/>
    <w:rsid w:val="00597148"/>
    <w:rsid w:val="00597251"/>
    <w:rsid w:val="005975E3"/>
    <w:rsid w:val="00597672"/>
    <w:rsid w:val="0059769A"/>
    <w:rsid w:val="005978A9"/>
    <w:rsid w:val="00597946"/>
    <w:rsid w:val="00597992"/>
    <w:rsid w:val="00597B9A"/>
    <w:rsid w:val="00597C21"/>
    <w:rsid w:val="00597C4D"/>
    <w:rsid w:val="00597CD1"/>
    <w:rsid w:val="00597E5D"/>
    <w:rsid w:val="005A0183"/>
    <w:rsid w:val="005A029F"/>
    <w:rsid w:val="005A0453"/>
    <w:rsid w:val="005A0599"/>
    <w:rsid w:val="005A09B6"/>
    <w:rsid w:val="005A0A01"/>
    <w:rsid w:val="005A0A26"/>
    <w:rsid w:val="005A0E17"/>
    <w:rsid w:val="005A0E76"/>
    <w:rsid w:val="005A0FF9"/>
    <w:rsid w:val="005A1173"/>
    <w:rsid w:val="005A1286"/>
    <w:rsid w:val="005A12D3"/>
    <w:rsid w:val="005A167F"/>
    <w:rsid w:val="005A1804"/>
    <w:rsid w:val="005A1840"/>
    <w:rsid w:val="005A187C"/>
    <w:rsid w:val="005A198E"/>
    <w:rsid w:val="005A19C8"/>
    <w:rsid w:val="005A1A31"/>
    <w:rsid w:val="005A1DE1"/>
    <w:rsid w:val="005A1E64"/>
    <w:rsid w:val="005A1F81"/>
    <w:rsid w:val="005A20E1"/>
    <w:rsid w:val="005A214B"/>
    <w:rsid w:val="005A22DC"/>
    <w:rsid w:val="005A2416"/>
    <w:rsid w:val="005A262C"/>
    <w:rsid w:val="005A2684"/>
    <w:rsid w:val="005A2731"/>
    <w:rsid w:val="005A28FE"/>
    <w:rsid w:val="005A291E"/>
    <w:rsid w:val="005A29A7"/>
    <w:rsid w:val="005A2C12"/>
    <w:rsid w:val="005A2DB6"/>
    <w:rsid w:val="005A3210"/>
    <w:rsid w:val="005A32F4"/>
    <w:rsid w:val="005A33F5"/>
    <w:rsid w:val="005A341B"/>
    <w:rsid w:val="005A3679"/>
    <w:rsid w:val="005A36DB"/>
    <w:rsid w:val="005A375A"/>
    <w:rsid w:val="005A3839"/>
    <w:rsid w:val="005A39DD"/>
    <w:rsid w:val="005A3A62"/>
    <w:rsid w:val="005A3BF1"/>
    <w:rsid w:val="005A3CA1"/>
    <w:rsid w:val="005A3D56"/>
    <w:rsid w:val="005A3D6A"/>
    <w:rsid w:val="005A3DA4"/>
    <w:rsid w:val="005A3DF0"/>
    <w:rsid w:val="005A3E06"/>
    <w:rsid w:val="005A3EB7"/>
    <w:rsid w:val="005A404C"/>
    <w:rsid w:val="005A40BE"/>
    <w:rsid w:val="005A41B3"/>
    <w:rsid w:val="005A4242"/>
    <w:rsid w:val="005A43AA"/>
    <w:rsid w:val="005A45FE"/>
    <w:rsid w:val="005A47E6"/>
    <w:rsid w:val="005A4801"/>
    <w:rsid w:val="005A4814"/>
    <w:rsid w:val="005A4902"/>
    <w:rsid w:val="005A4A20"/>
    <w:rsid w:val="005A4F79"/>
    <w:rsid w:val="005A50C8"/>
    <w:rsid w:val="005A51E0"/>
    <w:rsid w:val="005A5288"/>
    <w:rsid w:val="005A53E2"/>
    <w:rsid w:val="005A5420"/>
    <w:rsid w:val="005A5456"/>
    <w:rsid w:val="005A5608"/>
    <w:rsid w:val="005A566F"/>
    <w:rsid w:val="005A56CE"/>
    <w:rsid w:val="005A5733"/>
    <w:rsid w:val="005A5830"/>
    <w:rsid w:val="005A5877"/>
    <w:rsid w:val="005A5961"/>
    <w:rsid w:val="005A5CFE"/>
    <w:rsid w:val="005A5E85"/>
    <w:rsid w:val="005A5EAF"/>
    <w:rsid w:val="005A5F37"/>
    <w:rsid w:val="005A60A0"/>
    <w:rsid w:val="005A60B0"/>
    <w:rsid w:val="005A60DE"/>
    <w:rsid w:val="005A61A2"/>
    <w:rsid w:val="005A64D8"/>
    <w:rsid w:val="005A6500"/>
    <w:rsid w:val="005A6556"/>
    <w:rsid w:val="005A6574"/>
    <w:rsid w:val="005A676F"/>
    <w:rsid w:val="005A68C4"/>
    <w:rsid w:val="005A6B60"/>
    <w:rsid w:val="005A6D55"/>
    <w:rsid w:val="005A6DEA"/>
    <w:rsid w:val="005A6E51"/>
    <w:rsid w:val="005A6E65"/>
    <w:rsid w:val="005A6EDC"/>
    <w:rsid w:val="005A6F66"/>
    <w:rsid w:val="005A6FC8"/>
    <w:rsid w:val="005A704E"/>
    <w:rsid w:val="005A707D"/>
    <w:rsid w:val="005A7243"/>
    <w:rsid w:val="005A7423"/>
    <w:rsid w:val="005A76F5"/>
    <w:rsid w:val="005A77BD"/>
    <w:rsid w:val="005A7858"/>
    <w:rsid w:val="005A785F"/>
    <w:rsid w:val="005A7884"/>
    <w:rsid w:val="005A79FA"/>
    <w:rsid w:val="005A7B18"/>
    <w:rsid w:val="005A7CD4"/>
    <w:rsid w:val="005A7D6C"/>
    <w:rsid w:val="005A7F5F"/>
    <w:rsid w:val="005B00C4"/>
    <w:rsid w:val="005B059B"/>
    <w:rsid w:val="005B05E7"/>
    <w:rsid w:val="005B06D9"/>
    <w:rsid w:val="005B08A7"/>
    <w:rsid w:val="005B0B65"/>
    <w:rsid w:val="005B0DBD"/>
    <w:rsid w:val="005B0DF9"/>
    <w:rsid w:val="005B0FF1"/>
    <w:rsid w:val="005B0FF6"/>
    <w:rsid w:val="005B1363"/>
    <w:rsid w:val="005B13D6"/>
    <w:rsid w:val="005B1461"/>
    <w:rsid w:val="005B14C4"/>
    <w:rsid w:val="005B1557"/>
    <w:rsid w:val="005B15F8"/>
    <w:rsid w:val="005B1875"/>
    <w:rsid w:val="005B189A"/>
    <w:rsid w:val="005B19A0"/>
    <w:rsid w:val="005B19EC"/>
    <w:rsid w:val="005B1A75"/>
    <w:rsid w:val="005B1B6C"/>
    <w:rsid w:val="005B1D9E"/>
    <w:rsid w:val="005B1E42"/>
    <w:rsid w:val="005B1E66"/>
    <w:rsid w:val="005B2047"/>
    <w:rsid w:val="005B21F6"/>
    <w:rsid w:val="005B22BF"/>
    <w:rsid w:val="005B248A"/>
    <w:rsid w:val="005B24A8"/>
    <w:rsid w:val="005B257F"/>
    <w:rsid w:val="005B25B7"/>
    <w:rsid w:val="005B25E6"/>
    <w:rsid w:val="005B25F8"/>
    <w:rsid w:val="005B265A"/>
    <w:rsid w:val="005B26D8"/>
    <w:rsid w:val="005B2929"/>
    <w:rsid w:val="005B2949"/>
    <w:rsid w:val="005B2976"/>
    <w:rsid w:val="005B2A0E"/>
    <w:rsid w:val="005B2ABD"/>
    <w:rsid w:val="005B2BBD"/>
    <w:rsid w:val="005B2C65"/>
    <w:rsid w:val="005B30F2"/>
    <w:rsid w:val="005B3399"/>
    <w:rsid w:val="005B33AA"/>
    <w:rsid w:val="005B34AF"/>
    <w:rsid w:val="005B35A6"/>
    <w:rsid w:val="005B3673"/>
    <w:rsid w:val="005B3929"/>
    <w:rsid w:val="005B3B1E"/>
    <w:rsid w:val="005B3BA5"/>
    <w:rsid w:val="005B3C14"/>
    <w:rsid w:val="005B3D12"/>
    <w:rsid w:val="005B3D3E"/>
    <w:rsid w:val="005B427A"/>
    <w:rsid w:val="005B42C7"/>
    <w:rsid w:val="005B4352"/>
    <w:rsid w:val="005B44BD"/>
    <w:rsid w:val="005B44E9"/>
    <w:rsid w:val="005B4694"/>
    <w:rsid w:val="005B48D6"/>
    <w:rsid w:val="005B4A0C"/>
    <w:rsid w:val="005B4A27"/>
    <w:rsid w:val="005B4A43"/>
    <w:rsid w:val="005B4A56"/>
    <w:rsid w:val="005B4A61"/>
    <w:rsid w:val="005B4A8D"/>
    <w:rsid w:val="005B4B62"/>
    <w:rsid w:val="005B4B98"/>
    <w:rsid w:val="005B4C4B"/>
    <w:rsid w:val="005B4CC7"/>
    <w:rsid w:val="005B500E"/>
    <w:rsid w:val="005B5071"/>
    <w:rsid w:val="005B50A2"/>
    <w:rsid w:val="005B51A5"/>
    <w:rsid w:val="005B53B5"/>
    <w:rsid w:val="005B540B"/>
    <w:rsid w:val="005B54CF"/>
    <w:rsid w:val="005B5501"/>
    <w:rsid w:val="005B554E"/>
    <w:rsid w:val="005B56EB"/>
    <w:rsid w:val="005B5783"/>
    <w:rsid w:val="005B57EA"/>
    <w:rsid w:val="005B57FC"/>
    <w:rsid w:val="005B5814"/>
    <w:rsid w:val="005B581E"/>
    <w:rsid w:val="005B583C"/>
    <w:rsid w:val="005B59C1"/>
    <w:rsid w:val="005B5A0E"/>
    <w:rsid w:val="005B5C0B"/>
    <w:rsid w:val="005B5C1B"/>
    <w:rsid w:val="005B5C74"/>
    <w:rsid w:val="005B62DF"/>
    <w:rsid w:val="005B6342"/>
    <w:rsid w:val="005B63B1"/>
    <w:rsid w:val="005B64F6"/>
    <w:rsid w:val="005B655E"/>
    <w:rsid w:val="005B6688"/>
    <w:rsid w:val="005B6771"/>
    <w:rsid w:val="005B67F7"/>
    <w:rsid w:val="005B6A22"/>
    <w:rsid w:val="005B6EAC"/>
    <w:rsid w:val="005B6ED6"/>
    <w:rsid w:val="005B706D"/>
    <w:rsid w:val="005B70B2"/>
    <w:rsid w:val="005B7185"/>
    <w:rsid w:val="005B722A"/>
    <w:rsid w:val="005B728D"/>
    <w:rsid w:val="005B7357"/>
    <w:rsid w:val="005B7365"/>
    <w:rsid w:val="005B766B"/>
    <w:rsid w:val="005B7700"/>
    <w:rsid w:val="005B7731"/>
    <w:rsid w:val="005B7934"/>
    <w:rsid w:val="005B7939"/>
    <w:rsid w:val="005B7955"/>
    <w:rsid w:val="005B7C53"/>
    <w:rsid w:val="005C006A"/>
    <w:rsid w:val="005C02CF"/>
    <w:rsid w:val="005C02D4"/>
    <w:rsid w:val="005C03AC"/>
    <w:rsid w:val="005C042D"/>
    <w:rsid w:val="005C04CF"/>
    <w:rsid w:val="005C05D5"/>
    <w:rsid w:val="005C063D"/>
    <w:rsid w:val="005C0A60"/>
    <w:rsid w:val="005C0ACA"/>
    <w:rsid w:val="005C0CE5"/>
    <w:rsid w:val="005C0D0C"/>
    <w:rsid w:val="005C0E6A"/>
    <w:rsid w:val="005C0E6B"/>
    <w:rsid w:val="005C0E75"/>
    <w:rsid w:val="005C0E7D"/>
    <w:rsid w:val="005C0F5D"/>
    <w:rsid w:val="005C0F80"/>
    <w:rsid w:val="005C0F9E"/>
    <w:rsid w:val="005C105C"/>
    <w:rsid w:val="005C122D"/>
    <w:rsid w:val="005C16BE"/>
    <w:rsid w:val="005C1CE9"/>
    <w:rsid w:val="005C1D15"/>
    <w:rsid w:val="005C1E2F"/>
    <w:rsid w:val="005C21EF"/>
    <w:rsid w:val="005C2307"/>
    <w:rsid w:val="005C24FE"/>
    <w:rsid w:val="005C27D6"/>
    <w:rsid w:val="005C2835"/>
    <w:rsid w:val="005C28E7"/>
    <w:rsid w:val="005C2913"/>
    <w:rsid w:val="005C2924"/>
    <w:rsid w:val="005C2A0B"/>
    <w:rsid w:val="005C2A48"/>
    <w:rsid w:val="005C2ACE"/>
    <w:rsid w:val="005C2CF9"/>
    <w:rsid w:val="005C2D62"/>
    <w:rsid w:val="005C2DF6"/>
    <w:rsid w:val="005C2F21"/>
    <w:rsid w:val="005C32AA"/>
    <w:rsid w:val="005C3477"/>
    <w:rsid w:val="005C34B4"/>
    <w:rsid w:val="005C3504"/>
    <w:rsid w:val="005C368D"/>
    <w:rsid w:val="005C3770"/>
    <w:rsid w:val="005C3775"/>
    <w:rsid w:val="005C3781"/>
    <w:rsid w:val="005C3959"/>
    <w:rsid w:val="005C3A39"/>
    <w:rsid w:val="005C3C38"/>
    <w:rsid w:val="005C3E86"/>
    <w:rsid w:val="005C3F30"/>
    <w:rsid w:val="005C3F5A"/>
    <w:rsid w:val="005C40B0"/>
    <w:rsid w:val="005C4236"/>
    <w:rsid w:val="005C43C2"/>
    <w:rsid w:val="005C4474"/>
    <w:rsid w:val="005C45D9"/>
    <w:rsid w:val="005C4866"/>
    <w:rsid w:val="005C4938"/>
    <w:rsid w:val="005C4A23"/>
    <w:rsid w:val="005C4BD2"/>
    <w:rsid w:val="005C4C7F"/>
    <w:rsid w:val="005C4E1E"/>
    <w:rsid w:val="005C4FD0"/>
    <w:rsid w:val="005C4FD5"/>
    <w:rsid w:val="005C51BF"/>
    <w:rsid w:val="005C5210"/>
    <w:rsid w:val="005C5387"/>
    <w:rsid w:val="005C57B2"/>
    <w:rsid w:val="005C590D"/>
    <w:rsid w:val="005C5D2E"/>
    <w:rsid w:val="005C5D93"/>
    <w:rsid w:val="005C5F0C"/>
    <w:rsid w:val="005C5FE2"/>
    <w:rsid w:val="005C604E"/>
    <w:rsid w:val="005C6177"/>
    <w:rsid w:val="005C6248"/>
    <w:rsid w:val="005C62E1"/>
    <w:rsid w:val="005C64A4"/>
    <w:rsid w:val="005C6611"/>
    <w:rsid w:val="005C668A"/>
    <w:rsid w:val="005C6730"/>
    <w:rsid w:val="005C697C"/>
    <w:rsid w:val="005C6A14"/>
    <w:rsid w:val="005C6A3C"/>
    <w:rsid w:val="005C6A5A"/>
    <w:rsid w:val="005C6A5B"/>
    <w:rsid w:val="005C6A87"/>
    <w:rsid w:val="005C6C5D"/>
    <w:rsid w:val="005C6C6A"/>
    <w:rsid w:val="005C6CBB"/>
    <w:rsid w:val="005C71AA"/>
    <w:rsid w:val="005C7239"/>
    <w:rsid w:val="005C7342"/>
    <w:rsid w:val="005C73B4"/>
    <w:rsid w:val="005C74AD"/>
    <w:rsid w:val="005C7502"/>
    <w:rsid w:val="005C7582"/>
    <w:rsid w:val="005C75FE"/>
    <w:rsid w:val="005C760A"/>
    <w:rsid w:val="005C7772"/>
    <w:rsid w:val="005C789B"/>
    <w:rsid w:val="005C79C4"/>
    <w:rsid w:val="005C79CD"/>
    <w:rsid w:val="005C7A84"/>
    <w:rsid w:val="005C7A87"/>
    <w:rsid w:val="005C7AD3"/>
    <w:rsid w:val="005C7BC2"/>
    <w:rsid w:val="005C7BFE"/>
    <w:rsid w:val="005C7CB6"/>
    <w:rsid w:val="005D02C7"/>
    <w:rsid w:val="005D0344"/>
    <w:rsid w:val="005D04D9"/>
    <w:rsid w:val="005D0552"/>
    <w:rsid w:val="005D07CD"/>
    <w:rsid w:val="005D0849"/>
    <w:rsid w:val="005D084A"/>
    <w:rsid w:val="005D08B2"/>
    <w:rsid w:val="005D0A31"/>
    <w:rsid w:val="005D0A86"/>
    <w:rsid w:val="005D0C6A"/>
    <w:rsid w:val="005D0CE0"/>
    <w:rsid w:val="005D0EF1"/>
    <w:rsid w:val="005D0F0D"/>
    <w:rsid w:val="005D10DB"/>
    <w:rsid w:val="005D1248"/>
    <w:rsid w:val="005D12A7"/>
    <w:rsid w:val="005D141A"/>
    <w:rsid w:val="005D1486"/>
    <w:rsid w:val="005D14D6"/>
    <w:rsid w:val="005D165A"/>
    <w:rsid w:val="005D168D"/>
    <w:rsid w:val="005D1704"/>
    <w:rsid w:val="005D1712"/>
    <w:rsid w:val="005D1715"/>
    <w:rsid w:val="005D18F7"/>
    <w:rsid w:val="005D19C1"/>
    <w:rsid w:val="005D1A66"/>
    <w:rsid w:val="005D1D5F"/>
    <w:rsid w:val="005D208C"/>
    <w:rsid w:val="005D20B3"/>
    <w:rsid w:val="005D2515"/>
    <w:rsid w:val="005D25C0"/>
    <w:rsid w:val="005D274E"/>
    <w:rsid w:val="005D275C"/>
    <w:rsid w:val="005D2AAD"/>
    <w:rsid w:val="005D2C2A"/>
    <w:rsid w:val="005D2C56"/>
    <w:rsid w:val="005D2D12"/>
    <w:rsid w:val="005D2D83"/>
    <w:rsid w:val="005D2DF9"/>
    <w:rsid w:val="005D2E4F"/>
    <w:rsid w:val="005D2F34"/>
    <w:rsid w:val="005D30D8"/>
    <w:rsid w:val="005D32D9"/>
    <w:rsid w:val="005D37E8"/>
    <w:rsid w:val="005D3922"/>
    <w:rsid w:val="005D3998"/>
    <w:rsid w:val="005D3AA3"/>
    <w:rsid w:val="005D3C1B"/>
    <w:rsid w:val="005D3D5D"/>
    <w:rsid w:val="005D3E28"/>
    <w:rsid w:val="005D4025"/>
    <w:rsid w:val="005D40B6"/>
    <w:rsid w:val="005D40E3"/>
    <w:rsid w:val="005D4322"/>
    <w:rsid w:val="005D45BE"/>
    <w:rsid w:val="005D49DA"/>
    <w:rsid w:val="005D4BED"/>
    <w:rsid w:val="005D4FC0"/>
    <w:rsid w:val="005D4FFE"/>
    <w:rsid w:val="005D5098"/>
    <w:rsid w:val="005D50D0"/>
    <w:rsid w:val="005D5299"/>
    <w:rsid w:val="005D5305"/>
    <w:rsid w:val="005D56A6"/>
    <w:rsid w:val="005D5737"/>
    <w:rsid w:val="005D595B"/>
    <w:rsid w:val="005D5AF3"/>
    <w:rsid w:val="005D5B0A"/>
    <w:rsid w:val="005D5B39"/>
    <w:rsid w:val="005D5CA3"/>
    <w:rsid w:val="005D5CF4"/>
    <w:rsid w:val="005D5CFD"/>
    <w:rsid w:val="005D5E7F"/>
    <w:rsid w:val="005D5EFA"/>
    <w:rsid w:val="005D616E"/>
    <w:rsid w:val="005D62D1"/>
    <w:rsid w:val="005D679B"/>
    <w:rsid w:val="005D68C6"/>
    <w:rsid w:val="005D6914"/>
    <w:rsid w:val="005D6926"/>
    <w:rsid w:val="005D69C8"/>
    <w:rsid w:val="005D6B0F"/>
    <w:rsid w:val="005D6BBA"/>
    <w:rsid w:val="005D6F3B"/>
    <w:rsid w:val="005D70E4"/>
    <w:rsid w:val="005D7267"/>
    <w:rsid w:val="005D7291"/>
    <w:rsid w:val="005D73E5"/>
    <w:rsid w:val="005D73ED"/>
    <w:rsid w:val="005D740F"/>
    <w:rsid w:val="005D7508"/>
    <w:rsid w:val="005D7543"/>
    <w:rsid w:val="005D7657"/>
    <w:rsid w:val="005D7736"/>
    <w:rsid w:val="005D77D7"/>
    <w:rsid w:val="005D77E3"/>
    <w:rsid w:val="005D798B"/>
    <w:rsid w:val="005D7A35"/>
    <w:rsid w:val="005D7A49"/>
    <w:rsid w:val="005D7BD7"/>
    <w:rsid w:val="005D7E03"/>
    <w:rsid w:val="005E00B6"/>
    <w:rsid w:val="005E00D9"/>
    <w:rsid w:val="005E029E"/>
    <w:rsid w:val="005E06DA"/>
    <w:rsid w:val="005E0718"/>
    <w:rsid w:val="005E074F"/>
    <w:rsid w:val="005E0881"/>
    <w:rsid w:val="005E08AE"/>
    <w:rsid w:val="005E093C"/>
    <w:rsid w:val="005E0B39"/>
    <w:rsid w:val="005E10BC"/>
    <w:rsid w:val="005E1123"/>
    <w:rsid w:val="005E122C"/>
    <w:rsid w:val="005E124C"/>
    <w:rsid w:val="005E1269"/>
    <w:rsid w:val="005E13B6"/>
    <w:rsid w:val="005E158C"/>
    <w:rsid w:val="005E1661"/>
    <w:rsid w:val="005E167A"/>
    <w:rsid w:val="005E16C2"/>
    <w:rsid w:val="005E1907"/>
    <w:rsid w:val="005E19EF"/>
    <w:rsid w:val="005E1AF3"/>
    <w:rsid w:val="005E1B22"/>
    <w:rsid w:val="005E1BE3"/>
    <w:rsid w:val="005E1C04"/>
    <w:rsid w:val="005E1D66"/>
    <w:rsid w:val="005E1E56"/>
    <w:rsid w:val="005E1F18"/>
    <w:rsid w:val="005E1F37"/>
    <w:rsid w:val="005E215B"/>
    <w:rsid w:val="005E23D3"/>
    <w:rsid w:val="005E23ED"/>
    <w:rsid w:val="005E2880"/>
    <w:rsid w:val="005E2925"/>
    <w:rsid w:val="005E2A1C"/>
    <w:rsid w:val="005E2BB9"/>
    <w:rsid w:val="005E33B7"/>
    <w:rsid w:val="005E33C9"/>
    <w:rsid w:val="005E35A1"/>
    <w:rsid w:val="005E3647"/>
    <w:rsid w:val="005E385E"/>
    <w:rsid w:val="005E3BB5"/>
    <w:rsid w:val="005E3FD3"/>
    <w:rsid w:val="005E4097"/>
    <w:rsid w:val="005E4111"/>
    <w:rsid w:val="005E4254"/>
    <w:rsid w:val="005E462C"/>
    <w:rsid w:val="005E4661"/>
    <w:rsid w:val="005E488F"/>
    <w:rsid w:val="005E4A6F"/>
    <w:rsid w:val="005E4C18"/>
    <w:rsid w:val="005E4E70"/>
    <w:rsid w:val="005E4ED1"/>
    <w:rsid w:val="005E4FFE"/>
    <w:rsid w:val="005E5151"/>
    <w:rsid w:val="005E52AA"/>
    <w:rsid w:val="005E53B6"/>
    <w:rsid w:val="005E5710"/>
    <w:rsid w:val="005E5859"/>
    <w:rsid w:val="005E5A9F"/>
    <w:rsid w:val="005E5C2D"/>
    <w:rsid w:val="005E5D02"/>
    <w:rsid w:val="005E5D06"/>
    <w:rsid w:val="005E5F68"/>
    <w:rsid w:val="005E621C"/>
    <w:rsid w:val="005E63E4"/>
    <w:rsid w:val="005E6517"/>
    <w:rsid w:val="005E65E8"/>
    <w:rsid w:val="005E65EF"/>
    <w:rsid w:val="005E666F"/>
    <w:rsid w:val="005E67ED"/>
    <w:rsid w:val="005E6A9E"/>
    <w:rsid w:val="005E6E03"/>
    <w:rsid w:val="005E70AE"/>
    <w:rsid w:val="005E7115"/>
    <w:rsid w:val="005E7272"/>
    <w:rsid w:val="005E72DB"/>
    <w:rsid w:val="005E752F"/>
    <w:rsid w:val="005E7710"/>
    <w:rsid w:val="005E7742"/>
    <w:rsid w:val="005E77E1"/>
    <w:rsid w:val="005E7BAB"/>
    <w:rsid w:val="005E7D02"/>
    <w:rsid w:val="005E7E8E"/>
    <w:rsid w:val="005E7F4F"/>
    <w:rsid w:val="005F0219"/>
    <w:rsid w:val="005F02CD"/>
    <w:rsid w:val="005F04BF"/>
    <w:rsid w:val="005F057A"/>
    <w:rsid w:val="005F0780"/>
    <w:rsid w:val="005F0B87"/>
    <w:rsid w:val="005F0C80"/>
    <w:rsid w:val="005F0E65"/>
    <w:rsid w:val="005F0EA1"/>
    <w:rsid w:val="005F0EC9"/>
    <w:rsid w:val="005F0FE4"/>
    <w:rsid w:val="005F1137"/>
    <w:rsid w:val="005F1172"/>
    <w:rsid w:val="005F1223"/>
    <w:rsid w:val="005F1249"/>
    <w:rsid w:val="005F1328"/>
    <w:rsid w:val="005F164C"/>
    <w:rsid w:val="005F1689"/>
    <w:rsid w:val="005F16FE"/>
    <w:rsid w:val="005F1A0B"/>
    <w:rsid w:val="005F1A4E"/>
    <w:rsid w:val="005F1AE0"/>
    <w:rsid w:val="005F1D3A"/>
    <w:rsid w:val="005F1DF6"/>
    <w:rsid w:val="005F1E0E"/>
    <w:rsid w:val="005F20E8"/>
    <w:rsid w:val="005F2179"/>
    <w:rsid w:val="005F22A1"/>
    <w:rsid w:val="005F2399"/>
    <w:rsid w:val="005F2417"/>
    <w:rsid w:val="005F2492"/>
    <w:rsid w:val="005F25E5"/>
    <w:rsid w:val="005F2692"/>
    <w:rsid w:val="005F2697"/>
    <w:rsid w:val="005F26B7"/>
    <w:rsid w:val="005F27E4"/>
    <w:rsid w:val="005F2AA7"/>
    <w:rsid w:val="005F2D82"/>
    <w:rsid w:val="005F30EB"/>
    <w:rsid w:val="005F3322"/>
    <w:rsid w:val="005F33B2"/>
    <w:rsid w:val="005F33FD"/>
    <w:rsid w:val="005F341C"/>
    <w:rsid w:val="005F3465"/>
    <w:rsid w:val="005F35D5"/>
    <w:rsid w:val="005F386F"/>
    <w:rsid w:val="005F39E3"/>
    <w:rsid w:val="005F3B1B"/>
    <w:rsid w:val="005F3EE0"/>
    <w:rsid w:val="005F3FDA"/>
    <w:rsid w:val="005F4029"/>
    <w:rsid w:val="005F4078"/>
    <w:rsid w:val="005F40E8"/>
    <w:rsid w:val="005F410D"/>
    <w:rsid w:val="005F44E5"/>
    <w:rsid w:val="005F48C3"/>
    <w:rsid w:val="005F4A79"/>
    <w:rsid w:val="005F4DD6"/>
    <w:rsid w:val="005F4E15"/>
    <w:rsid w:val="005F5185"/>
    <w:rsid w:val="005F5794"/>
    <w:rsid w:val="005F57E1"/>
    <w:rsid w:val="005F597B"/>
    <w:rsid w:val="005F5A6F"/>
    <w:rsid w:val="005F5D46"/>
    <w:rsid w:val="005F5E7F"/>
    <w:rsid w:val="005F5F47"/>
    <w:rsid w:val="005F618B"/>
    <w:rsid w:val="005F625D"/>
    <w:rsid w:val="005F6517"/>
    <w:rsid w:val="005F660D"/>
    <w:rsid w:val="005F6686"/>
    <w:rsid w:val="005F673F"/>
    <w:rsid w:val="005F6758"/>
    <w:rsid w:val="005F6960"/>
    <w:rsid w:val="005F69DF"/>
    <w:rsid w:val="005F6D80"/>
    <w:rsid w:val="005F6DD5"/>
    <w:rsid w:val="005F6EA9"/>
    <w:rsid w:val="005F70F0"/>
    <w:rsid w:val="005F76B3"/>
    <w:rsid w:val="005F76FA"/>
    <w:rsid w:val="005F783F"/>
    <w:rsid w:val="005F78C6"/>
    <w:rsid w:val="005F7A5A"/>
    <w:rsid w:val="005F7A71"/>
    <w:rsid w:val="005F7A72"/>
    <w:rsid w:val="005F7C4C"/>
    <w:rsid w:val="005F7C8E"/>
    <w:rsid w:val="005F7CAA"/>
    <w:rsid w:val="005F7D6F"/>
    <w:rsid w:val="00600182"/>
    <w:rsid w:val="006001B6"/>
    <w:rsid w:val="00600273"/>
    <w:rsid w:val="006002C6"/>
    <w:rsid w:val="006002C8"/>
    <w:rsid w:val="00600428"/>
    <w:rsid w:val="00600628"/>
    <w:rsid w:val="00600694"/>
    <w:rsid w:val="0060071A"/>
    <w:rsid w:val="00600822"/>
    <w:rsid w:val="006008FB"/>
    <w:rsid w:val="00600E97"/>
    <w:rsid w:val="00600EBB"/>
    <w:rsid w:val="00601059"/>
    <w:rsid w:val="006010C5"/>
    <w:rsid w:val="00601273"/>
    <w:rsid w:val="00601352"/>
    <w:rsid w:val="006013CB"/>
    <w:rsid w:val="00601415"/>
    <w:rsid w:val="00601433"/>
    <w:rsid w:val="00601625"/>
    <w:rsid w:val="006016CC"/>
    <w:rsid w:val="00601910"/>
    <w:rsid w:val="00601BC0"/>
    <w:rsid w:val="00601CBD"/>
    <w:rsid w:val="00601CD4"/>
    <w:rsid w:val="00601E18"/>
    <w:rsid w:val="0060230E"/>
    <w:rsid w:val="0060242C"/>
    <w:rsid w:val="00602455"/>
    <w:rsid w:val="006026A9"/>
    <w:rsid w:val="0060277C"/>
    <w:rsid w:val="00602B0D"/>
    <w:rsid w:val="00602C18"/>
    <w:rsid w:val="0060323C"/>
    <w:rsid w:val="006032FE"/>
    <w:rsid w:val="00603301"/>
    <w:rsid w:val="0060340D"/>
    <w:rsid w:val="00603457"/>
    <w:rsid w:val="00603484"/>
    <w:rsid w:val="006038E6"/>
    <w:rsid w:val="006038F0"/>
    <w:rsid w:val="00603903"/>
    <w:rsid w:val="00603925"/>
    <w:rsid w:val="00603BF3"/>
    <w:rsid w:val="00603C4C"/>
    <w:rsid w:val="00603C5C"/>
    <w:rsid w:val="00603E15"/>
    <w:rsid w:val="00603E53"/>
    <w:rsid w:val="00603EA5"/>
    <w:rsid w:val="00604170"/>
    <w:rsid w:val="00604258"/>
    <w:rsid w:val="0060450F"/>
    <w:rsid w:val="006046E5"/>
    <w:rsid w:val="00604848"/>
    <w:rsid w:val="00604970"/>
    <w:rsid w:val="00604A09"/>
    <w:rsid w:val="00604A0D"/>
    <w:rsid w:val="00604B55"/>
    <w:rsid w:val="00604BBD"/>
    <w:rsid w:val="00604CF5"/>
    <w:rsid w:val="00604D01"/>
    <w:rsid w:val="00604EAC"/>
    <w:rsid w:val="00604EFC"/>
    <w:rsid w:val="00604FD1"/>
    <w:rsid w:val="00605010"/>
    <w:rsid w:val="0060504A"/>
    <w:rsid w:val="006051DB"/>
    <w:rsid w:val="006051FC"/>
    <w:rsid w:val="0060539D"/>
    <w:rsid w:val="0060547F"/>
    <w:rsid w:val="006054DA"/>
    <w:rsid w:val="006055FD"/>
    <w:rsid w:val="00605AA2"/>
    <w:rsid w:val="00605DAD"/>
    <w:rsid w:val="00605E1E"/>
    <w:rsid w:val="00605FAC"/>
    <w:rsid w:val="0060604A"/>
    <w:rsid w:val="006061BB"/>
    <w:rsid w:val="006065E8"/>
    <w:rsid w:val="00606831"/>
    <w:rsid w:val="00606A1F"/>
    <w:rsid w:val="00606ADF"/>
    <w:rsid w:val="00606BDA"/>
    <w:rsid w:val="00606D10"/>
    <w:rsid w:val="00606D5B"/>
    <w:rsid w:val="00606D65"/>
    <w:rsid w:val="00606FA0"/>
    <w:rsid w:val="0060729E"/>
    <w:rsid w:val="00607312"/>
    <w:rsid w:val="00607674"/>
    <w:rsid w:val="00607A8F"/>
    <w:rsid w:val="00607BE8"/>
    <w:rsid w:val="00607CD7"/>
    <w:rsid w:val="00607DCD"/>
    <w:rsid w:val="006100F6"/>
    <w:rsid w:val="00610323"/>
    <w:rsid w:val="006104CB"/>
    <w:rsid w:val="006106FF"/>
    <w:rsid w:val="00610880"/>
    <w:rsid w:val="00610955"/>
    <w:rsid w:val="00610E05"/>
    <w:rsid w:val="00611012"/>
    <w:rsid w:val="00611445"/>
    <w:rsid w:val="0061147D"/>
    <w:rsid w:val="0061149D"/>
    <w:rsid w:val="00611B57"/>
    <w:rsid w:val="00611C2E"/>
    <w:rsid w:val="00611D58"/>
    <w:rsid w:val="00611EE3"/>
    <w:rsid w:val="006120EB"/>
    <w:rsid w:val="00612130"/>
    <w:rsid w:val="00612330"/>
    <w:rsid w:val="00612548"/>
    <w:rsid w:val="00612555"/>
    <w:rsid w:val="00612585"/>
    <w:rsid w:val="006125CC"/>
    <w:rsid w:val="0061269D"/>
    <w:rsid w:val="006129B2"/>
    <w:rsid w:val="006129F9"/>
    <w:rsid w:val="00612ABD"/>
    <w:rsid w:val="00612B22"/>
    <w:rsid w:val="00612B4C"/>
    <w:rsid w:val="00612C37"/>
    <w:rsid w:val="00612CBC"/>
    <w:rsid w:val="00612E3A"/>
    <w:rsid w:val="00612ED6"/>
    <w:rsid w:val="00612FF8"/>
    <w:rsid w:val="006131B4"/>
    <w:rsid w:val="0061331E"/>
    <w:rsid w:val="00613446"/>
    <w:rsid w:val="006134C5"/>
    <w:rsid w:val="00613669"/>
    <w:rsid w:val="00613780"/>
    <w:rsid w:val="006137D3"/>
    <w:rsid w:val="00613808"/>
    <w:rsid w:val="00613A7F"/>
    <w:rsid w:val="00613ACA"/>
    <w:rsid w:val="00613C03"/>
    <w:rsid w:val="00613DDC"/>
    <w:rsid w:val="00613E7B"/>
    <w:rsid w:val="00613EA5"/>
    <w:rsid w:val="00613F0E"/>
    <w:rsid w:val="00613F19"/>
    <w:rsid w:val="00613FCA"/>
    <w:rsid w:val="00614005"/>
    <w:rsid w:val="006140D7"/>
    <w:rsid w:val="00614181"/>
    <w:rsid w:val="00614235"/>
    <w:rsid w:val="0061444A"/>
    <w:rsid w:val="00614735"/>
    <w:rsid w:val="006149FF"/>
    <w:rsid w:val="0061509F"/>
    <w:rsid w:val="006150A0"/>
    <w:rsid w:val="0061518E"/>
    <w:rsid w:val="006151D0"/>
    <w:rsid w:val="00615470"/>
    <w:rsid w:val="00615641"/>
    <w:rsid w:val="006157D3"/>
    <w:rsid w:val="006157D9"/>
    <w:rsid w:val="00615813"/>
    <w:rsid w:val="00615A6C"/>
    <w:rsid w:val="00615BF5"/>
    <w:rsid w:val="00615D39"/>
    <w:rsid w:val="00615E33"/>
    <w:rsid w:val="00615EED"/>
    <w:rsid w:val="00615F5C"/>
    <w:rsid w:val="0061607A"/>
    <w:rsid w:val="00616171"/>
    <w:rsid w:val="006161B5"/>
    <w:rsid w:val="00616383"/>
    <w:rsid w:val="006164BB"/>
    <w:rsid w:val="006164CC"/>
    <w:rsid w:val="006164D8"/>
    <w:rsid w:val="00616532"/>
    <w:rsid w:val="00616675"/>
    <w:rsid w:val="0061678F"/>
    <w:rsid w:val="00616A41"/>
    <w:rsid w:val="00616B0C"/>
    <w:rsid w:val="00616B59"/>
    <w:rsid w:val="00616B67"/>
    <w:rsid w:val="00616CB3"/>
    <w:rsid w:val="00616D0C"/>
    <w:rsid w:val="00616EA8"/>
    <w:rsid w:val="00616FAD"/>
    <w:rsid w:val="006170B5"/>
    <w:rsid w:val="00617441"/>
    <w:rsid w:val="00617764"/>
    <w:rsid w:val="006177DB"/>
    <w:rsid w:val="00617829"/>
    <w:rsid w:val="0061795B"/>
    <w:rsid w:val="00617A22"/>
    <w:rsid w:val="00617BA1"/>
    <w:rsid w:val="00617E28"/>
    <w:rsid w:val="00617F66"/>
    <w:rsid w:val="00617F8B"/>
    <w:rsid w:val="006201FE"/>
    <w:rsid w:val="006202AA"/>
    <w:rsid w:val="0062044E"/>
    <w:rsid w:val="00620673"/>
    <w:rsid w:val="00620AB9"/>
    <w:rsid w:val="00620D3D"/>
    <w:rsid w:val="00620D40"/>
    <w:rsid w:val="00620DAB"/>
    <w:rsid w:val="00620DEB"/>
    <w:rsid w:val="00620F41"/>
    <w:rsid w:val="00620FC4"/>
    <w:rsid w:val="00620FFE"/>
    <w:rsid w:val="0062105D"/>
    <w:rsid w:val="006210BE"/>
    <w:rsid w:val="006211DC"/>
    <w:rsid w:val="00621384"/>
    <w:rsid w:val="0062169C"/>
    <w:rsid w:val="00621712"/>
    <w:rsid w:val="00621A44"/>
    <w:rsid w:val="00621BA5"/>
    <w:rsid w:val="00621BC9"/>
    <w:rsid w:val="00621DAF"/>
    <w:rsid w:val="00621E3F"/>
    <w:rsid w:val="00621E90"/>
    <w:rsid w:val="00621EA7"/>
    <w:rsid w:val="0062206B"/>
    <w:rsid w:val="0062225C"/>
    <w:rsid w:val="006222B3"/>
    <w:rsid w:val="006224DD"/>
    <w:rsid w:val="0062268E"/>
    <w:rsid w:val="006226B8"/>
    <w:rsid w:val="00622700"/>
    <w:rsid w:val="0062270C"/>
    <w:rsid w:val="006228F5"/>
    <w:rsid w:val="00622967"/>
    <w:rsid w:val="00622BEE"/>
    <w:rsid w:val="00622D7A"/>
    <w:rsid w:val="00622DAE"/>
    <w:rsid w:val="00622FBE"/>
    <w:rsid w:val="00623095"/>
    <w:rsid w:val="006231A4"/>
    <w:rsid w:val="0062320F"/>
    <w:rsid w:val="00623222"/>
    <w:rsid w:val="006232EB"/>
    <w:rsid w:val="00623307"/>
    <w:rsid w:val="006236C1"/>
    <w:rsid w:val="00623727"/>
    <w:rsid w:val="0062387D"/>
    <w:rsid w:val="00623981"/>
    <w:rsid w:val="00623A7B"/>
    <w:rsid w:val="00623B63"/>
    <w:rsid w:val="00623B75"/>
    <w:rsid w:val="00623C03"/>
    <w:rsid w:val="00623D42"/>
    <w:rsid w:val="00623DFE"/>
    <w:rsid w:val="0062422E"/>
    <w:rsid w:val="006242A0"/>
    <w:rsid w:val="006242F0"/>
    <w:rsid w:val="0062434F"/>
    <w:rsid w:val="0062463D"/>
    <w:rsid w:val="006246E4"/>
    <w:rsid w:val="00624AD6"/>
    <w:rsid w:val="00624D25"/>
    <w:rsid w:val="00624E36"/>
    <w:rsid w:val="00624FEE"/>
    <w:rsid w:val="00625051"/>
    <w:rsid w:val="006254A6"/>
    <w:rsid w:val="00625553"/>
    <w:rsid w:val="00625657"/>
    <w:rsid w:val="00625676"/>
    <w:rsid w:val="006256B8"/>
    <w:rsid w:val="006256C4"/>
    <w:rsid w:val="00625741"/>
    <w:rsid w:val="00625759"/>
    <w:rsid w:val="006257DF"/>
    <w:rsid w:val="00625816"/>
    <w:rsid w:val="00625C65"/>
    <w:rsid w:val="00625E3A"/>
    <w:rsid w:val="006261F9"/>
    <w:rsid w:val="0062632F"/>
    <w:rsid w:val="006263A3"/>
    <w:rsid w:val="00626406"/>
    <w:rsid w:val="0062676C"/>
    <w:rsid w:val="006268D7"/>
    <w:rsid w:val="0062692C"/>
    <w:rsid w:val="00626AC1"/>
    <w:rsid w:val="00626B64"/>
    <w:rsid w:val="00626BA2"/>
    <w:rsid w:val="00626BEF"/>
    <w:rsid w:val="00626E17"/>
    <w:rsid w:val="00626E34"/>
    <w:rsid w:val="0062739C"/>
    <w:rsid w:val="006277F7"/>
    <w:rsid w:val="006277FB"/>
    <w:rsid w:val="00627810"/>
    <w:rsid w:val="00627B5A"/>
    <w:rsid w:val="00627D6E"/>
    <w:rsid w:val="00627DE1"/>
    <w:rsid w:val="00630133"/>
    <w:rsid w:val="006303F7"/>
    <w:rsid w:val="00630414"/>
    <w:rsid w:val="00630680"/>
    <w:rsid w:val="00630747"/>
    <w:rsid w:val="00630D49"/>
    <w:rsid w:val="00630DAE"/>
    <w:rsid w:val="00630DFB"/>
    <w:rsid w:val="00630E09"/>
    <w:rsid w:val="006313C8"/>
    <w:rsid w:val="006315DC"/>
    <w:rsid w:val="0063160A"/>
    <w:rsid w:val="006318B1"/>
    <w:rsid w:val="006318B3"/>
    <w:rsid w:val="006318E7"/>
    <w:rsid w:val="0063193E"/>
    <w:rsid w:val="00631A59"/>
    <w:rsid w:val="00631AE3"/>
    <w:rsid w:val="00631B38"/>
    <w:rsid w:val="00631C89"/>
    <w:rsid w:val="00631E70"/>
    <w:rsid w:val="00631F69"/>
    <w:rsid w:val="006320CF"/>
    <w:rsid w:val="006320E3"/>
    <w:rsid w:val="00632186"/>
    <w:rsid w:val="00632222"/>
    <w:rsid w:val="006323E6"/>
    <w:rsid w:val="00632465"/>
    <w:rsid w:val="006324A5"/>
    <w:rsid w:val="006324B2"/>
    <w:rsid w:val="006324E2"/>
    <w:rsid w:val="0063290C"/>
    <w:rsid w:val="0063292E"/>
    <w:rsid w:val="00632DEE"/>
    <w:rsid w:val="00632FDF"/>
    <w:rsid w:val="006331EE"/>
    <w:rsid w:val="00633303"/>
    <w:rsid w:val="00633936"/>
    <w:rsid w:val="0063393F"/>
    <w:rsid w:val="0063395D"/>
    <w:rsid w:val="00633A84"/>
    <w:rsid w:val="00633B80"/>
    <w:rsid w:val="00633BC6"/>
    <w:rsid w:val="00633C09"/>
    <w:rsid w:val="00633C13"/>
    <w:rsid w:val="00633C97"/>
    <w:rsid w:val="006340EF"/>
    <w:rsid w:val="0063419C"/>
    <w:rsid w:val="006342BA"/>
    <w:rsid w:val="006345C0"/>
    <w:rsid w:val="006345C1"/>
    <w:rsid w:val="006345C3"/>
    <w:rsid w:val="006346BF"/>
    <w:rsid w:val="0063499A"/>
    <w:rsid w:val="00634AA2"/>
    <w:rsid w:val="00634B29"/>
    <w:rsid w:val="00634B54"/>
    <w:rsid w:val="00634BEF"/>
    <w:rsid w:val="00634C7D"/>
    <w:rsid w:val="00634CFA"/>
    <w:rsid w:val="00634D4B"/>
    <w:rsid w:val="00634D88"/>
    <w:rsid w:val="00634DE6"/>
    <w:rsid w:val="00634E62"/>
    <w:rsid w:val="0063540A"/>
    <w:rsid w:val="0063543D"/>
    <w:rsid w:val="0063558B"/>
    <w:rsid w:val="00635677"/>
    <w:rsid w:val="00635702"/>
    <w:rsid w:val="006357CD"/>
    <w:rsid w:val="00635964"/>
    <w:rsid w:val="006359C6"/>
    <w:rsid w:val="00635A95"/>
    <w:rsid w:val="00635BAB"/>
    <w:rsid w:val="00635C17"/>
    <w:rsid w:val="00635F45"/>
    <w:rsid w:val="00635FCD"/>
    <w:rsid w:val="006361C2"/>
    <w:rsid w:val="006361EE"/>
    <w:rsid w:val="00636494"/>
    <w:rsid w:val="006364D9"/>
    <w:rsid w:val="006365C8"/>
    <w:rsid w:val="00636653"/>
    <w:rsid w:val="006369C2"/>
    <w:rsid w:val="00636C86"/>
    <w:rsid w:val="00636DFC"/>
    <w:rsid w:val="00636E45"/>
    <w:rsid w:val="00636E87"/>
    <w:rsid w:val="00636EA1"/>
    <w:rsid w:val="00636F3E"/>
    <w:rsid w:val="006370BF"/>
    <w:rsid w:val="006372E8"/>
    <w:rsid w:val="00637382"/>
    <w:rsid w:val="006373FD"/>
    <w:rsid w:val="006373FF"/>
    <w:rsid w:val="0063743B"/>
    <w:rsid w:val="00637445"/>
    <w:rsid w:val="00637475"/>
    <w:rsid w:val="0063747A"/>
    <w:rsid w:val="006376CF"/>
    <w:rsid w:val="006376DB"/>
    <w:rsid w:val="006377D3"/>
    <w:rsid w:val="00637990"/>
    <w:rsid w:val="00637B37"/>
    <w:rsid w:val="00637E1E"/>
    <w:rsid w:val="00640072"/>
    <w:rsid w:val="00640195"/>
    <w:rsid w:val="006403CB"/>
    <w:rsid w:val="0064046E"/>
    <w:rsid w:val="00640579"/>
    <w:rsid w:val="0064057E"/>
    <w:rsid w:val="00640660"/>
    <w:rsid w:val="00640718"/>
    <w:rsid w:val="0064082C"/>
    <w:rsid w:val="00640881"/>
    <w:rsid w:val="006408FB"/>
    <w:rsid w:val="00640952"/>
    <w:rsid w:val="00640A5C"/>
    <w:rsid w:val="00640B5B"/>
    <w:rsid w:val="00640B85"/>
    <w:rsid w:val="00640D0F"/>
    <w:rsid w:val="00640D36"/>
    <w:rsid w:val="006411E4"/>
    <w:rsid w:val="00641297"/>
    <w:rsid w:val="00641344"/>
    <w:rsid w:val="00641440"/>
    <w:rsid w:val="00641499"/>
    <w:rsid w:val="006415B2"/>
    <w:rsid w:val="00641679"/>
    <w:rsid w:val="0064178A"/>
    <w:rsid w:val="0064185E"/>
    <w:rsid w:val="00641AED"/>
    <w:rsid w:val="00641DB4"/>
    <w:rsid w:val="00641E06"/>
    <w:rsid w:val="00641E6B"/>
    <w:rsid w:val="00641F3C"/>
    <w:rsid w:val="00641FC9"/>
    <w:rsid w:val="0064206A"/>
    <w:rsid w:val="0064214C"/>
    <w:rsid w:val="00642195"/>
    <w:rsid w:val="0064237D"/>
    <w:rsid w:val="00642444"/>
    <w:rsid w:val="00642587"/>
    <w:rsid w:val="0064268C"/>
    <w:rsid w:val="006427C4"/>
    <w:rsid w:val="00642836"/>
    <w:rsid w:val="00642986"/>
    <w:rsid w:val="00642A7B"/>
    <w:rsid w:val="00642C9D"/>
    <w:rsid w:val="006430CA"/>
    <w:rsid w:val="0064316A"/>
    <w:rsid w:val="00643199"/>
    <w:rsid w:val="00643302"/>
    <w:rsid w:val="00643457"/>
    <w:rsid w:val="006434C4"/>
    <w:rsid w:val="00643526"/>
    <w:rsid w:val="00643737"/>
    <w:rsid w:val="00643AEA"/>
    <w:rsid w:val="00643B00"/>
    <w:rsid w:val="00643C1C"/>
    <w:rsid w:val="00643DCE"/>
    <w:rsid w:val="00643E11"/>
    <w:rsid w:val="00643F33"/>
    <w:rsid w:val="0064414C"/>
    <w:rsid w:val="0064417C"/>
    <w:rsid w:val="006441E9"/>
    <w:rsid w:val="00644299"/>
    <w:rsid w:val="00644382"/>
    <w:rsid w:val="00644447"/>
    <w:rsid w:val="0064469B"/>
    <w:rsid w:val="006446BB"/>
    <w:rsid w:val="0064472D"/>
    <w:rsid w:val="006447AF"/>
    <w:rsid w:val="0064485D"/>
    <w:rsid w:val="0064497E"/>
    <w:rsid w:val="006449BF"/>
    <w:rsid w:val="00644A51"/>
    <w:rsid w:val="00644D5F"/>
    <w:rsid w:val="00644DB1"/>
    <w:rsid w:val="00644EAE"/>
    <w:rsid w:val="00644F3C"/>
    <w:rsid w:val="00644F78"/>
    <w:rsid w:val="00645132"/>
    <w:rsid w:val="00645174"/>
    <w:rsid w:val="006456AB"/>
    <w:rsid w:val="00645770"/>
    <w:rsid w:val="00645799"/>
    <w:rsid w:val="00645A43"/>
    <w:rsid w:val="00645A64"/>
    <w:rsid w:val="00645AF5"/>
    <w:rsid w:val="00645B36"/>
    <w:rsid w:val="00645C0E"/>
    <w:rsid w:val="00645C68"/>
    <w:rsid w:val="00645D6B"/>
    <w:rsid w:val="00645E9A"/>
    <w:rsid w:val="00645F62"/>
    <w:rsid w:val="006460EC"/>
    <w:rsid w:val="00646217"/>
    <w:rsid w:val="00646467"/>
    <w:rsid w:val="006466C4"/>
    <w:rsid w:val="0064673F"/>
    <w:rsid w:val="006469B7"/>
    <w:rsid w:val="00646A17"/>
    <w:rsid w:val="00646C49"/>
    <w:rsid w:val="00646F52"/>
    <w:rsid w:val="00646F6A"/>
    <w:rsid w:val="006473E5"/>
    <w:rsid w:val="006476F3"/>
    <w:rsid w:val="0064785B"/>
    <w:rsid w:val="00647866"/>
    <w:rsid w:val="006478D3"/>
    <w:rsid w:val="00647A00"/>
    <w:rsid w:val="00647B5F"/>
    <w:rsid w:val="00647D94"/>
    <w:rsid w:val="00647DB6"/>
    <w:rsid w:val="00647E9A"/>
    <w:rsid w:val="00647F46"/>
    <w:rsid w:val="00647F88"/>
    <w:rsid w:val="0065053D"/>
    <w:rsid w:val="00650554"/>
    <w:rsid w:val="00650749"/>
    <w:rsid w:val="00650896"/>
    <w:rsid w:val="006509EE"/>
    <w:rsid w:val="00650A2F"/>
    <w:rsid w:val="00650A56"/>
    <w:rsid w:val="00650A6F"/>
    <w:rsid w:val="00650C9D"/>
    <w:rsid w:val="00650D56"/>
    <w:rsid w:val="00650E48"/>
    <w:rsid w:val="00650FC9"/>
    <w:rsid w:val="00651141"/>
    <w:rsid w:val="00651198"/>
    <w:rsid w:val="0065121E"/>
    <w:rsid w:val="006517FC"/>
    <w:rsid w:val="0065190E"/>
    <w:rsid w:val="00651AB3"/>
    <w:rsid w:val="00651B26"/>
    <w:rsid w:val="00651B4F"/>
    <w:rsid w:val="00651E3F"/>
    <w:rsid w:val="00651F7F"/>
    <w:rsid w:val="00652447"/>
    <w:rsid w:val="0065253D"/>
    <w:rsid w:val="006526A1"/>
    <w:rsid w:val="0065272B"/>
    <w:rsid w:val="00652BAA"/>
    <w:rsid w:val="00652C61"/>
    <w:rsid w:val="00652DEC"/>
    <w:rsid w:val="00652E20"/>
    <w:rsid w:val="00652F69"/>
    <w:rsid w:val="00653132"/>
    <w:rsid w:val="0065330E"/>
    <w:rsid w:val="006533EB"/>
    <w:rsid w:val="00653489"/>
    <w:rsid w:val="0065359F"/>
    <w:rsid w:val="006535F6"/>
    <w:rsid w:val="006538A9"/>
    <w:rsid w:val="006538CD"/>
    <w:rsid w:val="0065397D"/>
    <w:rsid w:val="00653A6B"/>
    <w:rsid w:val="00653AD3"/>
    <w:rsid w:val="00653D30"/>
    <w:rsid w:val="00653DB7"/>
    <w:rsid w:val="00653EFD"/>
    <w:rsid w:val="00653F35"/>
    <w:rsid w:val="00653FF7"/>
    <w:rsid w:val="0065424E"/>
    <w:rsid w:val="00654296"/>
    <w:rsid w:val="00654AE2"/>
    <w:rsid w:val="00654BAE"/>
    <w:rsid w:val="00654C3B"/>
    <w:rsid w:val="00654DA8"/>
    <w:rsid w:val="00654E8E"/>
    <w:rsid w:val="00655112"/>
    <w:rsid w:val="006551DB"/>
    <w:rsid w:val="00655336"/>
    <w:rsid w:val="006553B4"/>
    <w:rsid w:val="006556B8"/>
    <w:rsid w:val="006559B2"/>
    <w:rsid w:val="006559CB"/>
    <w:rsid w:val="00655B01"/>
    <w:rsid w:val="00655B16"/>
    <w:rsid w:val="00655B64"/>
    <w:rsid w:val="00655F82"/>
    <w:rsid w:val="00656060"/>
    <w:rsid w:val="006561C8"/>
    <w:rsid w:val="00656470"/>
    <w:rsid w:val="0065650E"/>
    <w:rsid w:val="00656695"/>
    <w:rsid w:val="006568F6"/>
    <w:rsid w:val="00656D3C"/>
    <w:rsid w:val="00656D55"/>
    <w:rsid w:val="00656DB1"/>
    <w:rsid w:val="00656E21"/>
    <w:rsid w:val="00656E87"/>
    <w:rsid w:val="00656F11"/>
    <w:rsid w:val="00656F30"/>
    <w:rsid w:val="00657039"/>
    <w:rsid w:val="006570C3"/>
    <w:rsid w:val="006575E5"/>
    <w:rsid w:val="00657776"/>
    <w:rsid w:val="0065790C"/>
    <w:rsid w:val="00657962"/>
    <w:rsid w:val="0065796A"/>
    <w:rsid w:val="00657B52"/>
    <w:rsid w:val="00657CA0"/>
    <w:rsid w:val="00657D96"/>
    <w:rsid w:val="006600E0"/>
    <w:rsid w:val="00660107"/>
    <w:rsid w:val="00660127"/>
    <w:rsid w:val="006602FD"/>
    <w:rsid w:val="00660447"/>
    <w:rsid w:val="0066063A"/>
    <w:rsid w:val="00660642"/>
    <w:rsid w:val="006607F0"/>
    <w:rsid w:val="006607FE"/>
    <w:rsid w:val="006608EF"/>
    <w:rsid w:val="00660AA0"/>
    <w:rsid w:val="00660AD7"/>
    <w:rsid w:val="00660CA5"/>
    <w:rsid w:val="00660DDD"/>
    <w:rsid w:val="00660EA5"/>
    <w:rsid w:val="00660F6D"/>
    <w:rsid w:val="0066106F"/>
    <w:rsid w:val="00661124"/>
    <w:rsid w:val="00661129"/>
    <w:rsid w:val="006611B4"/>
    <w:rsid w:val="0066129A"/>
    <w:rsid w:val="006614C1"/>
    <w:rsid w:val="006615F4"/>
    <w:rsid w:val="006616B9"/>
    <w:rsid w:val="00661747"/>
    <w:rsid w:val="00661824"/>
    <w:rsid w:val="00661BB8"/>
    <w:rsid w:val="00661F55"/>
    <w:rsid w:val="00661FC0"/>
    <w:rsid w:val="00661FFB"/>
    <w:rsid w:val="006621B9"/>
    <w:rsid w:val="006621E3"/>
    <w:rsid w:val="0066222B"/>
    <w:rsid w:val="0066226E"/>
    <w:rsid w:val="006623D7"/>
    <w:rsid w:val="00662406"/>
    <w:rsid w:val="00662419"/>
    <w:rsid w:val="00662491"/>
    <w:rsid w:val="00662D24"/>
    <w:rsid w:val="00662E01"/>
    <w:rsid w:val="00662EAC"/>
    <w:rsid w:val="00662F89"/>
    <w:rsid w:val="00662FAF"/>
    <w:rsid w:val="006630F0"/>
    <w:rsid w:val="00663272"/>
    <w:rsid w:val="0066336F"/>
    <w:rsid w:val="006635A4"/>
    <w:rsid w:val="00663668"/>
    <w:rsid w:val="006638EC"/>
    <w:rsid w:val="006638FD"/>
    <w:rsid w:val="006639D8"/>
    <w:rsid w:val="00663A6A"/>
    <w:rsid w:val="00663B5D"/>
    <w:rsid w:val="00663BA2"/>
    <w:rsid w:val="00663E62"/>
    <w:rsid w:val="00663F53"/>
    <w:rsid w:val="00664092"/>
    <w:rsid w:val="0066421D"/>
    <w:rsid w:val="006644C2"/>
    <w:rsid w:val="006644C6"/>
    <w:rsid w:val="006647A4"/>
    <w:rsid w:val="006647D8"/>
    <w:rsid w:val="00664907"/>
    <w:rsid w:val="0066490C"/>
    <w:rsid w:val="0066491D"/>
    <w:rsid w:val="00664C36"/>
    <w:rsid w:val="00664CD0"/>
    <w:rsid w:val="00664F9B"/>
    <w:rsid w:val="00665012"/>
    <w:rsid w:val="00665147"/>
    <w:rsid w:val="0066524F"/>
    <w:rsid w:val="00665330"/>
    <w:rsid w:val="00665387"/>
    <w:rsid w:val="00665459"/>
    <w:rsid w:val="00665668"/>
    <w:rsid w:val="006656D8"/>
    <w:rsid w:val="0066584A"/>
    <w:rsid w:val="00665E44"/>
    <w:rsid w:val="00665E45"/>
    <w:rsid w:val="0066623E"/>
    <w:rsid w:val="00666258"/>
    <w:rsid w:val="00666918"/>
    <w:rsid w:val="00666935"/>
    <w:rsid w:val="006669EF"/>
    <w:rsid w:val="00666A9E"/>
    <w:rsid w:val="00666DD1"/>
    <w:rsid w:val="00666EE4"/>
    <w:rsid w:val="00667179"/>
    <w:rsid w:val="006671FC"/>
    <w:rsid w:val="006672F3"/>
    <w:rsid w:val="00667650"/>
    <w:rsid w:val="006676BB"/>
    <w:rsid w:val="006677BF"/>
    <w:rsid w:val="0066790D"/>
    <w:rsid w:val="00667B24"/>
    <w:rsid w:val="00667DB9"/>
    <w:rsid w:val="00667F13"/>
    <w:rsid w:val="00670032"/>
    <w:rsid w:val="006704BD"/>
    <w:rsid w:val="0067075B"/>
    <w:rsid w:val="00670B41"/>
    <w:rsid w:val="00670C89"/>
    <w:rsid w:val="00670DF5"/>
    <w:rsid w:val="006711FD"/>
    <w:rsid w:val="00671309"/>
    <w:rsid w:val="00671382"/>
    <w:rsid w:val="006713E5"/>
    <w:rsid w:val="00671413"/>
    <w:rsid w:val="0067143F"/>
    <w:rsid w:val="006715A1"/>
    <w:rsid w:val="006715F6"/>
    <w:rsid w:val="00671666"/>
    <w:rsid w:val="0067173A"/>
    <w:rsid w:val="00671849"/>
    <w:rsid w:val="00671944"/>
    <w:rsid w:val="00671975"/>
    <w:rsid w:val="00671C75"/>
    <w:rsid w:val="00671F7A"/>
    <w:rsid w:val="0067215C"/>
    <w:rsid w:val="0067217B"/>
    <w:rsid w:val="006721D5"/>
    <w:rsid w:val="006722B6"/>
    <w:rsid w:val="006722EE"/>
    <w:rsid w:val="006723CD"/>
    <w:rsid w:val="0067240C"/>
    <w:rsid w:val="006725D1"/>
    <w:rsid w:val="006727F5"/>
    <w:rsid w:val="00672C6D"/>
    <w:rsid w:val="00672EF0"/>
    <w:rsid w:val="00672F65"/>
    <w:rsid w:val="00672FF8"/>
    <w:rsid w:val="00673049"/>
    <w:rsid w:val="006731A8"/>
    <w:rsid w:val="0067327B"/>
    <w:rsid w:val="00673359"/>
    <w:rsid w:val="00673427"/>
    <w:rsid w:val="0067379B"/>
    <w:rsid w:val="006737C0"/>
    <w:rsid w:val="00673827"/>
    <w:rsid w:val="00673A45"/>
    <w:rsid w:val="00673B01"/>
    <w:rsid w:val="00673DCC"/>
    <w:rsid w:val="00673DD4"/>
    <w:rsid w:val="006740D2"/>
    <w:rsid w:val="00674371"/>
    <w:rsid w:val="0067441F"/>
    <w:rsid w:val="006744BF"/>
    <w:rsid w:val="006744C0"/>
    <w:rsid w:val="006745A4"/>
    <w:rsid w:val="006745AA"/>
    <w:rsid w:val="00674665"/>
    <w:rsid w:val="0067477C"/>
    <w:rsid w:val="006748C4"/>
    <w:rsid w:val="00674968"/>
    <w:rsid w:val="00674A4C"/>
    <w:rsid w:val="00674A7C"/>
    <w:rsid w:val="00674B46"/>
    <w:rsid w:val="00674BA0"/>
    <w:rsid w:val="00674D16"/>
    <w:rsid w:val="00674E58"/>
    <w:rsid w:val="00674EF8"/>
    <w:rsid w:val="00674F87"/>
    <w:rsid w:val="0067512D"/>
    <w:rsid w:val="0067535E"/>
    <w:rsid w:val="0067558C"/>
    <w:rsid w:val="006755C0"/>
    <w:rsid w:val="0067570E"/>
    <w:rsid w:val="00675983"/>
    <w:rsid w:val="00675BC6"/>
    <w:rsid w:val="00675CBC"/>
    <w:rsid w:val="00675D74"/>
    <w:rsid w:val="00675F50"/>
    <w:rsid w:val="00676395"/>
    <w:rsid w:val="006766CD"/>
    <w:rsid w:val="006766EE"/>
    <w:rsid w:val="006767A1"/>
    <w:rsid w:val="006767AC"/>
    <w:rsid w:val="0067682F"/>
    <w:rsid w:val="0067696D"/>
    <w:rsid w:val="006769BB"/>
    <w:rsid w:val="00676A6E"/>
    <w:rsid w:val="00676B94"/>
    <w:rsid w:val="00676BE0"/>
    <w:rsid w:val="00676DBE"/>
    <w:rsid w:val="00676DFE"/>
    <w:rsid w:val="00676EB2"/>
    <w:rsid w:val="00676EFB"/>
    <w:rsid w:val="0067704F"/>
    <w:rsid w:val="006772E6"/>
    <w:rsid w:val="00677426"/>
    <w:rsid w:val="006774F4"/>
    <w:rsid w:val="0067753D"/>
    <w:rsid w:val="00677556"/>
    <w:rsid w:val="00677785"/>
    <w:rsid w:val="00677986"/>
    <w:rsid w:val="00677A76"/>
    <w:rsid w:val="00677A8D"/>
    <w:rsid w:val="00677B4B"/>
    <w:rsid w:val="00677C80"/>
    <w:rsid w:val="00677E41"/>
    <w:rsid w:val="00677ED9"/>
    <w:rsid w:val="00677FF2"/>
    <w:rsid w:val="006801D5"/>
    <w:rsid w:val="006804C7"/>
    <w:rsid w:val="00680510"/>
    <w:rsid w:val="0068052F"/>
    <w:rsid w:val="00680573"/>
    <w:rsid w:val="0068078B"/>
    <w:rsid w:val="00680A82"/>
    <w:rsid w:val="00680B45"/>
    <w:rsid w:val="00680BD2"/>
    <w:rsid w:val="00680CC1"/>
    <w:rsid w:val="00680EE4"/>
    <w:rsid w:val="00680EF8"/>
    <w:rsid w:val="00680F1F"/>
    <w:rsid w:val="0068107D"/>
    <w:rsid w:val="006811A9"/>
    <w:rsid w:val="0068122E"/>
    <w:rsid w:val="006812D9"/>
    <w:rsid w:val="00681333"/>
    <w:rsid w:val="0068140F"/>
    <w:rsid w:val="006814B4"/>
    <w:rsid w:val="006815C6"/>
    <w:rsid w:val="00681818"/>
    <w:rsid w:val="00681852"/>
    <w:rsid w:val="006818E8"/>
    <w:rsid w:val="006819D0"/>
    <w:rsid w:val="00681A14"/>
    <w:rsid w:val="00681AED"/>
    <w:rsid w:val="00681B3D"/>
    <w:rsid w:val="00681B6B"/>
    <w:rsid w:val="00681D8E"/>
    <w:rsid w:val="00681E03"/>
    <w:rsid w:val="00681EBB"/>
    <w:rsid w:val="00681F7E"/>
    <w:rsid w:val="006820C6"/>
    <w:rsid w:val="0068210A"/>
    <w:rsid w:val="006822BD"/>
    <w:rsid w:val="00682304"/>
    <w:rsid w:val="0068231C"/>
    <w:rsid w:val="006823F6"/>
    <w:rsid w:val="0068259B"/>
    <w:rsid w:val="006825A0"/>
    <w:rsid w:val="00682741"/>
    <w:rsid w:val="00682848"/>
    <w:rsid w:val="00682930"/>
    <w:rsid w:val="00682989"/>
    <w:rsid w:val="00682B1A"/>
    <w:rsid w:val="00682C85"/>
    <w:rsid w:val="00682F69"/>
    <w:rsid w:val="00683078"/>
    <w:rsid w:val="006832D8"/>
    <w:rsid w:val="00683352"/>
    <w:rsid w:val="00683731"/>
    <w:rsid w:val="00683988"/>
    <w:rsid w:val="00683A0C"/>
    <w:rsid w:val="00683BE1"/>
    <w:rsid w:val="00683FAD"/>
    <w:rsid w:val="00684195"/>
    <w:rsid w:val="00684296"/>
    <w:rsid w:val="006843E8"/>
    <w:rsid w:val="0068441F"/>
    <w:rsid w:val="00684486"/>
    <w:rsid w:val="00684603"/>
    <w:rsid w:val="00684649"/>
    <w:rsid w:val="0068487C"/>
    <w:rsid w:val="00684A41"/>
    <w:rsid w:val="00684BBA"/>
    <w:rsid w:val="00684BBF"/>
    <w:rsid w:val="00684BE8"/>
    <w:rsid w:val="00684CF3"/>
    <w:rsid w:val="006852B6"/>
    <w:rsid w:val="006852FA"/>
    <w:rsid w:val="006854A0"/>
    <w:rsid w:val="00685520"/>
    <w:rsid w:val="0068553C"/>
    <w:rsid w:val="00685594"/>
    <w:rsid w:val="006855C3"/>
    <w:rsid w:val="0068560D"/>
    <w:rsid w:val="006857FF"/>
    <w:rsid w:val="006859F2"/>
    <w:rsid w:val="00685E0C"/>
    <w:rsid w:val="00685E22"/>
    <w:rsid w:val="00685E24"/>
    <w:rsid w:val="00685E68"/>
    <w:rsid w:val="00686252"/>
    <w:rsid w:val="0068639A"/>
    <w:rsid w:val="00686405"/>
    <w:rsid w:val="00686430"/>
    <w:rsid w:val="00686467"/>
    <w:rsid w:val="00686606"/>
    <w:rsid w:val="00686610"/>
    <w:rsid w:val="0068673F"/>
    <w:rsid w:val="00686976"/>
    <w:rsid w:val="006869CA"/>
    <w:rsid w:val="00686A83"/>
    <w:rsid w:val="00686AE2"/>
    <w:rsid w:val="00686B4C"/>
    <w:rsid w:val="00686C10"/>
    <w:rsid w:val="00686EA3"/>
    <w:rsid w:val="00686F1F"/>
    <w:rsid w:val="006871B7"/>
    <w:rsid w:val="00687563"/>
    <w:rsid w:val="00687756"/>
    <w:rsid w:val="006877B2"/>
    <w:rsid w:val="0068790E"/>
    <w:rsid w:val="00687AA1"/>
    <w:rsid w:val="00687C0C"/>
    <w:rsid w:val="00687CC4"/>
    <w:rsid w:val="00687E8E"/>
    <w:rsid w:val="00687F2D"/>
    <w:rsid w:val="006900E2"/>
    <w:rsid w:val="00690239"/>
    <w:rsid w:val="00690304"/>
    <w:rsid w:val="006903A1"/>
    <w:rsid w:val="00690408"/>
    <w:rsid w:val="00690488"/>
    <w:rsid w:val="0069050A"/>
    <w:rsid w:val="006907E7"/>
    <w:rsid w:val="006909E3"/>
    <w:rsid w:val="00690A8B"/>
    <w:rsid w:val="00690C5E"/>
    <w:rsid w:val="00690C79"/>
    <w:rsid w:val="00690D6B"/>
    <w:rsid w:val="00690DD7"/>
    <w:rsid w:val="00691065"/>
    <w:rsid w:val="006910DB"/>
    <w:rsid w:val="0069110D"/>
    <w:rsid w:val="00691311"/>
    <w:rsid w:val="00691365"/>
    <w:rsid w:val="0069146C"/>
    <w:rsid w:val="00691471"/>
    <w:rsid w:val="006915AD"/>
    <w:rsid w:val="006915F2"/>
    <w:rsid w:val="006915FB"/>
    <w:rsid w:val="00691721"/>
    <w:rsid w:val="00691A33"/>
    <w:rsid w:val="00691C6B"/>
    <w:rsid w:val="00691D3F"/>
    <w:rsid w:val="00691F41"/>
    <w:rsid w:val="00691F4A"/>
    <w:rsid w:val="006921A6"/>
    <w:rsid w:val="0069228D"/>
    <w:rsid w:val="006924DA"/>
    <w:rsid w:val="006926C6"/>
    <w:rsid w:val="006926D3"/>
    <w:rsid w:val="006926F4"/>
    <w:rsid w:val="00692B55"/>
    <w:rsid w:val="00692B58"/>
    <w:rsid w:val="00692D6B"/>
    <w:rsid w:val="00692DD5"/>
    <w:rsid w:val="00692E1C"/>
    <w:rsid w:val="00692F32"/>
    <w:rsid w:val="006930B9"/>
    <w:rsid w:val="006930D5"/>
    <w:rsid w:val="0069331A"/>
    <w:rsid w:val="00693872"/>
    <w:rsid w:val="00693A44"/>
    <w:rsid w:val="00693AC7"/>
    <w:rsid w:val="00693B3F"/>
    <w:rsid w:val="00693B82"/>
    <w:rsid w:val="00693C09"/>
    <w:rsid w:val="00693C4B"/>
    <w:rsid w:val="00693CE6"/>
    <w:rsid w:val="00693E1A"/>
    <w:rsid w:val="00693F15"/>
    <w:rsid w:val="006940CD"/>
    <w:rsid w:val="00694100"/>
    <w:rsid w:val="00694299"/>
    <w:rsid w:val="00694402"/>
    <w:rsid w:val="0069443B"/>
    <w:rsid w:val="00694632"/>
    <w:rsid w:val="00694A57"/>
    <w:rsid w:val="006952CD"/>
    <w:rsid w:val="00695324"/>
    <w:rsid w:val="0069537D"/>
    <w:rsid w:val="00695391"/>
    <w:rsid w:val="00695436"/>
    <w:rsid w:val="00695479"/>
    <w:rsid w:val="006954BD"/>
    <w:rsid w:val="006954C9"/>
    <w:rsid w:val="00695709"/>
    <w:rsid w:val="00695728"/>
    <w:rsid w:val="006957A7"/>
    <w:rsid w:val="00695800"/>
    <w:rsid w:val="00695A3F"/>
    <w:rsid w:val="00695C6C"/>
    <w:rsid w:val="00695D1C"/>
    <w:rsid w:val="00695D65"/>
    <w:rsid w:val="00695FF5"/>
    <w:rsid w:val="00696001"/>
    <w:rsid w:val="0069602C"/>
    <w:rsid w:val="006961AB"/>
    <w:rsid w:val="00696288"/>
    <w:rsid w:val="0069656C"/>
    <w:rsid w:val="00696587"/>
    <w:rsid w:val="00696626"/>
    <w:rsid w:val="006966F1"/>
    <w:rsid w:val="0069670F"/>
    <w:rsid w:val="006967A3"/>
    <w:rsid w:val="006967DB"/>
    <w:rsid w:val="00696A7A"/>
    <w:rsid w:val="00696B1E"/>
    <w:rsid w:val="00696BB6"/>
    <w:rsid w:val="00696D05"/>
    <w:rsid w:val="00696DCF"/>
    <w:rsid w:val="00696E6F"/>
    <w:rsid w:val="00696E81"/>
    <w:rsid w:val="0069738B"/>
    <w:rsid w:val="0069738F"/>
    <w:rsid w:val="00697459"/>
    <w:rsid w:val="006974DE"/>
    <w:rsid w:val="00697A18"/>
    <w:rsid w:val="00697E85"/>
    <w:rsid w:val="00697FA5"/>
    <w:rsid w:val="006A0093"/>
    <w:rsid w:val="006A020E"/>
    <w:rsid w:val="006A0262"/>
    <w:rsid w:val="006A043A"/>
    <w:rsid w:val="006A04C6"/>
    <w:rsid w:val="006A04D8"/>
    <w:rsid w:val="006A0684"/>
    <w:rsid w:val="006A0B3D"/>
    <w:rsid w:val="006A0B96"/>
    <w:rsid w:val="006A0EE4"/>
    <w:rsid w:val="006A110D"/>
    <w:rsid w:val="006A1150"/>
    <w:rsid w:val="006A124E"/>
    <w:rsid w:val="006A1271"/>
    <w:rsid w:val="006A1286"/>
    <w:rsid w:val="006A1567"/>
    <w:rsid w:val="006A1580"/>
    <w:rsid w:val="006A15DC"/>
    <w:rsid w:val="006A163C"/>
    <w:rsid w:val="006A1984"/>
    <w:rsid w:val="006A1A00"/>
    <w:rsid w:val="006A1AF3"/>
    <w:rsid w:val="006A1EA9"/>
    <w:rsid w:val="006A23D9"/>
    <w:rsid w:val="006A25ED"/>
    <w:rsid w:val="006A2678"/>
    <w:rsid w:val="006A27B2"/>
    <w:rsid w:val="006A27DF"/>
    <w:rsid w:val="006A2A8F"/>
    <w:rsid w:val="006A2B49"/>
    <w:rsid w:val="006A2E5A"/>
    <w:rsid w:val="006A2E82"/>
    <w:rsid w:val="006A30C0"/>
    <w:rsid w:val="006A3245"/>
    <w:rsid w:val="006A3354"/>
    <w:rsid w:val="006A3464"/>
    <w:rsid w:val="006A3631"/>
    <w:rsid w:val="006A364B"/>
    <w:rsid w:val="006A378F"/>
    <w:rsid w:val="006A390F"/>
    <w:rsid w:val="006A39FF"/>
    <w:rsid w:val="006A3C1A"/>
    <w:rsid w:val="006A3C62"/>
    <w:rsid w:val="006A3CD6"/>
    <w:rsid w:val="006A3D70"/>
    <w:rsid w:val="006A3DE5"/>
    <w:rsid w:val="006A3F29"/>
    <w:rsid w:val="006A4430"/>
    <w:rsid w:val="006A4500"/>
    <w:rsid w:val="006A45AC"/>
    <w:rsid w:val="006A45B3"/>
    <w:rsid w:val="006A46A7"/>
    <w:rsid w:val="006A47E9"/>
    <w:rsid w:val="006A498A"/>
    <w:rsid w:val="006A4B62"/>
    <w:rsid w:val="006A4BBD"/>
    <w:rsid w:val="006A4CE8"/>
    <w:rsid w:val="006A4F57"/>
    <w:rsid w:val="006A50F1"/>
    <w:rsid w:val="006A5185"/>
    <w:rsid w:val="006A51F7"/>
    <w:rsid w:val="006A5366"/>
    <w:rsid w:val="006A538C"/>
    <w:rsid w:val="006A5432"/>
    <w:rsid w:val="006A555A"/>
    <w:rsid w:val="006A5720"/>
    <w:rsid w:val="006A5775"/>
    <w:rsid w:val="006A5C83"/>
    <w:rsid w:val="006A5CCE"/>
    <w:rsid w:val="006A5E20"/>
    <w:rsid w:val="006A5F26"/>
    <w:rsid w:val="006A6017"/>
    <w:rsid w:val="006A6335"/>
    <w:rsid w:val="006A6652"/>
    <w:rsid w:val="006A6779"/>
    <w:rsid w:val="006A67AC"/>
    <w:rsid w:val="006A6935"/>
    <w:rsid w:val="006A6BAE"/>
    <w:rsid w:val="006A6C0A"/>
    <w:rsid w:val="006A71AB"/>
    <w:rsid w:val="006A71DF"/>
    <w:rsid w:val="006A7469"/>
    <w:rsid w:val="006A7654"/>
    <w:rsid w:val="006A7672"/>
    <w:rsid w:val="006A780F"/>
    <w:rsid w:val="006A78B4"/>
    <w:rsid w:val="006A793D"/>
    <w:rsid w:val="006A7B3F"/>
    <w:rsid w:val="006A7BE7"/>
    <w:rsid w:val="006A7C90"/>
    <w:rsid w:val="006A7CE1"/>
    <w:rsid w:val="006A7D1A"/>
    <w:rsid w:val="006A7D5F"/>
    <w:rsid w:val="006A7DA1"/>
    <w:rsid w:val="006A7EC3"/>
    <w:rsid w:val="006A7FDA"/>
    <w:rsid w:val="006B02A3"/>
    <w:rsid w:val="006B0526"/>
    <w:rsid w:val="006B05DE"/>
    <w:rsid w:val="006B0745"/>
    <w:rsid w:val="006B088E"/>
    <w:rsid w:val="006B08A9"/>
    <w:rsid w:val="006B08AE"/>
    <w:rsid w:val="006B08B4"/>
    <w:rsid w:val="006B0AAC"/>
    <w:rsid w:val="006B0AAD"/>
    <w:rsid w:val="006B0AD2"/>
    <w:rsid w:val="006B0B4A"/>
    <w:rsid w:val="006B0EDB"/>
    <w:rsid w:val="006B0F32"/>
    <w:rsid w:val="006B0F7B"/>
    <w:rsid w:val="006B0FD3"/>
    <w:rsid w:val="006B108A"/>
    <w:rsid w:val="006B11A4"/>
    <w:rsid w:val="006B1280"/>
    <w:rsid w:val="006B14B0"/>
    <w:rsid w:val="006B1615"/>
    <w:rsid w:val="006B16FD"/>
    <w:rsid w:val="006B19B6"/>
    <w:rsid w:val="006B1ABF"/>
    <w:rsid w:val="006B1C97"/>
    <w:rsid w:val="006B1CE0"/>
    <w:rsid w:val="006B1E73"/>
    <w:rsid w:val="006B20F6"/>
    <w:rsid w:val="006B234A"/>
    <w:rsid w:val="006B24A0"/>
    <w:rsid w:val="006B24C6"/>
    <w:rsid w:val="006B25A2"/>
    <w:rsid w:val="006B290C"/>
    <w:rsid w:val="006B299F"/>
    <w:rsid w:val="006B2D0D"/>
    <w:rsid w:val="006B2DF4"/>
    <w:rsid w:val="006B2FDA"/>
    <w:rsid w:val="006B3135"/>
    <w:rsid w:val="006B3225"/>
    <w:rsid w:val="006B3272"/>
    <w:rsid w:val="006B33DB"/>
    <w:rsid w:val="006B367C"/>
    <w:rsid w:val="006B36EF"/>
    <w:rsid w:val="006B3787"/>
    <w:rsid w:val="006B3826"/>
    <w:rsid w:val="006B38CD"/>
    <w:rsid w:val="006B3A7C"/>
    <w:rsid w:val="006B3CA1"/>
    <w:rsid w:val="006B3F22"/>
    <w:rsid w:val="006B4050"/>
    <w:rsid w:val="006B4161"/>
    <w:rsid w:val="006B4438"/>
    <w:rsid w:val="006B4677"/>
    <w:rsid w:val="006B4826"/>
    <w:rsid w:val="006B4A4E"/>
    <w:rsid w:val="006B4CC2"/>
    <w:rsid w:val="006B50A7"/>
    <w:rsid w:val="006B51BA"/>
    <w:rsid w:val="006B5264"/>
    <w:rsid w:val="006B5267"/>
    <w:rsid w:val="006B54BE"/>
    <w:rsid w:val="006B569B"/>
    <w:rsid w:val="006B572A"/>
    <w:rsid w:val="006B5880"/>
    <w:rsid w:val="006B5A03"/>
    <w:rsid w:val="006B5AB7"/>
    <w:rsid w:val="006B5BF8"/>
    <w:rsid w:val="006B5C00"/>
    <w:rsid w:val="006B5D1A"/>
    <w:rsid w:val="006B5D53"/>
    <w:rsid w:val="006B5D59"/>
    <w:rsid w:val="006B5D66"/>
    <w:rsid w:val="006B5D98"/>
    <w:rsid w:val="006B603B"/>
    <w:rsid w:val="006B6057"/>
    <w:rsid w:val="006B61C4"/>
    <w:rsid w:val="006B61E9"/>
    <w:rsid w:val="006B62B7"/>
    <w:rsid w:val="006B6589"/>
    <w:rsid w:val="006B65D7"/>
    <w:rsid w:val="006B65E5"/>
    <w:rsid w:val="006B672B"/>
    <w:rsid w:val="006B6A2B"/>
    <w:rsid w:val="006B6A59"/>
    <w:rsid w:val="006B6FD1"/>
    <w:rsid w:val="006B710C"/>
    <w:rsid w:val="006B7166"/>
    <w:rsid w:val="006B755D"/>
    <w:rsid w:val="006B770C"/>
    <w:rsid w:val="006B77CE"/>
    <w:rsid w:val="006B7996"/>
    <w:rsid w:val="006B7A41"/>
    <w:rsid w:val="006B7AA0"/>
    <w:rsid w:val="006B7CDC"/>
    <w:rsid w:val="006B7D85"/>
    <w:rsid w:val="006B7EEF"/>
    <w:rsid w:val="006C00E9"/>
    <w:rsid w:val="006C0112"/>
    <w:rsid w:val="006C02D5"/>
    <w:rsid w:val="006C030C"/>
    <w:rsid w:val="006C0339"/>
    <w:rsid w:val="006C0718"/>
    <w:rsid w:val="006C0728"/>
    <w:rsid w:val="006C0913"/>
    <w:rsid w:val="006C0939"/>
    <w:rsid w:val="006C096A"/>
    <w:rsid w:val="006C0B9F"/>
    <w:rsid w:val="006C0BEB"/>
    <w:rsid w:val="006C0E2F"/>
    <w:rsid w:val="006C0E76"/>
    <w:rsid w:val="006C1004"/>
    <w:rsid w:val="006C129A"/>
    <w:rsid w:val="006C12D0"/>
    <w:rsid w:val="006C143F"/>
    <w:rsid w:val="006C1645"/>
    <w:rsid w:val="006C1667"/>
    <w:rsid w:val="006C1671"/>
    <w:rsid w:val="006C1856"/>
    <w:rsid w:val="006C1879"/>
    <w:rsid w:val="006C1927"/>
    <w:rsid w:val="006C19BF"/>
    <w:rsid w:val="006C1B21"/>
    <w:rsid w:val="006C1B43"/>
    <w:rsid w:val="006C1C6E"/>
    <w:rsid w:val="006C1CD4"/>
    <w:rsid w:val="006C1CDB"/>
    <w:rsid w:val="006C1D9D"/>
    <w:rsid w:val="006C1DED"/>
    <w:rsid w:val="006C1E0D"/>
    <w:rsid w:val="006C221E"/>
    <w:rsid w:val="006C225D"/>
    <w:rsid w:val="006C2297"/>
    <w:rsid w:val="006C22A1"/>
    <w:rsid w:val="006C2330"/>
    <w:rsid w:val="006C2541"/>
    <w:rsid w:val="006C27BA"/>
    <w:rsid w:val="006C2805"/>
    <w:rsid w:val="006C292A"/>
    <w:rsid w:val="006C2A2D"/>
    <w:rsid w:val="006C2A95"/>
    <w:rsid w:val="006C2ACA"/>
    <w:rsid w:val="006C2B1A"/>
    <w:rsid w:val="006C2DCD"/>
    <w:rsid w:val="006C2EF7"/>
    <w:rsid w:val="006C3057"/>
    <w:rsid w:val="006C3306"/>
    <w:rsid w:val="006C35B8"/>
    <w:rsid w:val="006C35E5"/>
    <w:rsid w:val="006C3871"/>
    <w:rsid w:val="006C3B5A"/>
    <w:rsid w:val="006C3C3A"/>
    <w:rsid w:val="006C3D04"/>
    <w:rsid w:val="006C3D4D"/>
    <w:rsid w:val="006C3D7D"/>
    <w:rsid w:val="006C3F3B"/>
    <w:rsid w:val="006C3F4A"/>
    <w:rsid w:val="006C43BB"/>
    <w:rsid w:val="006C43C2"/>
    <w:rsid w:val="006C43E8"/>
    <w:rsid w:val="006C449B"/>
    <w:rsid w:val="006C4729"/>
    <w:rsid w:val="006C4841"/>
    <w:rsid w:val="006C4893"/>
    <w:rsid w:val="006C4AB1"/>
    <w:rsid w:val="006C4B1D"/>
    <w:rsid w:val="006C4C94"/>
    <w:rsid w:val="006C4D07"/>
    <w:rsid w:val="006C4D63"/>
    <w:rsid w:val="006C4D9C"/>
    <w:rsid w:val="006C4DE6"/>
    <w:rsid w:val="006C4E3F"/>
    <w:rsid w:val="006C4E9F"/>
    <w:rsid w:val="006C4EE1"/>
    <w:rsid w:val="006C4F44"/>
    <w:rsid w:val="006C4F49"/>
    <w:rsid w:val="006C4F9B"/>
    <w:rsid w:val="006C4FB2"/>
    <w:rsid w:val="006C4FD8"/>
    <w:rsid w:val="006C5213"/>
    <w:rsid w:val="006C55BA"/>
    <w:rsid w:val="006C5665"/>
    <w:rsid w:val="006C5780"/>
    <w:rsid w:val="006C58E6"/>
    <w:rsid w:val="006C59C7"/>
    <w:rsid w:val="006C5B39"/>
    <w:rsid w:val="006C5C61"/>
    <w:rsid w:val="006C5DDF"/>
    <w:rsid w:val="006C5F93"/>
    <w:rsid w:val="006C5F9A"/>
    <w:rsid w:val="006C5FFE"/>
    <w:rsid w:val="006C6209"/>
    <w:rsid w:val="006C6219"/>
    <w:rsid w:val="006C62D6"/>
    <w:rsid w:val="006C659F"/>
    <w:rsid w:val="006C65CE"/>
    <w:rsid w:val="006C6630"/>
    <w:rsid w:val="006C673B"/>
    <w:rsid w:val="006C6912"/>
    <w:rsid w:val="006C6A2E"/>
    <w:rsid w:val="006C6BA3"/>
    <w:rsid w:val="006C6D27"/>
    <w:rsid w:val="006C6DD6"/>
    <w:rsid w:val="006C6FD2"/>
    <w:rsid w:val="006C7074"/>
    <w:rsid w:val="006C713E"/>
    <w:rsid w:val="006C7216"/>
    <w:rsid w:val="006C7329"/>
    <w:rsid w:val="006C7462"/>
    <w:rsid w:val="006C75BE"/>
    <w:rsid w:val="006C76F5"/>
    <w:rsid w:val="006C7BC6"/>
    <w:rsid w:val="006C7DF5"/>
    <w:rsid w:val="006C7EBE"/>
    <w:rsid w:val="006C7F0A"/>
    <w:rsid w:val="006D0032"/>
    <w:rsid w:val="006D003C"/>
    <w:rsid w:val="006D00DE"/>
    <w:rsid w:val="006D01D7"/>
    <w:rsid w:val="006D01F7"/>
    <w:rsid w:val="006D0224"/>
    <w:rsid w:val="006D03BA"/>
    <w:rsid w:val="006D0474"/>
    <w:rsid w:val="006D0793"/>
    <w:rsid w:val="006D0BFD"/>
    <w:rsid w:val="006D0D04"/>
    <w:rsid w:val="006D0D29"/>
    <w:rsid w:val="006D1335"/>
    <w:rsid w:val="006D1526"/>
    <w:rsid w:val="006D1857"/>
    <w:rsid w:val="006D19C4"/>
    <w:rsid w:val="006D1BA1"/>
    <w:rsid w:val="006D202F"/>
    <w:rsid w:val="006D207E"/>
    <w:rsid w:val="006D228A"/>
    <w:rsid w:val="006D239A"/>
    <w:rsid w:val="006D23FA"/>
    <w:rsid w:val="006D257F"/>
    <w:rsid w:val="006D27D6"/>
    <w:rsid w:val="006D2855"/>
    <w:rsid w:val="006D2C04"/>
    <w:rsid w:val="006D2D6A"/>
    <w:rsid w:val="006D2F25"/>
    <w:rsid w:val="006D2F70"/>
    <w:rsid w:val="006D2F82"/>
    <w:rsid w:val="006D30C7"/>
    <w:rsid w:val="006D30D3"/>
    <w:rsid w:val="006D3381"/>
    <w:rsid w:val="006D3451"/>
    <w:rsid w:val="006D35F9"/>
    <w:rsid w:val="006D3741"/>
    <w:rsid w:val="006D37AA"/>
    <w:rsid w:val="006D382C"/>
    <w:rsid w:val="006D3839"/>
    <w:rsid w:val="006D3C0C"/>
    <w:rsid w:val="006D3D93"/>
    <w:rsid w:val="006D3F60"/>
    <w:rsid w:val="006D41D4"/>
    <w:rsid w:val="006D424A"/>
    <w:rsid w:val="006D424C"/>
    <w:rsid w:val="006D44F9"/>
    <w:rsid w:val="006D47EF"/>
    <w:rsid w:val="006D48C4"/>
    <w:rsid w:val="006D4AD6"/>
    <w:rsid w:val="006D4D73"/>
    <w:rsid w:val="006D4E83"/>
    <w:rsid w:val="006D4F0C"/>
    <w:rsid w:val="006D53F6"/>
    <w:rsid w:val="006D542F"/>
    <w:rsid w:val="006D59B1"/>
    <w:rsid w:val="006D5A01"/>
    <w:rsid w:val="006D5AEB"/>
    <w:rsid w:val="006D5EC6"/>
    <w:rsid w:val="006D6036"/>
    <w:rsid w:val="006D607E"/>
    <w:rsid w:val="006D6160"/>
    <w:rsid w:val="006D61A2"/>
    <w:rsid w:val="006D636B"/>
    <w:rsid w:val="006D6386"/>
    <w:rsid w:val="006D63E3"/>
    <w:rsid w:val="006D6434"/>
    <w:rsid w:val="006D659D"/>
    <w:rsid w:val="006D65E7"/>
    <w:rsid w:val="006D673B"/>
    <w:rsid w:val="006D677A"/>
    <w:rsid w:val="006D69DC"/>
    <w:rsid w:val="006D6A52"/>
    <w:rsid w:val="006D6BD1"/>
    <w:rsid w:val="006D7025"/>
    <w:rsid w:val="006D71B5"/>
    <w:rsid w:val="006D71B7"/>
    <w:rsid w:val="006D72AE"/>
    <w:rsid w:val="006D73D6"/>
    <w:rsid w:val="006D7D38"/>
    <w:rsid w:val="006D7DDF"/>
    <w:rsid w:val="006D7F63"/>
    <w:rsid w:val="006E0176"/>
    <w:rsid w:val="006E03C3"/>
    <w:rsid w:val="006E0544"/>
    <w:rsid w:val="006E0806"/>
    <w:rsid w:val="006E085A"/>
    <w:rsid w:val="006E09BE"/>
    <w:rsid w:val="006E0A7B"/>
    <w:rsid w:val="006E0A96"/>
    <w:rsid w:val="006E0CBF"/>
    <w:rsid w:val="006E106F"/>
    <w:rsid w:val="006E1359"/>
    <w:rsid w:val="006E1427"/>
    <w:rsid w:val="006E15A6"/>
    <w:rsid w:val="006E15DE"/>
    <w:rsid w:val="006E165A"/>
    <w:rsid w:val="006E1678"/>
    <w:rsid w:val="006E1724"/>
    <w:rsid w:val="006E1B80"/>
    <w:rsid w:val="006E1D4A"/>
    <w:rsid w:val="006E1ECB"/>
    <w:rsid w:val="006E1FD9"/>
    <w:rsid w:val="006E2029"/>
    <w:rsid w:val="006E2300"/>
    <w:rsid w:val="006E261B"/>
    <w:rsid w:val="006E2630"/>
    <w:rsid w:val="006E305A"/>
    <w:rsid w:val="006E3296"/>
    <w:rsid w:val="006E32AD"/>
    <w:rsid w:val="006E3350"/>
    <w:rsid w:val="006E3441"/>
    <w:rsid w:val="006E35FD"/>
    <w:rsid w:val="006E3616"/>
    <w:rsid w:val="006E3752"/>
    <w:rsid w:val="006E38AE"/>
    <w:rsid w:val="006E391C"/>
    <w:rsid w:val="006E3923"/>
    <w:rsid w:val="006E3949"/>
    <w:rsid w:val="006E39BA"/>
    <w:rsid w:val="006E3A38"/>
    <w:rsid w:val="006E3D3E"/>
    <w:rsid w:val="006E3EAF"/>
    <w:rsid w:val="006E40B3"/>
    <w:rsid w:val="006E4171"/>
    <w:rsid w:val="006E41E2"/>
    <w:rsid w:val="006E4215"/>
    <w:rsid w:val="006E4283"/>
    <w:rsid w:val="006E4319"/>
    <w:rsid w:val="006E44A3"/>
    <w:rsid w:val="006E4563"/>
    <w:rsid w:val="006E457B"/>
    <w:rsid w:val="006E469B"/>
    <w:rsid w:val="006E47EF"/>
    <w:rsid w:val="006E4820"/>
    <w:rsid w:val="006E48F8"/>
    <w:rsid w:val="006E4911"/>
    <w:rsid w:val="006E49BA"/>
    <w:rsid w:val="006E4ABF"/>
    <w:rsid w:val="006E4B72"/>
    <w:rsid w:val="006E4B87"/>
    <w:rsid w:val="006E4C11"/>
    <w:rsid w:val="006E4C75"/>
    <w:rsid w:val="006E4DC6"/>
    <w:rsid w:val="006E4E5A"/>
    <w:rsid w:val="006E4EB2"/>
    <w:rsid w:val="006E51BF"/>
    <w:rsid w:val="006E51D1"/>
    <w:rsid w:val="006E520F"/>
    <w:rsid w:val="006E52BE"/>
    <w:rsid w:val="006E52CE"/>
    <w:rsid w:val="006E5301"/>
    <w:rsid w:val="006E540C"/>
    <w:rsid w:val="006E545E"/>
    <w:rsid w:val="006E564E"/>
    <w:rsid w:val="006E579F"/>
    <w:rsid w:val="006E585E"/>
    <w:rsid w:val="006E589C"/>
    <w:rsid w:val="006E5B13"/>
    <w:rsid w:val="006E5C7E"/>
    <w:rsid w:val="006E5E9D"/>
    <w:rsid w:val="006E6233"/>
    <w:rsid w:val="006E62A2"/>
    <w:rsid w:val="006E6314"/>
    <w:rsid w:val="006E637C"/>
    <w:rsid w:val="006E6478"/>
    <w:rsid w:val="006E6590"/>
    <w:rsid w:val="006E67DF"/>
    <w:rsid w:val="006E6857"/>
    <w:rsid w:val="006E6A5D"/>
    <w:rsid w:val="006E6C64"/>
    <w:rsid w:val="006E6DFB"/>
    <w:rsid w:val="006E7017"/>
    <w:rsid w:val="006E701E"/>
    <w:rsid w:val="006E7456"/>
    <w:rsid w:val="006E74E9"/>
    <w:rsid w:val="006E76D3"/>
    <w:rsid w:val="006E7737"/>
    <w:rsid w:val="006E7950"/>
    <w:rsid w:val="006E7C75"/>
    <w:rsid w:val="006E7CA2"/>
    <w:rsid w:val="006E7DF3"/>
    <w:rsid w:val="006F008F"/>
    <w:rsid w:val="006F01D3"/>
    <w:rsid w:val="006F02A5"/>
    <w:rsid w:val="006F0596"/>
    <w:rsid w:val="006F087D"/>
    <w:rsid w:val="006F08DD"/>
    <w:rsid w:val="006F0A85"/>
    <w:rsid w:val="006F0B4E"/>
    <w:rsid w:val="006F0CE9"/>
    <w:rsid w:val="006F0D53"/>
    <w:rsid w:val="006F0E80"/>
    <w:rsid w:val="006F0F9C"/>
    <w:rsid w:val="006F1160"/>
    <w:rsid w:val="006F11B1"/>
    <w:rsid w:val="006F11B3"/>
    <w:rsid w:val="006F11DD"/>
    <w:rsid w:val="006F1245"/>
    <w:rsid w:val="006F125A"/>
    <w:rsid w:val="006F17B6"/>
    <w:rsid w:val="006F1866"/>
    <w:rsid w:val="006F1902"/>
    <w:rsid w:val="006F1929"/>
    <w:rsid w:val="006F194A"/>
    <w:rsid w:val="006F19D2"/>
    <w:rsid w:val="006F1A9C"/>
    <w:rsid w:val="006F1B90"/>
    <w:rsid w:val="006F1EC6"/>
    <w:rsid w:val="006F1F9C"/>
    <w:rsid w:val="006F20CE"/>
    <w:rsid w:val="006F21C9"/>
    <w:rsid w:val="006F2378"/>
    <w:rsid w:val="006F2448"/>
    <w:rsid w:val="006F2541"/>
    <w:rsid w:val="006F2557"/>
    <w:rsid w:val="006F25BA"/>
    <w:rsid w:val="006F27FF"/>
    <w:rsid w:val="006F29E7"/>
    <w:rsid w:val="006F2AC9"/>
    <w:rsid w:val="006F2E60"/>
    <w:rsid w:val="006F2EB4"/>
    <w:rsid w:val="006F2F43"/>
    <w:rsid w:val="006F3179"/>
    <w:rsid w:val="006F31B8"/>
    <w:rsid w:val="006F350D"/>
    <w:rsid w:val="006F3A59"/>
    <w:rsid w:val="006F3B42"/>
    <w:rsid w:val="006F3BC9"/>
    <w:rsid w:val="006F3BE8"/>
    <w:rsid w:val="006F3E72"/>
    <w:rsid w:val="006F3F04"/>
    <w:rsid w:val="006F3F07"/>
    <w:rsid w:val="006F3F22"/>
    <w:rsid w:val="006F4076"/>
    <w:rsid w:val="006F409A"/>
    <w:rsid w:val="006F4253"/>
    <w:rsid w:val="006F42A0"/>
    <w:rsid w:val="006F42BB"/>
    <w:rsid w:val="006F4428"/>
    <w:rsid w:val="006F4462"/>
    <w:rsid w:val="006F4817"/>
    <w:rsid w:val="006F481D"/>
    <w:rsid w:val="006F4988"/>
    <w:rsid w:val="006F498A"/>
    <w:rsid w:val="006F4994"/>
    <w:rsid w:val="006F4D46"/>
    <w:rsid w:val="006F4EB9"/>
    <w:rsid w:val="006F4F8F"/>
    <w:rsid w:val="006F5152"/>
    <w:rsid w:val="006F5255"/>
    <w:rsid w:val="006F5389"/>
    <w:rsid w:val="006F53B5"/>
    <w:rsid w:val="006F550D"/>
    <w:rsid w:val="006F555C"/>
    <w:rsid w:val="006F564C"/>
    <w:rsid w:val="006F595D"/>
    <w:rsid w:val="006F59BF"/>
    <w:rsid w:val="006F59C3"/>
    <w:rsid w:val="006F5A3A"/>
    <w:rsid w:val="006F5AEA"/>
    <w:rsid w:val="006F5D95"/>
    <w:rsid w:val="006F5DC4"/>
    <w:rsid w:val="006F5E04"/>
    <w:rsid w:val="006F5E22"/>
    <w:rsid w:val="006F60AA"/>
    <w:rsid w:val="006F60B1"/>
    <w:rsid w:val="006F6300"/>
    <w:rsid w:val="006F67DF"/>
    <w:rsid w:val="006F6A85"/>
    <w:rsid w:val="006F6B28"/>
    <w:rsid w:val="006F6B8D"/>
    <w:rsid w:val="006F6E1C"/>
    <w:rsid w:val="006F7017"/>
    <w:rsid w:val="006F7062"/>
    <w:rsid w:val="006F71D3"/>
    <w:rsid w:val="006F7300"/>
    <w:rsid w:val="006F74F9"/>
    <w:rsid w:val="006F75DC"/>
    <w:rsid w:val="006F75FB"/>
    <w:rsid w:val="006F7762"/>
    <w:rsid w:val="006F7C2E"/>
    <w:rsid w:val="006F7C99"/>
    <w:rsid w:val="006F7CD8"/>
    <w:rsid w:val="006F7E87"/>
    <w:rsid w:val="006F7F2E"/>
    <w:rsid w:val="006F7F66"/>
    <w:rsid w:val="006F7FB5"/>
    <w:rsid w:val="00700273"/>
    <w:rsid w:val="00700338"/>
    <w:rsid w:val="0070063F"/>
    <w:rsid w:val="00700916"/>
    <w:rsid w:val="0070094B"/>
    <w:rsid w:val="00700A86"/>
    <w:rsid w:val="00700AB3"/>
    <w:rsid w:val="00700E57"/>
    <w:rsid w:val="00700EF9"/>
    <w:rsid w:val="007011E5"/>
    <w:rsid w:val="0070129E"/>
    <w:rsid w:val="007013F3"/>
    <w:rsid w:val="00701478"/>
    <w:rsid w:val="0070147D"/>
    <w:rsid w:val="00701532"/>
    <w:rsid w:val="0070154A"/>
    <w:rsid w:val="00701650"/>
    <w:rsid w:val="0070174B"/>
    <w:rsid w:val="007018F7"/>
    <w:rsid w:val="00701924"/>
    <w:rsid w:val="0070197F"/>
    <w:rsid w:val="00701997"/>
    <w:rsid w:val="00701A5C"/>
    <w:rsid w:val="00701A7F"/>
    <w:rsid w:val="00701BC4"/>
    <w:rsid w:val="00701C90"/>
    <w:rsid w:val="00701E26"/>
    <w:rsid w:val="00701E87"/>
    <w:rsid w:val="00701EF3"/>
    <w:rsid w:val="00701FFD"/>
    <w:rsid w:val="00702096"/>
    <w:rsid w:val="00702151"/>
    <w:rsid w:val="00702483"/>
    <w:rsid w:val="0070263E"/>
    <w:rsid w:val="007026F4"/>
    <w:rsid w:val="0070270D"/>
    <w:rsid w:val="00702FBA"/>
    <w:rsid w:val="007031FA"/>
    <w:rsid w:val="00703211"/>
    <w:rsid w:val="0070321E"/>
    <w:rsid w:val="0070327C"/>
    <w:rsid w:val="007033A0"/>
    <w:rsid w:val="00703457"/>
    <w:rsid w:val="00703472"/>
    <w:rsid w:val="00703847"/>
    <w:rsid w:val="00703889"/>
    <w:rsid w:val="00703959"/>
    <w:rsid w:val="00703DBA"/>
    <w:rsid w:val="00703ECC"/>
    <w:rsid w:val="00703FA5"/>
    <w:rsid w:val="00704016"/>
    <w:rsid w:val="0070402B"/>
    <w:rsid w:val="00704125"/>
    <w:rsid w:val="00704146"/>
    <w:rsid w:val="007041D9"/>
    <w:rsid w:val="007043C3"/>
    <w:rsid w:val="00704412"/>
    <w:rsid w:val="00704473"/>
    <w:rsid w:val="007045B7"/>
    <w:rsid w:val="007046E5"/>
    <w:rsid w:val="00704721"/>
    <w:rsid w:val="00704771"/>
    <w:rsid w:val="007047F9"/>
    <w:rsid w:val="0070480D"/>
    <w:rsid w:val="00704810"/>
    <w:rsid w:val="007048DD"/>
    <w:rsid w:val="00704932"/>
    <w:rsid w:val="007049A1"/>
    <w:rsid w:val="00704BC6"/>
    <w:rsid w:val="00705044"/>
    <w:rsid w:val="00705095"/>
    <w:rsid w:val="0070518C"/>
    <w:rsid w:val="007053D8"/>
    <w:rsid w:val="007056F7"/>
    <w:rsid w:val="007057A9"/>
    <w:rsid w:val="0070592A"/>
    <w:rsid w:val="00705946"/>
    <w:rsid w:val="00705B9B"/>
    <w:rsid w:val="00705C4C"/>
    <w:rsid w:val="00705E37"/>
    <w:rsid w:val="00705E60"/>
    <w:rsid w:val="00705ED3"/>
    <w:rsid w:val="00705F35"/>
    <w:rsid w:val="00705FC4"/>
    <w:rsid w:val="00706161"/>
    <w:rsid w:val="007063FD"/>
    <w:rsid w:val="00706418"/>
    <w:rsid w:val="00706794"/>
    <w:rsid w:val="007067D3"/>
    <w:rsid w:val="00706815"/>
    <w:rsid w:val="00706929"/>
    <w:rsid w:val="00706DE5"/>
    <w:rsid w:val="00706F3A"/>
    <w:rsid w:val="007070C0"/>
    <w:rsid w:val="0070710B"/>
    <w:rsid w:val="00707287"/>
    <w:rsid w:val="007072BF"/>
    <w:rsid w:val="007072F7"/>
    <w:rsid w:val="007077B0"/>
    <w:rsid w:val="007079C6"/>
    <w:rsid w:val="00707A20"/>
    <w:rsid w:val="00707A46"/>
    <w:rsid w:val="00707E95"/>
    <w:rsid w:val="00707E9F"/>
    <w:rsid w:val="00707F03"/>
    <w:rsid w:val="00707F2A"/>
    <w:rsid w:val="0071005A"/>
    <w:rsid w:val="0071015C"/>
    <w:rsid w:val="0071017F"/>
    <w:rsid w:val="007101CF"/>
    <w:rsid w:val="007103FF"/>
    <w:rsid w:val="0071061B"/>
    <w:rsid w:val="0071071E"/>
    <w:rsid w:val="007109DD"/>
    <w:rsid w:val="00710AA0"/>
    <w:rsid w:val="00710C4D"/>
    <w:rsid w:val="00711084"/>
    <w:rsid w:val="007113B1"/>
    <w:rsid w:val="007115ED"/>
    <w:rsid w:val="00711899"/>
    <w:rsid w:val="00711B52"/>
    <w:rsid w:val="00711B92"/>
    <w:rsid w:val="00711C27"/>
    <w:rsid w:val="00711C53"/>
    <w:rsid w:val="00711CF7"/>
    <w:rsid w:val="00711E12"/>
    <w:rsid w:val="00711EA3"/>
    <w:rsid w:val="00711EB2"/>
    <w:rsid w:val="00711F6A"/>
    <w:rsid w:val="0071206C"/>
    <w:rsid w:val="007120D2"/>
    <w:rsid w:val="007120DF"/>
    <w:rsid w:val="00712148"/>
    <w:rsid w:val="007121BA"/>
    <w:rsid w:val="007122EC"/>
    <w:rsid w:val="00712525"/>
    <w:rsid w:val="0071288C"/>
    <w:rsid w:val="007128F1"/>
    <w:rsid w:val="00712DB6"/>
    <w:rsid w:val="00712DC1"/>
    <w:rsid w:val="00712DEB"/>
    <w:rsid w:val="00712E22"/>
    <w:rsid w:val="00712FE3"/>
    <w:rsid w:val="00713322"/>
    <w:rsid w:val="00713333"/>
    <w:rsid w:val="00713362"/>
    <w:rsid w:val="007135A8"/>
    <w:rsid w:val="007135F6"/>
    <w:rsid w:val="00713618"/>
    <w:rsid w:val="00713660"/>
    <w:rsid w:val="00713691"/>
    <w:rsid w:val="007137B8"/>
    <w:rsid w:val="00713820"/>
    <w:rsid w:val="00713C5A"/>
    <w:rsid w:val="00713E73"/>
    <w:rsid w:val="00713ED5"/>
    <w:rsid w:val="00713EFB"/>
    <w:rsid w:val="00713F83"/>
    <w:rsid w:val="007140C0"/>
    <w:rsid w:val="007142A7"/>
    <w:rsid w:val="00714313"/>
    <w:rsid w:val="0071431F"/>
    <w:rsid w:val="007143C5"/>
    <w:rsid w:val="00714441"/>
    <w:rsid w:val="0071449C"/>
    <w:rsid w:val="00714584"/>
    <w:rsid w:val="00714612"/>
    <w:rsid w:val="0071467E"/>
    <w:rsid w:val="00714764"/>
    <w:rsid w:val="00714848"/>
    <w:rsid w:val="00714889"/>
    <w:rsid w:val="0071495C"/>
    <w:rsid w:val="00714A5F"/>
    <w:rsid w:val="00714B2E"/>
    <w:rsid w:val="00714CFC"/>
    <w:rsid w:val="0071523C"/>
    <w:rsid w:val="0071524A"/>
    <w:rsid w:val="0071544E"/>
    <w:rsid w:val="00715488"/>
    <w:rsid w:val="00715537"/>
    <w:rsid w:val="00715919"/>
    <w:rsid w:val="0071597C"/>
    <w:rsid w:val="00715BC0"/>
    <w:rsid w:val="00715BEA"/>
    <w:rsid w:val="00715D39"/>
    <w:rsid w:val="00715DB8"/>
    <w:rsid w:val="00715E01"/>
    <w:rsid w:val="00716178"/>
    <w:rsid w:val="007162D3"/>
    <w:rsid w:val="007168A3"/>
    <w:rsid w:val="007168BC"/>
    <w:rsid w:val="007169DE"/>
    <w:rsid w:val="00716A3B"/>
    <w:rsid w:val="00716B68"/>
    <w:rsid w:val="00716BD4"/>
    <w:rsid w:val="00716C44"/>
    <w:rsid w:val="00716C49"/>
    <w:rsid w:val="00716DBB"/>
    <w:rsid w:val="00716E33"/>
    <w:rsid w:val="00716EEB"/>
    <w:rsid w:val="00717002"/>
    <w:rsid w:val="00717061"/>
    <w:rsid w:val="007172C2"/>
    <w:rsid w:val="0071752F"/>
    <w:rsid w:val="007176FB"/>
    <w:rsid w:val="0071771C"/>
    <w:rsid w:val="0071775E"/>
    <w:rsid w:val="007178E3"/>
    <w:rsid w:val="00717B94"/>
    <w:rsid w:val="00717BAC"/>
    <w:rsid w:val="00717D7D"/>
    <w:rsid w:val="00717E6E"/>
    <w:rsid w:val="0072000A"/>
    <w:rsid w:val="00720048"/>
    <w:rsid w:val="007201DD"/>
    <w:rsid w:val="007202A5"/>
    <w:rsid w:val="0072045E"/>
    <w:rsid w:val="0072052D"/>
    <w:rsid w:val="0072054E"/>
    <w:rsid w:val="007205B4"/>
    <w:rsid w:val="0072065C"/>
    <w:rsid w:val="007206F0"/>
    <w:rsid w:val="0072076C"/>
    <w:rsid w:val="00720801"/>
    <w:rsid w:val="00720B8B"/>
    <w:rsid w:val="00720BAC"/>
    <w:rsid w:val="00720D6B"/>
    <w:rsid w:val="00720D7A"/>
    <w:rsid w:val="00720E0E"/>
    <w:rsid w:val="00720E17"/>
    <w:rsid w:val="00720E4E"/>
    <w:rsid w:val="00720F55"/>
    <w:rsid w:val="00720F7C"/>
    <w:rsid w:val="007210DB"/>
    <w:rsid w:val="00721165"/>
    <w:rsid w:val="007213EB"/>
    <w:rsid w:val="0072149C"/>
    <w:rsid w:val="007214AC"/>
    <w:rsid w:val="007214F8"/>
    <w:rsid w:val="00721701"/>
    <w:rsid w:val="00721810"/>
    <w:rsid w:val="007219D0"/>
    <w:rsid w:val="00721A72"/>
    <w:rsid w:val="00721C49"/>
    <w:rsid w:val="00721C59"/>
    <w:rsid w:val="00721C8D"/>
    <w:rsid w:val="00721CF9"/>
    <w:rsid w:val="00721E3F"/>
    <w:rsid w:val="00722089"/>
    <w:rsid w:val="007220A6"/>
    <w:rsid w:val="007223D4"/>
    <w:rsid w:val="007227D3"/>
    <w:rsid w:val="0072287D"/>
    <w:rsid w:val="00722895"/>
    <w:rsid w:val="00722926"/>
    <w:rsid w:val="00722A72"/>
    <w:rsid w:val="00722D4F"/>
    <w:rsid w:val="00722DB7"/>
    <w:rsid w:val="0072307B"/>
    <w:rsid w:val="00723461"/>
    <w:rsid w:val="0072388D"/>
    <w:rsid w:val="007238B3"/>
    <w:rsid w:val="007238B7"/>
    <w:rsid w:val="00723A1D"/>
    <w:rsid w:val="00723B16"/>
    <w:rsid w:val="00723BDE"/>
    <w:rsid w:val="00723E30"/>
    <w:rsid w:val="00724292"/>
    <w:rsid w:val="00724365"/>
    <w:rsid w:val="0072451A"/>
    <w:rsid w:val="00724A49"/>
    <w:rsid w:val="00724ABD"/>
    <w:rsid w:val="00724B41"/>
    <w:rsid w:val="00724B99"/>
    <w:rsid w:val="00724C30"/>
    <w:rsid w:val="00724D51"/>
    <w:rsid w:val="00724F17"/>
    <w:rsid w:val="00724F49"/>
    <w:rsid w:val="0072514C"/>
    <w:rsid w:val="007252CC"/>
    <w:rsid w:val="007254E8"/>
    <w:rsid w:val="007255C0"/>
    <w:rsid w:val="0072575E"/>
    <w:rsid w:val="007258F6"/>
    <w:rsid w:val="00725B82"/>
    <w:rsid w:val="00725BB1"/>
    <w:rsid w:val="00725BF7"/>
    <w:rsid w:val="00725C31"/>
    <w:rsid w:val="00725CC2"/>
    <w:rsid w:val="00725D2F"/>
    <w:rsid w:val="0072601A"/>
    <w:rsid w:val="00726122"/>
    <w:rsid w:val="007263E5"/>
    <w:rsid w:val="007264D6"/>
    <w:rsid w:val="00726620"/>
    <w:rsid w:val="00726925"/>
    <w:rsid w:val="00726A05"/>
    <w:rsid w:val="00726A45"/>
    <w:rsid w:val="00726B5C"/>
    <w:rsid w:val="00726CA5"/>
    <w:rsid w:val="007270FA"/>
    <w:rsid w:val="00727786"/>
    <w:rsid w:val="00727CF8"/>
    <w:rsid w:val="00727DD9"/>
    <w:rsid w:val="00727E23"/>
    <w:rsid w:val="00727F90"/>
    <w:rsid w:val="00727FE0"/>
    <w:rsid w:val="00727FFA"/>
    <w:rsid w:val="00730163"/>
    <w:rsid w:val="007301E2"/>
    <w:rsid w:val="00730337"/>
    <w:rsid w:val="00730443"/>
    <w:rsid w:val="00730664"/>
    <w:rsid w:val="00730696"/>
    <w:rsid w:val="007306D2"/>
    <w:rsid w:val="0073074B"/>
    <w:rsid w:val="0073092B"/>
    <w:rsid w:val="00730ACB"/>
    <w:rsid w:val="00730EE4"/>
    <w:rsid w:val="007311AD"/>
    <w:rsid w:val="007312C1"/>
    <w:rsid w:val="0073146D"/>
    <w:rsid w:val="0073167E"/>
    <w:rsid w:val="007316B6"/>
    <w:rsid w:val="007317E4"/>
    <w:rsid w:val="00731903"/>
    <w:rsid w:val="007319A2"/>
    <w:rsid w:val="00731A0F"/>
    <w:rsid w:val="00731BDB"/>
    <w:rsid w:val="00731BFF"/>
    <w:rsid w:val="00731DCB"/>
    <w:rsid w:val="00731F30"/>
    <w:rsid w:val="00731FDE"/>
    <w:rsid w:val="007320C3"/>
    <w:rsid w:val="007320FE"/>
    <w:rsid w:val="00732369"/>
    <w:rsid w:val="007325E2"/>
    <w:rsid w:val="00732779"/>
    <w:rsid w:val="007327C6"/>
    <w:rsid w:val="00732AE4"/>
    <w:rsid w:val="00732BA2"/>
    <w:rsid w:val="00732CFA"/>
    <w:rsid w:val="00732F24"/>
    <w:rsid w:val="00732FA0"/>
    <w:rsid w:val="007333D8"/>
    <w:rsid w:val="00733593"/>
    <w:rsid w:val="00733B92"/>
    <w:rsid w:val="00733C80"/>
    <w:rsid w:val="00733E78"/>
    <w:rsid w:val="00734067"/>
    <w:rsid w:val="0073485E"/>
    <w:rsid w:val="007349A0"/>
    <w:rsid w:val="00734A71"/>
    <w:rsid w:val="00734ADD"/>
    <w:rsid w:val="00734C3E"/>
    <w:rsid w:val="00734CB6"/>
    <w:rsid w:val="00734D8A"/>
    <w:rsid w:val="00734DE8"/>
    <w:rsid w:val="00734F01"/>
    <w:rsid w:val="00735045"/>
    <w:rsid w:val="00735177"/>
    <w:rsid w:val="007352C1"/>
    <w:rsid w:val="00735309"/>
    <w:rsid w:val="0073531B"/>
    <w:rsid w:val="007353D4"/>
    <w:rsid w:val="007356C2"/>
    <w:rsid w:val="007359B8"/>
    <w:rsid w:val="007359D4"/>
    <w:rsid w:val="00735AC3"/>
    <w:rsid w:val="00735C58"/>
    <w:rsid w:val="00735DC2"/>
    <w:rsid w:val="00735F09"/>
    <w:rsid w:val="0073603D"/>
    <w:rsid w:val="007360EB"/>
    <w:rsid w:val="0073646B"/>
    <w:rsid w:val="007364B9"/>
    <w:rsid w:val="007364C8"/>
    <w:rsid w:val="007366B6"/>
    <w:rsid w:val="00736806"/>
    <w:rsid w:val="00736AA4"/>
    <w:rsid w:val="00736D6A"/>
    <w:rsid w:val="007371F1"/>
    <w:rsid w:val="00737209"/>
    <w:rsid w:val="007372FE"/>
    <w:rsid w:val="007374EC"/>
    <w:rsid w:val="007374FA"/>
    <w:rsid w:val="0073760F"/>
    <w:rsid w:val="0073776F"/>
    <w:rsid w:val="007377A5"/>
    <w:rsid w:val="0073781A"/>
    <w:rsid w:val="007378B5"/>
    <w:rsid w:val="00737932"/>
    <w:rsid w:val="00737979"/>
    <w:rsid w:val="00737A1D"/>
    <w:rsid w:val="00737B55"/>
    <w:rsid w:val="00737BAE"/>
    <w:rsid w:val="00737CA6"/>
    <w:rsid w:val="00737D4A"/>
    <w:rsid w:val="00737D9A"/>
    <w:rsid w:val="00737F3D"/>
    <w:rsid w:val="007400A7"/>
    <w:rsid w:val="00740116"/>
    <w:rsid w:val="007401CA"/>
    <w:rsid w:val="0074073D"/>
    <w:rsid w:val="00740748"/>
    <w:rsid w:val="00740786"/>
    <w:rsid w:val="00740822"/>
    <w:rsid w:val="00740860"/>
    <w:rsid w:val="00740AEC"/>
    <w:rsid w:val="00740C18"/>
    <w:rsid w:val="00740C41"/>
    <w:rsid w:val="00740CFC"/>
    <w:rsid w:val="00740E79"/>
    <w:rsid w:val="00740F94"/>
    <w:rsid w:val="0074127A"/>
    <w:rsid w:val="007415C4"/>
    <w:rsid w:val="00741749"/>
    <w:rsid w:val="007417D9"/>
    <w:rsid w:val="00741909"/>
    <w:rsid w:val="00741920"/>
    <w:rsid w:val="00741D71"/>
    <w:rsid w:val="00741DCF"/>
    <w:rsid w:val="00741F73"/>
    <w:rsid w:val="00741F9A"/>
    <w:rsid w:val="007420C2"/>
    <w:rsid w:val="007420C3"/>
    <w:rsid w:val="00742191"/>
    <w:rsid w:val="00742193"/>
    <w:rsid w:val="00742366"/>
    <w:rsid w:val="00742486"/>
    <w:rsid w:val="007424D1"/>
    <w:rsid w:val="00742685"/>
    <w:rsid w:val="007426CA"/>
    <w:rsid w:val="007427BC"/>
    <w:rsid w:val="0074284E"/>
    <w:rsid w:val="007428F0"/>
    <w:rsid w:val="00742BD9"/>
    <w:rsid w:val="00742C6F"/>
    <w:rsid w:val="00742D9F"/>
    <w:rsid w:val="00742EEA"/>
    <w:rsid w:val="007432C9"/>
    <w:rsid w:val="00743378"/>
    <w:rsid w:val="007434C7"/>
    <w:rsid w:val="007434E5"/>
    <w:rsid w:val="007436D2"/>
    <w:rsid w:val="00743840"/>
    <w:rsid w:val="007438EA"/>
    <w:rsid w:val="0074394B"/>
    <w:rsid w:val="00743950"/>
    <w:rsid w:val="00743A53"/>
    <w:rsid w:val="00743B7B"/>
    <w:rsid w:val="0074402F"/>
    <w:rsid w:val="007440CF"/>
    <w:rsid w:val="0074412B"/>
    <w:rsid w:val="0074414C"/>
    <w:rsid w:val="00744315"/>
    <w:rsid w:val="00744458"/>
    <w:rsid w:val="00744851"/>
    <w:rsid w:val="0074487E"/>
    <w:rsid w:val="007448E9"/>
    <w:rsid w:val="00744EB5"/>
    <w:rsid w:val="00745031"/>
    <w:rsid w:val="007451A2"/>
    <w:rsid w:val="00745344"/>
    <w:rsid w:val="00745534"/>
    <w:rsid w:val="00745939"/>
    <w:rsid w:val="00745B8D"/>
    <w:rsid w:val="00745B93"/>
    <w:rsid w:val="00745B98"/>
    <w:rsid w:val="00745C5E"/>
    <w:rsid w:val="00745EB2"/>
    <w:rsid w:val="00745FA3"/>
    <w:rsid w:val="007460D5"/>
    <w:rsid w:val="007460E3"/>
    <w:rsid w:val="00746168"/>
    <w:rsid w:val="0074640B"/>
    <w:rsid w:val="0074644E"/>
    <w:rsid w:val="007464A1"/>
    <w:rsid w:val="00746636"/>
    <w:rsid w:val="0074674D"/>
    <w:rsid w:val="00746812"/>
    <w:rsid w:val="00746893"/>
    <w:rsid w:val="007468DD"/>
    <w:rsid w:val="00746909"/>
    <w:rsid w:val="00746C81"/>
    <w:rsid w:val="00746F14"/>
    <w:rsid w:val="00746FA7"/>
    <w:rsid w:val="0074716C"/>
    <w:rsid w:val="007472B5"/>
    <w:rsid w:val="007472C9"/>
    <w:rsid w:val="0074749A"/>
    <w:rsid w:val="0074749E"/>
    <w:rsid w:val="007475BB"/>
    <w:rsid w:val="00747939"/>
    <w:rsid w:val="007479BF"/>
    <w:rsid w:val="00747EF9"/>
    <w:rsid w:val="00747F8C"/>
    <w:rsid w:val="00750102"/>
    <w:rsid w:val="00750355"/>
    <w:rsid w:val="00750469"/>
    <w:rsid w:val="00750518"/>
    <w:rsid w:val="00750559"/>
    <w:rsid w:val="00750623"/>
    <w:rsid w:val="00750724"/>
    <w:rsid w:val="00750875"/>
    <w:rsid w:val="00750883"/>
    <w:rsid w:val="00750919"/>
    <w:rsid w:val="00750BEF"/>
    <w:rsid w:val="00750C35"/>
    <w:rsid w:val="00750DCF"/>
    <w:rsid w:val="00750DD1"/>
    <w:rsid w:val="007511C3"/>
    <w:rsid w:val="007511EB"/>
    <w:rsid w:val="007515E5"/>
    <w:rsid w:val="007516D8"/>
    <w:rsid w:val="0075187F"/>
    <w:rsid w:val="00751904"/>
    <w:rsid w:val="007519F4"/>
    <w:rsid w:val="00751CE9"/>
    <w:rsid w:val="00751D84"/>
    <w:rsid w:val="00751DA6"/>
    <w:rsid w:val="00751DD5"/>
    <w:rsid w:val="0075205D"/>
    <w:rsid w:val="007522FB"/>
    <w:rsid w:val="00752679"/>
    <w:rsid w:val="007526F3"/>
    <w:rsid w:val="00752881"/>
    <w:rsid w:val="007529CB"/>
    <w:rsid w:val="00752A0F"/>
    <w:rsid w:val="00752BC7"/>
    <w:rsid w:val="00752DBF"/>
    <w:rsid w:val="00752DC6"/>
    <w:rsid w:val="00752E02"/>
    <w:rsid w:val="00752F82"/>
    <w:rsid w:val="0075316E"/>
    <w:rsid w:val="007531CC"/>
    <w:rsid w:val="007531DA"/>
    <w:rsid w:val="00753294"/>
    <w:rsid w:val="00753298"/>
    <w:rsid w:val="007533D9"/>
    <w:rsid w:val="0075349E"/>
    <w:rsid w:val="007539C1"/>
    <w:rsid w:val="007539FD"/>
    <w:rsid w:val="00753A78"/>
    <w:rsid w:val="00753AA9"/>
    <w:rsid w:val="00753CA6"/>
    <w:rsid w:val="0075406A"/>
    <w:rsid w:val="00754163"/>
    <w:rsid w:val="0075416B"/>
    <w:rsid w:val="007544F2"/>
    <w:rsid w:val="00754566"/>
    <w:rsid w:val="007546D0"/>
    <w:rsid w:val="007547B9"/>
    <w:rsid w:val="00754824"/>
    <w:rsid w:val="00754865"/>
    <w:rsid w:val="0075488C"/>
    <w:rsid w:val="00754A3A"/>
    <w:rsid w:val="00754AC0"/>
    <w:rsid w:val="00754BD5"/>
    <w:rsid w:val="00754C03"/>
    <w:rsid w:val="00754E71"/>
    <w:rsid w:val="00754ECD"/>
    <w:rsid w:val="00755170"/>
    <w:rsid w:val="00755190"/>
    <w:rsid w:val="00755287"/>
    <w:rsid w:val="00755372"/>
    <w:rsid w:val="0075555C"/>
    <w:rsid w:val="00755572"/>
    <w:rsid w:val="00755573"/>
    <w:rsid w:val="00755973"/>
    <w:rsid w:val="00755A04"/>
    <w:rsid w:val="00755A40"/>
    <w:rsid w:val="00755B72"/>
    <w:rsid w:val="00755BDB"/>
    <w:rsid w:val="00755BE1"/>
    <w:rsid w:val="00755C71"/>
    <w:rsid w:val="00756146"/>
    <w:rsid w:val="007563B1"/>
    <w:rsid w:val="0075649A"/>
    <w:rsid w:val="007564D1"/>
    <w:rsid w:val="00756522"/>
    <w:rsid w:val="0075654A"/>
    <w:rsid w:val="007565E7"/>
    <w:rsid w:val="0075681A"/>
    <w:rsid w:val="00756933"/>
    <w:rsid w:val="00756A90"/>
    <w:rsid w:val="00756B74"/>
    <w:rsid w:val="00756BB2"/>
    <w:rsid w:val="00756BBD"/>
    <w:rsid w:val="00756CE6"/>
    <w:rsid w:val="007571B5"/>
    <w:rsid w:val="007573BF"/>
    <w:rsid w:val="0075755D"/>
    <w:rsid w:val="007575C7"/>
    <w:rsid w:val="007577B7"/>
    <w:rsid w:val="0075789A"/>
    <w:rsid w:val="007578F3"/>
    <w:rsid w:val="007579C8"/>
    <w:rsid w:val="00757A69"/>
    <w:rsid w:val="00757B82"/>
    <w:rsid w:val="00757D20"/>
    <w:rsid w:val="00757E0C"/>
    <w:rsid w:val="00757E61"/>
    <w:rsid w:val="00760093"/>
    <w:rsid w:val="0076027E"/>
    <w:rsid w:val="007602B1"/>
    <w:rsid w:val="007602CC"/>
    <w:rsid w:val="0076035A"/>
    <w:rsid w:val="00760514"/>
    <w:rsid w:val="00760594"/>
    <w:rsid w:val="007606B8"/>
    <w:rsid w:val="00760786"/>
    <w:rsid w:val="007608DA"/>
    <w:rsid w:val="00760973"/>
    <w:rsid w:val="007609CE"/>
    <w:rsid w:val="007609E4"/>
    <w:rsid w:val="00760D92"/>
    <w:rsid w:val="00760F14"/>
    <w:rsid w:val="00760F43"/>
    <w:rsid w:val="00760F9A"/>
    <w:rsid w:val="007611A9"/>
    <w:rsid w:val="00761261"/>
    <w:rsid w:val="00761283"/>
    <w:rsid w:val="007613B4"/>
    <w:rsid w:val="0076171C"/>
    <w:rsid w:val="00761751"/>
    <w:rsid w:val="00761826"/>
    <w:rsid w:val="007618B0"/>
    <w:rsid w:val="00761ADA"/>
    <w:rsid w:val="00761BC9"/>
    <w:rsid w:val="00761CAA"/>
    <w:rsid w:val="00761ECF"/>
    <w:rsid w:val="00761FCC"/>
    <w:rsid w:val="007621BB"/>
    <w:rsid w:val="0076226E"/>
    <w:rsid w:val="007622CF"/>
    <w:rsid w:val="00762387"/>
    <w:rsid w:val="0076239D"/>
    <w:rsid w:val="00762429"/>
    <w:rsid w:val="00762611"/>
    <w:rsid w:val="00762653"/>
    <w:rsid w:val="00762717"/>
    <w:rsid w:val="00762A20"/>
    <w:rsid w:val="00762A60"/>
    <w:rsid w:val="00762AEC"/>
    <w:rsid w:val="00762B87"/>
    <w:rsid w:val="00762C66"/>
    <w:rsid w:val="00762CD9"/>
    <w:rsid w:val="00762FC8"/>
    <w:rsid w:val="00762FFB"/>
    <w:rsid w:val="0076303B"/>
    <w:rsid w:val="00763064"/>
    <w:rsid w:val="00763152"/>
    <w:rsid w:val="007631B5"/>
    <w:rsid w:val="00763262"/>
    <w:rsid w:val="0076339C"/>
    <w:rsid w:val="007634F5"/>
    <w:rsid w:val="0076363B"/>
    <w:rsid w:val="007636ED"/>
    <w:rsid w:val="0076376F"/>
    <w:rsid w:val="007639AA"/>
    <w:rsid w:val="00763A49"/>
    <w:rsid w:val="00763BF7"/>
    <w:rsid w:val="00763D18"/>
    <w:rsid w:val="007640A8"/>
    <w:rsid w:val="00764245"/>
    <w:rsid w:val="007642A2"/>
    <w:rsid w:val="007642D9"/>
    <w:rsid w:val="007649CB"/>
    <w:rsid w:val="00764B2A"/>
    <w:rsid w:val="00764D2C"/>
    <w:rsid w:val="00764EFC"/>
    <w:rsid w:val="00764F7E"/>
    <w:rsid w:val="00764F99"/>
    <w:rsid w:val="00764FF8"/>
    <w:rsid w:val="0076519E"/>
    <w:rsid w:val="00765231"/>
    <w:rsid w:val="00765286"/>
    <w:rsid w:val="007652AF"/>
    <w:rsid w:val="0076536C"/>
    <w:rsid w:val="0076542C"/>
    <w:rsid w:val="00765759"/>
    <w:rsid w:val="007657C5"/>
    <w:rsid w:val="00765907"/>
    <w:rsid w:val="0076593D"/>
    <w:rsid w:val="00765B46"/>
    <w:rsid w:val="00765CF1"/>
    <w:rsid w:val="00765D2B"/>
    <w:rsid w:val="00765F91"/>
    <w:rsid w:val="0076621B"/>
    <w:rsid w:val="0076665F"/>
    <w:rsid w:val="0076671A"/>
    <w:rsid w:val="0076688A"/>
    <w:rsid w:val="007668BF"/>
    <w:rsid w:val="007669B1"/>
    <w:rsid w:val="00766A77"/>
    <w:rsid w:val="00766BC3"/>
    <w:rsid w:val="00766BDD"/>
    <w:rsid w:val="00766C70"/>
    <w:rsid w:val="00766CF6"/>
    <w:rsid w:val="00766E73"/>
    <w:rsid w:val="00766F86"/>
    <w:rsid w:val="00766FFB"/>
    <w:rsid w:val="0076706D"/>
    <w:rsid w:val="007674DC"/>
    <w:rsid w:val="00767655"/>
    <w:rsid w:val="007677D0"/>
    <w:rsid w:val="00767965"/>
    <w:rsid w:val="007679A5"/>
    <w:rsid w:val="007679D3"/>
    <w:rsid w:val="00767CC8"/>
    <w:rsid w:val="00767F73"/>
    <w:rsid w:val="00767FD6"/>
    <w:rsid w:val="00770044"/>
    <w:rsid w:val="00770362"/>
    <w:rsid w:val="0077036C"/>
    <w:rsid w:val="00770481"/>
    <w:rsid w:val="007704F4"/>
    <w:rsid w:val="00770591"/>
    <w:rsid w:val="00770797"/>
    <w:rsid w:val="007708D2"/>
    <w:rsid w:val="007709C5"/>
    <w:rsid w:val="00770A56"/>
    <w:rsid w:val="00770D4E"/>
    <w:rsid w:val="00770DCE"/>
    <w:rsid w:val="00770E14"/>
    <w:rsid w:val="00770F40"/>
    <w:rsid w:val="00770FDD"/>
    <w:rsid w:val="00770FE0"/>
    <w:rsid w:val="00771086"/>
    <w:rsid w:val="00771141"/>
    <w:rsid w:val="0077115C"/>
    <w:rsid w:val="007711E7"/>
    <w:rsid w:val="00771200"/>
    <w:rsid w:val="007715F0"/>
    <w:rsid w:val="00771659"/>
    <w:rsid w:val="007716F9"/>
    <w:rsid w:val="0077187F"/>
    <w:rsid w:val="007719BD"/>
    <w:rsid w:val="007719C7"/>
    <w:rsid w:val="00771AD4"/>
    <w:rsid w:val="00771BB4"/>
    <w:rsid w:val="00771C8A"/>
    <w:rsid w:val="00771EA1"/>
    <w:rsid w:val="00771EEE"/>
    <w:rsid w:val="00771FEF"/>
    <w:rsid w:val="007721DB"/>
    <w:rsid w:val="007722B4"/>
    <w:rsid w:val="0077243C"/>
    <w:rsid w:val="00772465"/>
    <w:rsid w:val="007724DE"/>
    <w:rsid w:val="00772641"/>
    <w:rsid w:val="0077283F"/>
    <w:rsid w:val="00772999"/>
    <w:rsid w:val="007729CC"/>
    <w:rsid w:val="007729D3"/>
    <w:rsid w:val="00772D5F"/>
    <w:rsid w:val="00772DD9"/>
    <w:rsid w:val="00772E99"/>
    <w:rsid w:val="00773165"/>
    <w:rsid w:val="007732A8"/>
    <w:rsid w:val="00773446"/>
    <w:rsid w:val="00773481"/>
    <w:rsid w:val="0077350B"/>
    <w:rsid w:val="0077350D"/>
    <w:rsid w:val="00773643"/>
    <w:rsid w:val="0077389E"/>
    <w:rsid w:val="00773A11"/>
    <w:rsid w:val="00773A54"/>
    <w:rsid w:val="00773F6D"/>
    <w:rsid w:val="00773FFA"/>
    <w:rsid w:val="007740E6"/>
    <w:rsid w:val="0077437A"/>
    <w:rsid w:val="0077497B"/>
    <w:rsid w:val="00774B86"/>
    <w:rsid w:val="00774BB8"/>
    <w:rsid w:val="00774CF4"/>
    <w:rsid w:val="00774D25"/>
    <w:rsid w:val="00775082"/>
    <w:rsid w:val="007751F9"/>
    <w:rsid w:val="007752B6"/>
    <w:rsid w:val="00775453"/>
    <w:rsid w:val="007754AE"/>
    <w:rsid w:val="007756B4"/>
    <w:rsid w:val="00775918"/>
    <w:rsid w:val="00775A91"/>
    <w:rsid w:val="00775A9C"/>
    <w:rsid w:val="00775BCF"/>
    <w:rsid w:val="00775C18"/>
    <w:rsid w:val="00775C1A"/>
    <w:rsid w:val="00775C8F"/>
    <w:rsid w:val="00775C9E"/>
    <w:rsid w:val="00776070"/>
    <w:rsid w:val="007760D2"/>
    <w:rsid w:val="00776402"/>
    <w:rsid w:val="0077656E"/>
    <w:rsid w:val="007765B9"/>
    <w:rsid w:val="007766BD"/>
    <w:rsid w:val="007769CF"/>
    <w:rsid w:val="00776BBC"/>
    <w:rsid w:val="00776DA7"/>
    <w:rsid w:val="00776F05"/>
    <w:rsid w:val="00776FBA"/>
    <w:rsid w:val="00777084"/>
    <w:rsid w:val="0077710A"/>
    <w:rsid w:val="00777630"/>
    <w:rsid w:val="0077785D"/>
    <w:rsid w:val="00777939"/>
    <w:rsid w:val="00777A4E"/>
    <w:rsid w:val="00777ACA"/>
    <w:rsid w:val="00777B72"/>
    <w:rsid w:val="00777C77"/>
    <w:rsid w:val="00777CD1"/>
    <w:rsid w:val="00777E03"/>
    <w:rsid w:val="00777E92"/>
    <w:rsid w:val="00777EA0"/>
    <w:rsid w:val="00777F15"/>
    <w:rsid w:val="00777F21"/>
    <w:rsid w:val="00777FD4"/>
    <w:rsid w:val="0078029A"/>
    <w:rsid w:val="007802D7"/>
    <w:rsid w:val="007804BE"/>
    <w:rsid w:val="00780541"/>
    <w:rsid w:val="007805DA"/>
    <w:rsid w:val="007808AE"/>
    <w:rsid w:val="007808C1"/>
    <w:rsid w:val="00780AFE"/>
    <w:rsid w:val="00780C3F"/>
    <w:rsid w:val="00780EBE"/>
    <w:rsid w:val="00780EF3"/>
    <w:rsid w:val="00780FBF"/>
    <w:rsid w:val="007813C8"/>
    <w:rsid w:val="007814A9"/>
    <w:rsid w:val="007814D9"/>
    <w:rsid w:val="007815D2"/>
    <w:rsid w:val="007815FD"/>
    <w:rsid w:val="0078163B"/>
    <w:rsid w:val="007817C3"/>
    <w:rsid w:val="00781A3F"/>
    <w:rsid w:val="00781F45"/>
    <w:rsid w:val="00781FF8"/>
    <w:rsid w:val="00782023"/>
    <w:rsid w:val="0078225D"/>
    <w:rsid w:val="007822F8"/>
    <w:rsid w:val="00782329"/>
    <w:rsid w:val="00782449"/>
    <w:rsid w:val="007824F5"/>
    <w:rsid w:val="00782589"/>
    <w:rsid w:val="00782618"/>
    <w:rsid w:val="00782633"/>
    <w:rsid w:val="0078277A"/>
    <w:rsid w:val="007827C8"/>
    <w:rsid w:val="0078280B"/>
    <w:rsid w:val="00782D14"/>
    <w:rsid w:val="00782D4C"/>
    <w:rsid w:val="00782E3A"/>
    <w:rsid w:val="00782E7B"/>
    <w:rsid w:val="00782E9C"/>
    <w:rsid w:val="00782F13"/>
    <w:rsid w:val="0078308C"/>
    <w:rsid w:val="00783233"/>
    <w:rsid w:val="0078337D"/>
    <w:rsid w:val="00783531"/>
    <w:rsid w:val="00783853"/>
    <w:rsid w:val="00783885"/>
    <w:rsid w:val="0078389C"/>
    <w:rsid w:val="00783D6E"/>
    <w:rsid w:val="00783DD9"/>
    <w:rsid w:val="00783F42"/>
    <w:rsid w:val="0078419B"/>
    <w:rsid w:val="007842CD"/>
    <w:rsid w:val="007842FC"/>
    <w:rsid w:val="007844B7"/>
    <w:rsid w:val="00784542"/>
    <w:rsid w:val="007846FC"/>
    <w:rsid w:val="0078477F"/>
    <w:rsid w:val="007847CF"/>
    <w:rsid w:val="00784A36"/>
    <w:rsid w:val="00784A77"/>
    <w:rsid w:val="00784BE9"/>
    <w:rsid w:val="00784CF7"/>
    <w:rsid w:val="00784E69"/>
    <w:rsid w:val="00784F23"/>
    <w:rsid w:val="00785037"/>
    <w:rsid w:val="00785198"/>
    <w:rsid w:val="007851A0"/>
    <w:rsid w:val="00785249"/>
    <w:rsid w:val="007852B8"/>
    <w:rsid w:val="007853D0"/>
    <w:rsid w:val="007854F8"/>
    <w:rsid w:val="00785549"/>
    <w:rsid w:val="00785584"/>
    <w:rsid w:val="0078565B"/>
    <w:rsid w:val="0078568F"/>
    <w:rsid w:val="0078580D"/>
    <w:rsid w:val="00785824"/>
    <w:rsid w:val="00785976"/>
    <w:rsid w:val="00785C5A"/>
    <w:rsid w:val="00785D94"/>
    <w:rsid w:val="00785DBA"/>
    <w:rsid w:val="00785DBD"/>
    <w:rsid w:val="00785E2F"/>
    <w:rsid w:val="00785E34"/>
    <w:rsid w:val="00785F5C"/>
    <w:rsid w:val="00785F72"/>
    <w:rsid w:val="00785F88"/>
    <w:rsid w:val="007860E6"/>
    <w:rsid w:val="0078622D"/>
    <w:rsid w:val="00786461"/>
    <w:rsid w:val="007865AC"/>
    <w:rsid w:val="007866CF"/>
    <w:rsid w:val="0078670C"/>
    <w:rsid w:val="00786962"/>
    <w:rsid w:val="00786A6E"/>
    <w:rsid w:val="00786B06"/>
    <w:rsid w:val="00786CBA"/>
    <w:rsid w:val="007870F2"/>
    <w:rsid w:val="0078727B"/>
    <w:rsid w:val="00787327"/>
    <w:rsid w:val="0078735D"/>
    <w:rsid w:val="00787681"/>
    <w:rsid w:val="007876CE"/>
    <w:rsid w:val="007878FE"/>
    <w:rsid w:val="00787B9E"/>
    <w:rsid w:val="00787F05"/>
    <w:rsid w:val="00787F2F"/>
    <w:rsid w:val="00790012"/>
    <w:rsid w:val="0079001E"/>
    <w:rsid w:val="007900B1"/>
    <w:rsid w:val="00790177"/>
    <w:rsid w:val="007901BA"/>
    <w:rsid w:val="007901C0"/>
    <w:rsid w:val="0079021B"/>
    <w:rsid w:val="007903D8"/>
    <w:rsid w:val="0079041D"/>
    <w:rsid w:val="00790605"/>
    <w:rsid w:val="007908B9"/>
    <w:rsid w:val="00790917"/>
    <w:rsid w:val="00790D82"/>
    <w:rsid w:val="00790F34"/>
    <w:rsid w:val="00790FFD"/>
    <w:rsid w:val="007912A0"/>
    <w:rsid w:val="007912DF"/>
    <w:rsid w:val="007914DF"/>
    <w:rsid w:val="00791508"/>
    <w:rsid w:val="00791593"/>
    <w:rsid w:val="00791785"/>
    <w:rsid w:val="00791A3C"/>
    <w:rsid w:val="00791A69"/>
    <w:rsid w:val="00791C16"/>
    <w:rsid w:val="00791D09"/>
    <w:rsid w:val="00791D13"/>
    <w:rsid w:val="00791DE6"/>
    <w:rsid w:val="00791F63"/>
    <w:rsid w:val="00791FD7"/>
    <w:rsid w:val="0079215E"/>
    <w:rsid w:val="00792274"/>
    <w:rsid w:val="0079247D"/>
    <w:rsid w:val="00792525"/>
    <w:rsid w:val="007925B0"/>
    <w:rsid w:val="007926F7"/>
    <w:rsid w:val="00792814"/>
    <w:rsid w:val="00792820"/>
    <w:rsid w:val="00792884"/>
    <w:rsid w:val="00792C27"/>
    <w:rsid w:val="00792D42"/>
    <w:rsid w:val="00792DC5"/>
    <w:rsid w:val="00792F5F"/>
    <w:rsid w:val="007932C3"/>
    <w:rsid w:val="00793515"/>
    <w:rsid w:val="0079358D"/>
    <w:rsid w:val="00793727"/>
    <w:rsid w:val="007937CA"/>
    <w:rsid w:val="0079381D"/>
    <w:rsid w:val="0079383F"/>
    <w:rsid w:val="00793A0C"/>
    <w:rsid w:val="00793C65"/>
    <w:rsid w:val="00793C70"/>
    <w:rsid w:val="00793CFB"/>
    <w:rsid w:val="00793DB1"/>
    <w:rsid w:val="00793F93"/>
    <w:rsid w:val="007940D0"/>
    <w:rsid w:val="007940F1"/>
    <w:rsid w:val="00794495"/>
    <w:rsid w:val="00794944"/>
    <w:rsid w:val="00794B86"/>
    <w:rsid w:val="00794B95"/>
    <w:rsid w:val="00794BA5"/>
    <w:rsid w:val="00794D2C"/>
    <w:rsid w:val="00794E49"/>
    <w:rsid w:val="00794FEF"/>
    <w:rsid w:val="007950A4"/>
    <w:rsid w:val="007950D8"/>
    <w:rsid w:val="0079510D"/>
    <w:rsid w:val="007952CF"/>
    <w:rsid w:val="00795500"/>
    <w:rsid w:val="0079550C"/>
    <w:rsid w:val="0079559D"/>
    <w:rsid w:val="007955A2"/>
    <w:rsid w:val="0079569E"/>
    <w:rsid w:val="00795754"/>
    <w:rsid w:val="007958B5"/>
    <w:rsid w:val="007958D1"/>
    <w:rsid w:val="00795980"/>
    <w:rsid w:val="00795CDC"/>
    <w:rsid w:val="00796134"/>
    <w:rsid w:val="00796141"/>
    <w:rsid w:val="00796186"/>
    <w:rsid w:val="007961C2"/>
    <w:rsid w:val="007961E2"/>
    <w:rsid w:val="007961F1"/>
    <w:rsid w:val="007962EB"/>
    <w:rsid w:val="00796365"/>
    <w:rsid w:val="007963B6"/>
    <w:rsid w:val="007963DA"/>
    <w:rsid w:val="00796570"/>
    <w:rsid w:val="00796735"/>
    <w:rsid w:val="007967A4"/>
    <w:rsid w:val="007969D4"/>
    <w:rsid w:val="00796ABC"/>
    <w:rsid w:val="00796AF6"/>
    <w:rsid w:val="00796C33"/>
    <w:rsid w:val="00796DE4"/>
    <w:rsid w:val="00796FBB"/>
    <w:rsid w:val="007971C3"/>
    <w:rsid w:val="007975C6"/>
    <w:rsid w:val="00797720"/>
    <w:rsid w:val="00797750"/>
    <w:rsid w:val="007977B0"/>
    <w:rsid w:val="0079793F"/>
    <w:rsid w:val="00797B06"/>
    <w:rsid w:val="00797B74"/>
    <w:rsid w:val="00797BBC"/>
    <w:rsid w:val="00797C7C"/>
    <w:rsid w:val="00797C8B"/>
    <w:rsid w:val="00797CB6"/>
    <w:rsid w:val="00797EB8"/>
    <w:rsid w:val="007A0022"/>
    <w:rsid w:val="007A0148"/>
    <w:rsid w:val="007A016F"/>
    <w:rsid w:val="007A027A"/>
    <w:rsid w:val="007A02D5"/>
    <w:rsid w:val="007A0517"/>
    <w:rsid w:val="007A06D0"/>
    <w:rsid w:val="007A06F8"/>
    <w:rsid w:val="007A07E7"/>
    <w:rsid w:val="007A0898"/>
    <w:rsid w:val="007A0A07"/>
    <w:rsid w:val="007A0C83"/>
    <w:rsid w:val="007A0C8F"/>
    <w:rsid w:val="007A0D00"/>
    <w:rsid w:val="007A0D63"/>
    <w:rsid w:val="007A1103"/>
    <w:rsid w:val="007A1149"/>
    <w:rsid w:val="007A116E"/>
    <w:rsid w:val="007A118D"/>
    <w:rsid w:val="007A1452"/>
    <w:rsid w:val="007A1527"/>
    <w:rsid w:val="007A180F"/>
    <w:rsid w:val="007A187D"/>
    <w:rsid w:val="007A1A7B"/>
    <w:rsid w:val="007A1C1B"/>
    <w:rsid w:val="007A1C96"/>
    <w:rsid w:val="007A1C9C"/>
    <w:rsid w:val="007A1ECF"/>
    <w:rsid w:val="007A1EDC"/>
    <w:rsid w:val="007A1F3E"/>
    <w:rsid w:val="007A2132"/>
    <w:rsid w:val="007A21CE"/>
    <w:rsid w:val="007A2201"/>
    <w:rsid w:val="007A23C3"/>
    <w:rsid w:val="007A24C2"/>
    <w:rsid w:val="007A26B5"/>
    <w:rsid w:val="007A2812"/>
    <w:rsid w:val="007A28DB"/>
    <w:rsid w:val="007A29E1"/>
    <w:rsid w:val="007A29E4"/>
    <w:rsid w:val="007A2B9C"/>
    <w:rsid w:val="007A2DD2"/>
    <w:rsid w:val="007A2FEB"/>
    <w:rsid w:val="007A304C"/>
    <w:rsid w:val="007A334C"/>
    <w:rsid w:val="007A358F"/>
    <w:rsid w:val="007A366A"/>
    <w:rsid w:val="007A3767"/>
    <w:rsid w:val="007A3AA2"/>
    <w:rsid w:val="007A3B2D"/>
    <w:rsid w:val="007A3B2F"/>
    <w:rsid w:val="007A3C95"/>
    <w:rsid w:val="007A3ECE"/>
    <w:rsid w:val="007A4128"/>
    <w:rsid w:val="007A41B5"/>
    <w:rsid w:val="007A4273"/>
    <w:rsid w:val="007A4286"/>
    <w:rsid w:val="007A4637"/>
    <w:rsid w:val="007A46DC"/>
    <w:rsid w:val="007A483E"/>
    <w:rsid w:val="007A4B92"/>
    <w:rsid w:val="007A4C03"/>
    <w:rsid w:val="007A4E7D"/>
    <w:rsid w:val="007A4FD0"/>
    <w:rsid w:val="007A4FE7"/>
    <w:rsid w:val="007A5032"/>
    <w:rsid w:val="007A5122"/>
    <w:rsid w:val="007A5236"/>
    <w:rsid w:val="007A5324"/>
    <w:rsid w:val="007A53DF"/>
    <w:rsid w:val="007A5420"/>
    <w:rsid w:val="007A544D"/>
    <w:rsid w:val="007A54C1"/>
    <w:rsid w:val="007A54D9"/>
    <w:rsid w:val="007A56A5"/>
    <w:rsid w:val="007A5710"/>
    <w:rsid w:val="007A5994"/>
    <w:rsid w:val="007A5A51"/>
    <w:rsid w:val="007A5A59"/>
    <w:rsid w:val="007A5AB5"/>
    <w:rsid w:val="007A5B95"/>
    <w:rsid w:val="007A5C9B"/>
    <w:rsid w:val="007A5DC7"/>
    <w:rsid w:val="007A5E05"/>
    <w:rsid w:val="007A5E56"/>
    <w:rsid w:val="007A5EAF"/>
    <w:rsid w:val="007A5F8B"/>
    <w:rsid w:val="007A60BE"/>
    <w:rsid w:val="007A60EE"/>
    <w:rsid w:val="007A6607"/>
    <w:rsid w:val="007A6756"/>
    <w:rsid w:val="007A67DA"/>
    <w:rsid w:val="007A68DA"/>
    <w:rsid w:val="007A69B4"/>
    <w:rsid w:val="007A6A15"/>
    <w:rsid w:val="007A6AD1"/>
    <w:rsid w:val="007A6E42"/>
    <w:rsid w:val="007A70B1"/>
    <w:rsid w:val="007A7233"/>
    <w:rsid w:val="007A72FD"/>
    <w:rsid w:val="007A7474"/>
    <w:rsid w:val="007A770D"/>
    <w:rsid w:val="007A7716"/>
    <w:rsid w:val="007A776B"/>
    <w:rsid w:val="007A77E6"/>
    <w:rsid w:val="007A7848"/>
    <w:rsid w:val="007A7B74"/>
    <w:rsid w:val="007A7BB5"/>
    <w:rsid w:val="007A7BC5"/>
    <w:rsid w:val="007A7C64"/>
    <w:rsid w:val="007A7E96"/>
    <w:rsid w:val="007A7EC3"/>
    <w:rsid w:val="007A7FEA"/>
    <w:rsid w:val="007B017D"/>
    <w:rsid w:val="007B0258"/>
    <w:rsid w:val="007B0590"/>
    <w:rsid w:val="007B0644"/>
    <w:rsid w:val="007B0690"/>
    <w:rsid w:val="007B0867"/>
    <w:rsid w:val="007B0A12"/>
    <w:rsid w:val="007B0ACF"/>
    <w:rsid w:val="007B0B8A"/>
    <w:rsid w:val="007B0F83"/>
    <w:rsid w:val="007B126F"/>
    <w:rsid w:val="007B1281"/>
    <w:rsid w:val="007B1354"/>
    <w:rsid w:val="007B1370"/>
    <w:rsid w:val="007B1433"/>
    <w:rsid w:val="007B15C9"/>
    <w:rsid w:val="007B163C"/>
    <w:rsid w:val="007B1667"/>
    <w:rsid w:val="007B16F1"/>
    <w:rsid w:val="007B1855"/>
    <w:rsid w:val="007B1B42"/>
    <w:rsid w:val="007B1B98"/>
    <w:rsid w:val="007B2090"/>
    <w:rsid w:val="007B218D"/>
    <w:rsid w:val="007B2286"/>
    <w:rsid w:val="007B23D9"/>
    <w:rsid w:val="007B24CD"/>
    <w:rsid w:val="007B25BB"/>
    <w:rsid w:val="007B2699"/>
    <w:rsid w:val="007B282B"/>
    <w:rsid w:val="007B2967"/>
    <w:rsid w:val="007B2ACD"/>
    <w:rsid w:val="007B2C9F"/>
    <w:rsid w:val="007B2DDD"/>
    <w:rsid w:val="007B2E6A"/>
    <w:rsid w:val="007B2E84"/>
    <w:rsid w:val="007B2F48"/>
    <w:rsid w:val="007B2F75"/>
    <w:rsid w:val="007B326B"/>
    <w:rsid w:val="007B336D"/>
    <w:rsid w:val="007B3795"/>
    <w:rsid w:val="007B3A40"/>
    <w:rsid w:val="007B3CF5"/>
    <w:rsid w:val="007B4074"/>
    <w:rsid w:val="007B40DF"/>
    <w:rsid w:val="007B4458"/>
    <w:rsid w:val="007B44B7"/>
    <w:rsid w:val="007B4511"/>
    <w:rsid w:val="007B4566"/>
    <w:rsid w:val="007B45A1"/>
    <w:rsid w:val="007B45F7"/>
    <w:rsid w:val="007B4870"/>
    <w:rsid w:val="007B48AF"/>
    <w:rsid w:val="007B4BEE"/>
    <w:rsid w:val="007B4C4C"/>
    <w:rsid w:val="007B4CA9"/>
    <w:rsid w:val="007B4D54"/>
    <w:rsid w:val="007B5102"/>
    <w:rsid w:val="007B5153"/>
    <w:rsid w:val="007B518F"/>
    <w:rsid w:val="007B5275"/>
    <w:rsid w:val="007B556A"/>
    <w:rsid w:val="007B5621"/>
    <w:rsid w:val="007B5651"/>
    <w:rsid w:val="007B569B"/>
    <w:rsid w:val="007B58C7"/>
    <w:rsid w:val="007B5AFA"/>
    <w:rsid w:val="007B5B93"/>
    <w:rsid w:val="007B5DF3"/>
    <w:rsid w:val="007B5FD0"/>
    <w:rsid w:val="007B5FF1"/>
    <w:rsid w:val="007B6011"/>
    <w:rsid w:val="007B6191"/>
    <w:rsid w:val="007B61FE"/>
    <w:rsid w:val="007B64C2"/>
    <w:rsid w:val="007B6613"/>
    <w:rsid w:val="007B661B"/>
    <w:rsid w:val="007B6698"/>
    <w:rsid w:val="007B6766"/>
    <w:rsid w:val="007B67EA"/>
    <w:rsid w:val="007B683C"/>
    <w:rsid w:val="007B68DB"/>
    <w:rsid w:val="007B69E4"/>
    <w:rsid w:val="007B6A86"/>
    <w:rsid w:val="007B6A9C"/>
    <w:rsid w:val="007B6E20"/>
    <w:rsid w:val="007B6FF9"/>
    <w:rsid w:val="007B7069"/>
    <w:rsid w:val="007B7070"/>
    <w:rsid w:val="007B7369"/>
    <w:rsid w:val="007B75CE"/>
    <w:rsid w:val="007B7737"/>
    <w:rsid w:val="007B784B"/>
    <w:rsid w:val="007B7A94"/>
    <w:rsid w:val="007B7C34"/>
    <w:rsid w:val="007B7DBF"/>
    <w:rsid w:val="007B7DD8"/>
    <w:rsid w:val="007B7DF6"/>
    <w:rsid w:val="007B7E10"/>
    <w:rsid w:val="007C0041"/>
    <w:rsid w:val="007C00D6"/>
    <w:rsid w:val="007C031D"/>
    <w:rsid w:val="007C031F"/>
    <w:rsid w:val="007C0359"/>
    <w:rsid w:val="007C09A6"/>
    <w:rsid w:val="007C09EC"/>
    <w:rsid w:val="007C0A9F"/>
    <w:rsid w:val="007C0CC1"/>
    <w:rsid w:val="007C0DC1"/>
    <w:rsid w:val="007C0E69"/>
    <w:rsid w:val="007C112A"/>
    <w:rsid w:val="007C1205"/>
    <w:rsid w:val="007C12EB"/>
    <w:rsid w:val="007C13A8"/>
    <w:rsid w:val="007C13DF"/>
    <w:rsid w:val="007C13EC"/>
    <w:rsid w:val="007C14DD"/>
    <w:rsid w:val="007C14F9"/>
    <w:rsid w:val="007C18DD"/>
    <w:rsid w:val="007C19AA"/>
    <w:rsid w:val="007C1ACC"/>
    <w:rsid w:val="007C1B17"/>
    <w:rsid w:val="007C1C83"/>
    <w:rsid w:val="007C1E15"/>
    <w:rsid w:val="007C1F51"/>
    <w:rsid w:val="007C22E0"/>
    <w:rsid w:val="007C2351"/>
    <w:rsid w:val="007C239F"/>
    <w:rsid w:val="007C263F"/>
    <w:rsid w:val="007C26C9"/>
    <w:rsid w:val="007C27DA"/>
    <w:rsid w:val="007C2810"/>
    <w:rsid w:val="007C28B4"/>
    <w:rsid w:val="007C28DE"/>
    <w:rsid w:val="007C2B62"/>
    <w:rsid w:val="007C2C7D"/>
    <w:rsid w:val="007C2CA9"/>
    <w:rsid w:val="007C2D18"/>
    <w:rsid w:val="007C2D39"/>
    <w:rsid w:val="007C2F16"/>
    <w:rsid w:val="007C2F33"/>
    <w:rsid w:val="007C310C"/>
    <w:rsid w:val="007C316A"/>
    <w:rsid w:val="007C319F"/>
    <w:rsid w:val="007C32EF"/>
    <w:rsid w:val="007C338A"/>
    <w:rsid w:val="007C365D"/>
    <w:rsid w:val="007C36F9"/>
    <w:rsid w:val="007C3759"/>
    <w:rsid w:val="007C38B2"/>
    <w:rsid w:val="007C3982"/>
    <w:rsid w:val="007C39ED"/>
    <w:rsid w:val="007C3A50"/>
    <w:rsid w:val="007C3C42"/>
    <w:rsid w:val="007C4198"/>
    <w:rsid w:val="007C41A6"/>
    <w:rsid w:val="007C4211"/>
    <w:rsid w:val="007C42B2"/>
    <w:rsid w:val="007C4410"/>
    <w:rsid w:val="007C4678"/>
    <w:rsid w:val="007C4695"/>
    <w:rsid w:val="007C4936"/>
    <w:rsid w:val="007C4974"/>
    <w:rsid w:val="007C4B93"/>
    <w:rsid w:val="007C4C1A"/>
    <w:rsid w:val="007C4D54"/>
    <w:rsid w:val="007C4FA5"/>
    <w:rsid w:val="007C4FFD"/>
    <w:rsid w:val="007C5101"/>
    <w:rsid w:val="007C510A"/>
    <w:rsid w:val="007C5275"/>
    <w:rsid w:val="007C53DD"/>
    <w:rsid w:val="007C547A"/>
    <w:rsid w:val="007C55BC"/>
    <w:rsid w:val="007C5A06"/>
    <w:rsid w:val="007C5B39"/>
    <w:rsid w:val="007C5C4A"/>
    <w:rsid w:val="007C5CC6"/>
    <w:rsid w:val="007C5D21"/>
    <w:rsid w:val="007C5E24"/>
    <w:rsid w:val="007C5F8E"/>
    <w:rsid w:val="007C62D9"/>
    <w:rsid w:val="007C631B"/>
    <w:rsid w:val="007C644F"/>
    <w:rsid w:val="007C65F3"/>
    <w:rsid w:val="007C6A34"/>
    <w:rsid w:val="007C6B13"/>
    <w:rsid w:val="007C6CD5"/>
    <w:rsid w:val="007C6D79"/>
    <w:rsid w:val="007C6DF8"/>
    <w:rsid w:val="007C7292"/>
    <w:rsid w:val="007C72F8"/>
    <w:rsid w:val="007C731B"/>
    <w:rsid w:val="007C735F"/>
    <w:rsid w:val="007C751F"/>
    <w:rsid w:val="007C7C0B"/>
    <w:rsid w:val="007C7D8B"/>
    <w:rsid w:val="007C7E8A"/>
    <w:rsid w:val="007C7F24"/>
    <w:rsid w:val="007D0122"/>
    <w:rsid w:val="007D04C0"/>
    <w:rsid w:val="007D064C"/>
    <w:rsid w:val="007D06B0"/>
    <w:rsid w:val="007D07B0"/>
    <w:rsid w:val="007D090B"/>
    <w:rsid w:val="007D0942"/>
    <w:rsid w:val="007D0B5A"/>
    <w:rsid w:val="007D0C3B"/>
    <w:rsid w:val="007D0C7D"/>
    <w:rsid w:val="007D0DEA"/>
    <w:rsid w:val="007D104A"/>
    <w:rsid w:val="007D133A"/>
    <w:rsid w:val="007D14DB"/>
    <w:rsid w:val="007D15E8"/>
    <w:rsid w:val="007D1673"/>
    <w:rsid w:val="007D16ED"/>
    <w:rsid w:val="007D1971"/>
    <w:rsid w:val="007D1989"/>
    <w:rsid w:val="007D1A38"/>
    <w:rsid w:val="007D1A4E"/>
    <w:rsid w:val="007D1AFC"/>
    <w:rsid w:val="007D1B53"/>
    <w:rsid w:val="007D1B68"/>
    <w:rsid w:val="007D1D48"/>
    <w:rsid w:val="007D1DDB"/>
    <w:rsid w:val="007D1EBE"/>
    <w:rsid w:val="007D1FBC"/>
    <w:rsid w:val="007D2028"/>
    <w:rsid w:val="007D2057"/>
    <w:rsid w:val="007D2092"/>
    <w:rsid w:val="007D20A5"/>
    <w:rsid w:val="007D218C"/>
    <w:rsid w:val="007D2440"/>
    <w:rsid w:val="007D2656"/>
    <w:rsid w:val="007D2679"/>
    <w:rsid w:val="007D2762"/>
    <w:rsid w:val="007D2849"/>
    <w:rsid w:val="007D28C6"/>
    <w:rsid w:val="007D2C5B"/>
    <w:rsid w:val="007D2DB5"/>
    <w:rsid w:val="007D2DC2"/>
    <w:rsid w:val="007D2EAB"/>
    <w:rsid w:val="007D2F71"/>
    <w:rsid w:val="007D2FB3"/>
    <w:rsid w:val="007D3032"/>
    <w:rsid w:val="007D30B2"/>
    <w:rsid w:val="007D32A2"/>
    <w:rsid w:val="007D34AF"/>
    <w:rsid w:val="007D3717"/>
    <w:rsid w:val="007D3738"/>
    <w:rsid w:val="007D3766"/>
    <w:rsid w:val="007D38B9"/>
    <w:rsid w:val="007D3BB7"/>
    <w:rsid w:val="007D3C8E"/>
    <w:rsid w:val="007D3EEA"/>
    <w:rsid w:val="007D3FC0"/>
    <w:rsid w:val="007D40F5"/>
    <w:rsid w:val="007D414A"/>
    <w:rsid w:val="007D4351"/>
    <w:rsid w:val="007D454B"/>
    <w:rsid w:val="007D4607"/>
    <w:rsid w:val="007D461E"/>
    <w:rsid w:val="007D46DB"/>
    <w:rsid w:val="007D48DE"/>
    <w:rsid w:val="007D4A18"/>
    <w:rsid w:val="007D4A1E"/>
    <w:rsid w:val="007D4A39"/>
    <w:rsid w:val="007D4A4E"/>
    <w:rsid w:val="007D4AB9"/>
    <w:rsid w:val="007D4E7C"/>
    <w:rsid w:val="007D4EE2"/>
    <w:rsid w:val="007D4F89"/>
    <w:rsid w:val="007D4FCD"/>
    <w:rsid w:val="007D4FD1"/>
    <w:rsid w:val="007D505C"/>
    <w:rsid w:val="007D524F"/>
    <w:rsid w:val="007D5257"/>
    <w:rsid w:val="007D56A9"/>
    <w:rsid w:val="007D570C"/>
    <w:rsid w:val="007D5727"/>
    <w:rsid w:val="007D5A49"/>
    <w:rsid w:val="007D5B43"/>
    <w:rsid w:val="007D5F54"/>
    <w:rsid w:val="007D5F66"/>
    <w:rsid w:val="007D6187"/>
    <w:rsid w:val="007D645A"/>
    <w:rsid w:val="007D653E"/>
    <w:rsid w:val="007D6541"/>
    <w:rsid w:val="007D67AF"/>
    <w:rsid w:val="007D685E"/>
    <w:rsid w:val="007D68E1"/>
    <w:rsid w:val="007D6B9B"/>
    <w:rsid w:val="007D6CFB"/>
    <w:rsid w:val="007D6D3A"/>
    <w:rsid w:val="007D6DC8"/>
    <w:rsid w:val="007D6E0D"/>
    <w:rsid w:val="007D6FB5"/>
    <w:rsid w:val="007D7354"/>
    <w:rsid w:val="007D7446"/>
    <w:rsid w:val="007D75D7"/>
    <w:rsid w:val="007D76AC"/>
    <w:rsid w:val="007D76E3"/>
    <w:rsid w:val="007D7734"/>
    <w:rsid w:val="007D7743"/>
    <w:rsid w:val="007D7902"/>
    <w:rsid w:val="007D7B40"/>
    <w:rsid w:val="007D7E03"/>
    <w:rsid w:val="007D7EB8"/>
    <w:rsid w:val="007D7FBA"/>
    <w:rsid w:val="007E0030"/>
    <w:rsid w:val="007E011E"/>
    <w:rsid w:val="007E0358"/>
    <w:rsid w:val="007E048B"/>
    <w:rsid w:val="007E067C"/>
    <w:rsid w:val="007E07D5"/>
    <w:rsid w:val="007E0B69"/>
    <w:rsid w:val="007E0E9E"/>
    <w:rsid w:val="007E0EFA"/>
    <w:rsid w:val="007E1163"/>
    <w:rsid w:val="007E12CE"/>
    <w:rsid w:val="007E13A1"/>
    <w:rsid w:val="007E13CC"/>
    <w:rsid w:val="007E13E6"/>
    <w:rsid w:val="007E1531"/>
    <w:rsid w:val="007E15DA"/>
    <w:rsid w:val="007E1661"/>
    <w:rsid w:val="007E18D0"/>
    <w:rsid w:val="007E1902"/>
    <w:rsid w:val="007E1984"/>
    <w:rsid w:val="007E1CD9"/>
    <w:rsid w:val="007E1F2E"/>
    <w:rsid w:val="007E1FC5"/>
    <w:rsid w:val="007E1FE5"/>
    <w:rsid w:val="007E20C2"/>
    <w:rsid w:val="007E219C"/>
    <w:rsid w:val="007E21F3"/>
    <w:rsid w:val="007E2315"/>
    <w:rsid w:val="007E23B2"/>
    <w:rsid w:val="007E24FD"/>
    <w:rsid w:val="007E2728"/>
    <w:rsid w:val="007E27B4"/>
    <w:rsid w:val="007E2A3D"/>
    <w:rsid w:val="007E2A74"/>
    <w:rsid w:val="007E2BE5"/>
    <w:rsid w:val="007E3091"/>
    <w:rsid w:val="007E3276"/>
    <w:rsid w:val="007E3281"/>
    <w:rsid w:val="007E33B5"/>
    <w:rsid w:val="007E3484"/>
    <w:rsid w:val="007E3961"/>
    <w:rsid w:val="007E3BA1"/>
    <w:rsid w:val="007E3DD6"/>
    <w:rsid w:val="007E3E9B"/>
    <w:rsid w:val="007E4217"/>
    <w:rsid w:val="007E4230"/>
    <w:rsid w:val="007E423F"/>
    <w:rsid w:val="007E42E0"/>
    <w:rsid w:val="007E4361"/>
    <w:rsid w:val="007E44DB"/>
    <w:rsid w:val="007E46D2"/>
    <w:rsid w:val="007E47DB"/>
    <w:rsid w:val="007E4981"/>
    <w:rsid w:val="007E4D77"/>
    <w:rsid w:val="007E4EA9"/>
    <w:rsid w:val="007E4F08"/>
    <w:rsid w:val="007E5005"/>
    <w:rsid w:val="007E5037"/>
    <w:rsid w:val="007E5073"/>
    <w:rsid w:val="007E537A"/>
    <w:rsid w:val="007E54B5"/>
    <w:rsid w:val="007E557A"/>
    <w:rsid w:val="007E563A"/>
    <w:rsid w:val="007E565F"/>
    <w:rsid w:val="007E57D4"/>
    <w:rsid w:val="007E5D7D"/>
    <w:rsid w:val="007E5D9A"/>
    <w:rsid w:val="007E5DA8"/>
    <w:rsid w:val="007E65A8"/>
    <w:rsid w:val="007E66ED"/>
    <w:rsid w:val="007E68FA"/>
    <w:rsid w:val="007E6914"/>
    <w:rsid w:val="007E696F"/>
    <w:rsid w:val="007E69B3"/>
    <w:rsid w:val="007E6A91"/>
    <w:rsid w:val="007E6B3B"/>
    <w:rsid w:val="007E6B5A"/>
    <w:rsid w:val="007E6C0D"/>
    <w:rsid w:val="007E6D50"/>
    <w:rsid w:val="007E6DCE"/>
    <w:rsid w:val="007E719C"/>
    <w:rsid w:val="007E71DA"/>
    <w:rsid w:val="007E71E6"/>
    <w:rsid w:val="007E73F9"/>
    <w:rsid w:val="007E7417"/>
    <w:rsid w:val="007E754C"/>
    <w:rsid w:val="007E7642"/>
    <w:rsid w:val="007E783B"/>
    <w:rsid w:val="007E788E"/>
    <w:rsid w:val="007E7A7C"/>
    <w:rsid w:val="007E7B3B"/>
    <w:rsid w:val="007E7D44"/>
    <w:rsid w:val="007E7F05"/>
    <w:rsid w:val="007F004C"/>
    <w:rsid w:val="007F016A"/>
    <w:rsid w:val="007F0195"/>
    <w:rsid w:val="007F0508"/>
    <w:rsid w:val="007F06E5"/>
    <w:rsid w:val="007F09A5"/>
    <w:rsid w:val="007F0C54"/>
    <w:rsid w:val="007F0DA1"/>
    <w:rsid w:val="007F0E0B"/>
    <w:rsid w:val="007F0E81"/>
    <w:rsid w:val="007F0EC0"/>
    <w:rsid w:val="007F0FEB"/>
    <w:rsid w:val="007F1099"/>
    <w:rsid w:val="007F1239"/>
    <w:rsid w:val="007F15D1"/>
    <w:rsid w:val="007F190E"/>
    <w:rsid w:val="007F1A07"/>
    <w:rsid w:val="007F1DCF"/>
    <w:rsid w:val="007F1E0B"/>
    <w:rsid w:val="007F1E2A"/>
    <w:rsid w:val="007F1E5C"/>
    <w:rsid w:val="007F1E7B"/>
    <w:rsid w:val="007F1FF1"/>
    <w:rsid w:val="007F20AD"/>
    <w:rsid w:val="007F2175"/>
    <w:rsid w:val="007F21BC"/>
    <w:rsid w:val="007F22CC"/>
    <w:rsid w:val="007F2441"/>
    <w:rsid w:val="007F24EE"/>
    <w:rsid w:val="007F2645"/>
    <w:rsid w:val="007F26B6"/>
    <w:rsid w:val="007F279E"/>
    <w:rsid w:val="007F2873"/>
    <w:rsid w:val="007F29B2"/>
    <w:rsid w:val="007F29D4"/>
    <w:rsid w:val="007F2C7B"/>
    <w:rsid w:val="007F2D42"/>
    <w:rsid w:val="007F2E74"/>
    <w:rsid w:val="007F2EBA"/>
    <w:rsid w:val="007F3078"/>
    <w:rsid w:val="007F3214"/>
    <w:rsid w:val="007F34A8"/>
    <w:rsid w:val="007F35D6"/>
    <w:rsid w:val="007F3678"/>
    <w:rsid w:val="007F3D55"/>
    <w:rsid w:val="007F3F61"/>
    <w:rsid w:val="007F3FF9"/>
    <w:rsid w:val="007F42A1"/>
    <w:rsid w:val="007F455F"/>
    <w:rsid w:val="007F459D"/>
    <w:rsid w:val="007F4966"/>
    <w:rsid w:val="007F4C2D"/>
    <w:rsid w:val="007F4CFF"/>
    <w:rsid w:val="007F4DDA"/>
    <w:rsid w:val="007F4E66"/>
    <w:rsid w:val="007F5070"/>
    <w:rsid w:val="007F525B"/>
    <w:rsid w:val="007F5413"/>
    <w:rsid w:val="007F54EB"/>
    <w:rsid w:val="007F554A"/>
    <w:rsid w:val="007F55DC"/>
    <w:rsid w:val="007F56E0"/>
    <w:rsid w:val="007F58A5"/>
    <w:rsid w:val="007F5A75"/>
    <w:rsid w:val="007F5B8C"/>
    <w:rsid w:val="007F5CAA"/>
    <w:rsid w:val="007F5F5A"/>
    <w:rsid w:val="007F5FBB"/>
    <w:rsid w:val="007F6166"/>
    <w:rsid w:val="007F6253"/>
    <w:rsid w:val="007F63BF"/>
    <w:rsid w:val="007F6720"/>
    <w:rsid w:val="007F69FF"/>
    <w:rsid w:val="007F6A5E"/>
    <w:rsid w:val="007F6D16"/>
    <w:rsid w:val="007F6DBA"/>
    <w:rsid w:val="007F6EBA"/>
    <w:rsid w:val="007F713B"/>
    <w:rsid w:val="007F71BF"/>
    <w:rsid w:val="007F7200"/>
    <w:rsid w:val="007F728A"/>
    <w:rsid w:val="007F7394"/>
    <w:rsid w:val="007F74FD"/>
    <w:rsid w:val="007F76DB"/>
    <w:rsid w:val="007F784B"/>
    <w:rsid w:val="007F78D8"/>
    <w:rsid w:val="007F78EC"/>
    <w:rsid w:val="007F7B05"/>
    <w:rsid w:val="007F7CF2"/>
    <w:rsid w:val="007F7F10"/>
    <w:rsid w:val="007F7FEC"/>
    <w:rsid w:val="00800501"/>
    <w:rsid w:val="008005CE"/>
    <w:rsid w:val="008005F2"/>
    <w:rsid w:val="008006DA"/>
    <w:rsid w:val="00800A32"/>
    <w:rsid w:val="00800CEB"/>
    <w:rsid w:val="00800EF5"/>
    <w:rsid w:val="00800F68"/>
    <w:rsid w:val="0080107B"/>
    <w:rsid w:val="00801255"/>
    <w:rsid w:val="00801380"/>
    <w:rsid w:val="008013D1"/>
    <w:rsid w:val="008014B0"/>
    <w:rsid w:val="00801579"/>
    <w:rsid w:val="00801584"/>
    <w:rsid w:val="00801631"/>
    <w:rsid w:val="008018FE"/>
    <w:rsid w:val="008019C1"/>
    <w:rsid w:val="008019C2"/>
    <w:rsid w:val="00801C5B"/>
    <w:rsid w:val="00801EB1"/>
    <w:rsid w:val="008020DC"/>
    <w:rsid w:val="008023BD"/>
    <w:rsid w:val="00802470"/>
    <w:rsid w:val="008026C5"/>
    <w:rsid w:val="008027BF"/>
    <w:rsid w:val="0080283D"/>
    <w:rsid w:val="00802A1C"/>
    <w:rsid w:val="00802A55"/>
    <w:rsid w:val="00802B28"/>
    <w:rsid w:val="00802BE4"/>
    <w:rsid w:val="00802C1E"/>
    <w:rsid w:val="00802C9B"/>
    <w:rsid w:val="00802DD0"/>
    <w:rsid w:val="00802FA4"/>
    <w:rsid w:val="00803358"/>
    <w:rsid w:val="008034F0"/>
    <w:rsid w:val="0080353C"/>
    <w:rsid w:val="008035FD"/>
    <w:rsid w:val="00803651"/>
    <w:rsid w:val="008036CF"/>
    <w:rsid w:val="00803794"/>
    <w:rsid w:val="008037E1"/>
    <w:rsid w:val="00803BCC"/>
    <w:rsid w:val="00803C22"/>
    <w:rsid w:val="00803DD5"/>
    <w:rsid w:val="00803F2E"/>
    <w:rsid w:val="0080405F"/>
    <w:rsid w:val="0080411E"/>
    <w:rsid w:val="00804153"/>
    <w:rsid w:val="00804387"/>
    <w:rsid w:val="00804698"/>
    <w:rsid w:val="00804758"/>
    <w:rsid w:val="008047AD"/>
    <w:rsid w:val="00804901"/>
    <w:rsid w:val="008049B6"/>
    <w:rsid w:val="00804B98"/>
    <w:rsid w:val="00804C83"/>
    <w:rsid w:val="00804CD0"/>
    <w:rsid w:val="00804E12"/>
    <w:rsid w:val="00805191"/>
    <w:rsid w:val="0080532A"/>
    <w:rsid w:val="00805334"/>
    <w:rsid w:val="0080538A"/>
    <w:rsid w:val="00805488"/>
    <w:rsid w:val="008054A6"/>
    <w:rsid w:val="00805594"/>
    <w:rsid w:val="0080570B"/>
    <w:rsid w:val="008059F5"/>
    <w:rsid w:val="00805AAE"/>
    <w:rsid w:val="00805B50"/>
    <w:rsid w:val="00805D94"/>
    <w:rsid w:val="00805F7F"/>
    <w:rsid w:val="00806058"/>
    <w:rsid w:val="008060C0"/>
    <w:rsid w:val="008060DC"/>
    <w:rsid w:val="0080620B"/>
    <w:rsid w:val="008062BD"/>
    <w:rsid w:val="00806600"/>
    <w:rsid w:val="008066BA"/>
    <w:rsid w:val="008067D9"/>
    <w:rsid w:val="0080687D"/>
    <w:rsid w:val="0080693F"/>
    <w:rsid w:val="008069C7"/>
    <w:rsid w:val="00806D9D"/>
    <w:rsid w:val="00806DBB"/>
    <w:rsid w:val="00806E90"/>
    <w:rsid w:val="00806F8C"/>
    <w:rsid w:val="008070CD"/>
    <w:rsid w:val="00807159"/>
    <w:rsid w:val="0080744E"/>
    <w:rsid w:val="00807503"/>
    <w:rsid w:val="00807523"/>
    <w:rsid w:val="00807762"/>
    <w:rsid w:val="0080781A"/>
    <w:rsid w:val="008079AA"/>
    <w:rsid w:val="00807A19"/>
    <w:rsid w:val="00807A76"/>
    <w:rsid w:val="00807A9B"/>
    <w:rsid w:val="00807B19"/>
    <w:rsid w:val="00807BB3"/>
    <w:rsid w:val="00807BE4"/>
    <w:rsid w:val="00807C18"/>
    <w:rsid w:val="00807D13"/>
    <w:rsid w:val="00807E52"/>
    <w:rsid w:val="008100A0"/>
    <w:rsid w:val="0081010D"/>
    <w:rsid w:val="00810288"/>
    <w:rsid w:val="00810604"/>
    <w:rsid w:val="008106AB"/>
    <w:rsid w:val="00810947"/>
    <w:rsid w:val="0081099E"/>
    <w:rsid w:val="00810B9E"/>
    <w:rsid w:val="00810E25"/>
    <w:rsid w:val="00810F1D"/>
    <w:rsid w:val="00810FD1"/>
    <w:rsid w:val="0081100E"/>
    <w:rsid w:val="0081110F"/>
    <w:rsid w:val="00811223"/>
    <w:rsid w:val="0081125E"/>
    <w:rsid w:val="00811274"/>
    <w:rsid w:val="008113B2"/>
    <w:rsid w:val="0081144C"/>
    <w:rsid w:val="00811562"/>
    <w:rsid w:val="0081159D"/>
    <w:rsid w:val="0081197C"/>
    <w:rsid w:val="00811B0A"/>
    <w:rsid w:val="00811C49"/>
    <w:rsid w:val="00811D81"/>
    <w:rsid w:val="00812038"/>
    <w:rsid w:val="008121C8"/>
    <w:rsid w:val="008121ED"/>
    <w:rsid w:val="008124A1"/>
    <w:rsid w:val="008124AE"/>
    <w:rsid w:val="0081261A"/>
    <w:rsid w:val="008126DB"/>
    <w:rsid w:val="008127EF"/>
    <w:rsid w:val="008127F6"/>
    <w:rsid w:val="0081289A"/>
    <w:rsid w:val="00812B32"/>
    <w:rsid w:val="00812BCF"/>
    <w:rsid w:val="00812D15"/>
    <w:rsid w:val="0081330D"/>
    <w:rsid w:val="008133E8"/>
    <w:rsid w:val="00813426"/>
    <w:rsid w:val="0081382F"/>
    <w:rsid w:val="0081389B"/>
    <w:rsid w:val="008138CB"/>
    <w:rsid w:val="00813BDC"/>
    <w:rsid w:val="00813EBF"/>
    <w:rsid w:val="00813FF4"/>
    <w:rsid w:val="008140FF"/>
    <w:rsid w:val="00814179"/>
    <w:rsid w:val="008143B4"/>
    <w:rsid w:val="00814518"/>
    <w:rsid w:val="008145A3"/>
    <w:rsid w:val="008147FF"/>
    <w:rsid w:val="00814ECC"/>
    <w:rsid w:val="00814EF8"/>
    <w:rsid w:val="00814F64"/>
    <w:rsid w:val="00814FC8"/>
    <w:rsid w:val="00814FCF"/>
    <w:rsid w:val="00815118"/>
    <w:rsid w:val="0081537E"/>
    <w:rsid w:val="00815535"/>
    <w:rsid w:val="0081568E"/>
    <w:rsid w:val="008156A3"/>
    <w:rsid w:val="008156E1"/>
    <w:rsid w:val="00815803"/>
    <w:rsid w:val="008159AA"/>
    <w:rsid w:val="00815C58"/>
    <w:rsid w:val="00815CCD"/>
    <w:rsid w:val="00815D13"/>
    <w:rsid w:val="00815EF5"/>
    <w:rsid w:val="00815F59"/>
    <w:rsid w:val="0081602B"/>
    <w:rsid w:val="0081608A"/>
    <w:rsid w:val="008161C4"/>
    <w:rsid w:val="0081621D"/>
    <w:rsid w:val="008162C9"/>
    <w:rsid w:val="008166DF"/>
    <w:rsid w:val="008167C5"/>
    <w:rsid w:val="00816994"/>
    <w:rsid w:val="00816B94"/>
    <w:rsid w:val="00816B97"/>
    <w:rsid w:val="00816C6C"/>
    <w:rsid w:val="00816CF4"/>
    <w:rsid w:val="00816D46"/>
    <w:rsid w:val="00817187"/>
    <w:rsid w:val="0081738A"/>
    <w:rsid w:val="008173C7"/>
    <w:rsid w:val="008174C8"/>
    <w:rsid w:val="0081755B"/>
    <w:rsid w:val="008177DC"/>
    <w:rsid w:val="00817A3D"/>
    <w:rsid w:val="00817B9A"/>
    <w:rsid w:val="00817BC6"/>
    <w:rsid w:val="00817C5F"/>
    <w:rsid w:val="00817CAF"/>
    <w:rsid w:val="00817D01"/>
    <w:rsid w:val="00817F5F"/>
    <w:rsid w:val="00817FA2"/>
    <w:rsid w:val="0082027C"/>
    <w:rsid w:val="008202B3"/>
    <w:rsid w:val="008202C5"/>
    <w:rsid w:val="00820312"/>
    <w:rsid w:val="00820933"/>
    <w:rsid w:val="008209BF"/>
    <w:rsid w:val="00820AB2"/>
    <w:rsid w:val="00820B82"/>
    <w:rsid w:val="00820C25"/>
    <w:rsid w:val="00820DA9"/>
    <w:rsid w:val="00820FC9"/>
    <w:rsid w:val="0082111F"/>
    <w:rsid w:val="00821393"/>
    <w:rsid w:val="00821469"/>
    <w:rsid w:val="008214E2"/>
    <w:rsid w:val="008214E4"/>
    <w:rsid w:val="008215D6"/>
    <w:rsid w:val="00821722"/>
    <w:rsid w:val="00821EB4"/>
    <w:rsid w:val="00822078"/>
    <w:rsid w:val="008220DD"/>
    <w:rsid w:val="0082221C"/>
    <w:rsid w:val="00822339"/>
    <w:rsid w:val="008223AB"/>
    <w:rsid w:val="00822538"/>
    <w:rsid w:val="0082265D"/>
    <w:rsid w:val="00822BA5"/>
    <w:rsid w:val="00822E71"/>
    <w:rsid w:val="00822E9C"/>
    <w:rsid w:val="00822F3A"/>
    <w:rsid w:val="00822F6F"/>
    <w:rsid w:val="0082313F"/>
    <w:rsid w:val="008231E5"/>
    <w:rsid w:val="00823468"/>
    <w:rsid w:val="00823571"/>
    <w:rsid w:val="008235FE"/>
    <w:rsid w:val="00823831"/>
    <w:rsid w:val="008238BB"/>
    <w:rsid w:val="00823996"/>
    <w:rsid w:val="008239E5"/>
    <w:rsid w:val="00823AE2"/>
    <w:rsid w:val="00823BAD"/>
    <w:rsid w:val="00823E83"/>
    <w:rsid w:val="00823EBB"/>
    <w:rsid w:val="00823F5D"/>
    <w:rsid w:val="008240B3"/>
    <w:rsid w:val="008241AE"/>
    <w:rsid w:val="008243B2"/>
    <w:rsid w:val="008243BB"/>
    <w:rsid w:val="00824667"/>
    <w:rsid w:val="00824670"/>
    <w:rsid w:val="008247C0"/>
    <w:rsid w:val="008248E1"/>
    <w:rsid w:val="00824A85"/>
    <w:rsid w:val="00824AE7"/>
    <w:rsid w:val="00824C52"/>
    <w:rsid w:val="00824ED3"/>
    <w:rsid w:val="00824F4E"/>
    <w:rsid w:val="008251A3"/>
    <w:rsid w:val="00825594"/>
    <w:rsid w:val="008255BE"/>
    <w:rsid w:val="00825725"/>
    <w:rsid w:val="00825BC0"/>
    <w:rsid w:val="00825C00"/>
    <w:rsid w:val="00825D05"/>
    <w:rsid w:val="00825D9B"/>
    <w:rsid w:val="00825FB5"/>
    <w:rsid w:val="00826017"/>
    <w:rsid w:val="00826045"/>
    <w:rsid w:val="008260F1"/>
    <w:rsid w:val="008264D0"/>
    <w:rsid w:val="00826531"/>
    <w:rsid w:val="0082663E"/>
    <w:rsid w:val="00826A65"/>
    <w:rsid w:val="00826B4D"/>
    <w:rsid w:val="00826EF0"/>
    <w:rsid w:val="00826F94"/>
    <w:rsid w:val="00826F97"/>
    <w:rsid w:val="00827319"/>
    <w:rsid w:val="00827452"/>
    <w:rsid w:val="0082748C"/>
    <w:rsid w:val="008274A6"/>
    <w:rsid w:val="00827553"/>
    <w:rsid w:val="00827589"/>
    <w:rsid w:val="008275E6"/>
    <w:rsid w:val="008275FC"/>
    <w:rsid w:val="008276B5"/>
    <w:rsid w:val="00827BC7"/>
    <w:rsid w:val="00827C33"/>
    <w:rsid w:val="00827C9C"/>
    <w:rsid w:val="00827D12"/>
    <w:rsid w:val="00827DC2"/>
    <w:rsid w:val="00827EBC"/>
    <w:rsid w:val="00827F2A"/>
    <w:rsid w:val="00827F2F"/>
    <w:rsid w:val="00827FE1"/>
    <w:rsid w:val="00830097"/>
    <w:rsid w:val="008301BF"/>
    <w:rsid w:val="0083054D"/>
    <w:rsid w:val="008307AB"/>
    <w:rsid w:val="008307B6"/>
    <w:rsid w:val="00830957"/>
    <w:rsid w:val="0083097E"/>
    <w:rsid w:val="0083099C"/>
    <w:rsid w:val="00830B57"/>
    <w:rsid w:val="00830F84"/>
    <w:rsid w:val="00831005"/>
    <w:rsid w:val="00831035"/>
    <w:rsid w:val="0083105A"/>
    <w:rsid w:val="0083159B"/>
    <w:rsid w:val="008315A5"/>
    <w:rsid w:val="008316A0"/>
    <w:rsid w:val="00831733"/>
    <w:rsid w:val="008317F6"/>
    <w:rsid w:val="008319AB"/>
    <w:rsid w:val="00831A41"/>
    <w:rsid w:val="00831AB7"/>
    <w:rsid w:val="00831C87"/>
    <w:rsid w:val="00831E30"/>
    <w:rsid w:val="00831E3F"/>
    <w:rsid w:val="00831FC0"/>
    <w:rsid w:val="00831FF2"/>
    <w:rsid w:val="008321B2"/>
    <w:rsid w:val="008323DC"/>
    <w:rsid w:val="008325A0"/>
    <w:rsid w:val="0083263E"/>
    <w:rsid w:val="008326E6"/>
    <w:rsid w:val="0083271D"/>
    <w:rsid w:val="008329D9"/>
    <w:rsid w:val="00832AF1"/>
    <w:rsid w:val="00833172"/>
    <w:rsid w:val="0083337E"/>
    <w:rsid w:val="0083356F"/>
    <w:rsid w:val="008335A3"/>
    <w:rsid w:val="008337F8"/>
    <w:rsid w:val="0083383B"/>
    <w:rsid w:val="00833943"/>
    <w:rsid w:val="00833CF6"/>
    <w:rsid w:val="00833DB1"/>
    <w:rsid w:val="00833E02"/>
    <w:rsid w:val="008340E3"/>
    <w:rsid w:val="008341E8"/>
    <w:rsid w:val="0083424F"/>
    <w:rsid w:val="0083433D"/>
    <w:rsid w:val="0083446B"/>
    <w:rsid w:val="00834562"/>
    <w:rsid w:val="008346F8"/>
    <w:rsid w:val="00834BB6"/>
    <w:rsid w:val="00834FC8"/>
    <w:rsid w:val="0083507E"/>
    <w:rsid w:val="008350F8"/>
    <w:rsid w:val="008355A4"/>
    <w:rsid w:val="0083578C"/>
    <w:rsid w:val="008358E7"/>
    <w:rsid w:val="00835C10"/>
    <w:rsid w:val="0083600C"/>
    <w:rsid w:val="0083605E"/>
    <w:rsid w:val="008360C6"/>
    <w:rsid w:val="008360C9"/>
    <w:rsid w:val="00836276"/>
    <w:rsid w:val="008364C3"/>
    <w:rsid w:val="008365DB"/>
    <w:rsid w:val="0083676A"/>
    <w:rsid w:val="0083698D"/>
    <w:rsid w:val="00836A37"/>
    <w:rsid w:val="00836D82"/>
    <w:rsid w:val="00836D92"/>
    <w:rsid w:val="00836E40"/>
    <w:rsid w:val="008371F9"/>
    <w:rsid w:val="0083741C"/>
    <w:rsid w:val="00837561"/>
    <w:rsid w:val="00837705"/>
    <w:rsid w:val="008377B5"/>
    <w:rsid w:val="00837859"/>
    <w:rsid w:val="008379F7"/>
    <w:rsid w:val="00837C20"/>
    <w:rsid w:val="00837CF8"/>
    <w:rsid w:val="00837D15"/>
    <w:rsid w:val="00837D9D"/>
    <w:rsid w:val="00837EC1"/>
    <w:rsid w:val="0084008B"/>
    <w:rsid w:val="00840224"/>
    <w:rsid w:val="0084039D"/>
    <w:rsid w:val="008403B7"/>
    <w:rsid w:val="0084047C"/>
    <w:rsid w:val="008404A6"/>
    <w:rsid w:val="0084066B"/>
    <w:rsid w:val="008406DD"/>
    <w:rsid w:val="00840751"/>
    <w:rsid w:val="008408DE"/>
    <w:rsid w:val="00840C6E"/>
    <w:rsid w:val="00841192"/>
    <w:rsid w:val="008412E0"/>
    <w:rsid w:val="0084133E"/>
    <w:rsid w:val="008415B6"/>
    <w:rsid w:val="00841636"/>
    <w:rsid w:val="008416B6"/>
    <w:rsid w:val="008418CF"/>
    <w:rsid w:val="008418EA"/>
    <w:rsid w:val="00841B50"/>
    <w:rsid w:val="00841C06"/>
    <w:rsid w:val="00841D3A"/>
    <w:rsid w:val="008420C9"/>
    <w:rsid w:val="008422AA"/>
    <w:rsid w:val="00842756"/>
    <w:rsid w:val="0084289F"/>
    <w:rsid w:val="008428BD"/>
    <w:rsid w:val="008428E0"/>
    <w:rsid w:val="00842906"/>
    <w:rsid w:val="00842A12"/>
    <w:rsid w:val="00842A22"/>
    <w:rsid w:val="00842BA8"/>
    <w:rsid w:val="00842BE3"/>
    <w:rsid w:val="00842C6D"/>
    <w:rsid w:val="00842CDA"/>
    <w:rsid w:val="00842D23"/>
    <w:rsid w:val="00842D81"/>
    <w:rsid w:val="00842F43"/>
    <w:rsid w:val="008430C4"/>
    <w:rsid w:val="00843129"/>
    <w:rsid w:val="00843491"/>
    <w:rsid w:val="00843505"/>
    <w:rsid w:val="0084388C"/>
    <w:rsid w:val="008438B0"/>
    <w:rsid w:val="008438DB"/>
    <w:rsid w:val="0084395A"/>
    <w:rsid w:val="00843AF6"/>
    <w:rsid w:val="00843BDA"/>
    <w:rsid w:val="00843D33"/>
    <w:rsid w:val="00843DEA"/>
    <w:rsid w:val="00843EA2"/>
    <w:rsid w:val="00843FD1"/>
    <w:rsid w:val="00844052"/>
    <w:rsid w:val="008440C1"/>
    <w:rsid w:val="008444DC"/>
    <w:rsid w:val="008446BF"/>
    <w:rsid w:val="008446DC"/>
    <w:rsid w:val="008447C7"/>
    <w:rsid w:val="00844812"/>
    <w:rsid w:val="00844918"/>
    <w:rsid w:val="008449DD"/>
    <w:rsid w:val="00844AA2"/>
    <w:rsid w:val="00844EFE"/>
    <w:rsid w:val="00844F1C"/>
    <w:rsid w:val="00844FFC"/>
    <w:rsid w:val="0084500C"/>
    <w:rsid w:val="008452EF"/>
    <w:rsid w:val="0084533B"/>
    <w:rsid w:val="00845367"/>
    <w:rsid w:val="00845395"/>
    <w:rsid w:val="008453FC"/>
    <w:rsid w:val="00845670"/>
    <w:rsid w:val="00845952"/>
    <w:rsid w:val="00845984"/>
    <w:rsid w:val="00845A1E"/>
    <w:rsid w:val="00845A4F"/>
    <w:rsid w:val="00845A5A"/>
    <w:rsid w:val="00845E77"/>
    <w:rsid w:val="00846066"/>
    <w:rsid w:val="00846178"/>
    <w:rsid w:val="00846219"/>
    <w:rsid w:val="00846279"/>
    <w:rsid w:val="008462DB"/>
    <w:rsid w:val="0084642E"/>
    <w:rsid w:val="00846645"/>
    <w:rsid w:val="00846847"/>
    <w:rsid w:val="00846868"/>
    <w:rsid w:val="008468F8"/>
    <w:rsid w:val="00846932"/>
    <w:rsid w:val="00846A9D"/>
    <w:rsid w:val="00846DEE"/>
    <w:rsid w:val="00847094"/>
    <w:rsid w:val="008470F4"/>
    <w:rsid w:val="0084723A"/>
    <w:rsid w:val="00847412"/>
    <w:rsid w:val="008474C9"/>
    <w:rsid w:val="00847581"/>
    <w:rsid w:val="008475F1"/>
    <w:rsid w:val="00847606"/>
    <w:rsid w:val="008476B8"/>
    <w:rsid w:val="0084786E"/>
    <w:rsid w:val="008478A7"/>
    <w:rsid w:val="008479F8"/>
    <w:rsid w:val="00847E9C"/>
    <w:rsid w:val="00850029"/>
    <w:rsid w:val="00850162"/>
    <w:rsid w:val="008502A7"/>
    <w:rsid w:val="0085067E"/>
    <w:rsid w:val="008506E2"/>
    <w:rsid w:val="008508AA"/>
    <w:rsid w:val="008508BA"/>
    <w:rsid w:val="008509AF"/>
    <w:rsid w:val="00850C33"/>
    <w:rsid w:val="00850CA4"/>
    <w:rsid w:val="00851057"/>
    <w:rsid w:val="00851289"/>
    <w:rsid w:val="008513BA"/>
    <w:rsid w:val="008514B7"/>
    <w:rsid w:val="008515EF"/>
    <w:rsid w:val="008517D2"/>
    <w:rsid w:val="0085182C"/>
    <w:rsid w:val="00851869"/>
    <w:rsid w:val="00851875"/>
    <w:rsid w:val="008518C5"/>
    <w:rsid w:val="00851954"/>
    <w:rsid w:val="00851AE1"/>
    <w:rsid w:val="00851B2A"/>
    <w:rsid w:val="00851B70"/>
    <w:rsid w:val="00851C43"/>
    <w:rsid w:val="00851CBE"/>
    <w:rsid w:val="00851DAB"/>
    <w:rsid w:val="00851DB7"/>
    <w:rsid w:val="00851DC0"/>
    <w:rsid w:val="00851F57"/>
    <w:rsid w:val="00851F8C"/>
    <w:rsid w:val="00852156"/>
    <w:rsid w:val="00852263"/>
    <w:rsid w:val="00852383"/>
    <w:rsid w:val="0085248F"/>
    <w:rsid w:val="00852676"/>
    <w:rsid w:val="008526D8"/>
    <w:rsid w:val="00852710"/>
    <w:rsid w:val="00852825"/>
    <w:rsid w:val="008528A5"/>
    <w:rsid w:val="008528E2"/>
    <w:rsid w:val="008528E8"/>
    <w:rsid w:val="008529C7"/>
    <w:rsid w:val="00852B65"/>
    <w:rsid w:val="00852BE5"/>
    <w:rsid w:val="00852DFC"/>
    <w:rsid w:val="00852E18"/>
    <w:rsid w:val="00852F3E"/>
    <w:rsid w:val="00852F75"/>
    <w:rsid w:val="008531CE"/>
    <w:rsid w:val="008532EB"/>
    <w:rsid w:val="0085338F"/>
    <w:rsid w:val="008534B9"/>
    <w:rsid w:val="00853502"/>
    <w:rsid w:val="00853697"/>
    <w:rsid w:val="0085369C"/>
    <w:rsid w:val="008536DB"/>
    <w:rsid w:val="00853B55"/>
    <w:rsid w:val="00853CDD"/>
    <w:rsid w:val="00854394"/>
    <w:rsid w:val="008543CA"/>
    <w:rsid w:val="0085445F"/>
    <w:rsid w:val="00854A73"/>
    <w:rsid w:val="00854B65"/>
    <w:rsid w:val="00854B98"/>
    <w:rsid w:val="00854CDD"/>
    <w:rsid w:val="00854EE9"/>
    <w:rsid w:val="00854FBD"/>
    <w:rsid w:val="008554D9"/>
    <w:rsid w:val="0085553D"/>
    <w:rsid w:val="0085560F"/>
    <w:rsid w:val="008558CB"/>
    <w:rsid w:val="0085597A"/>
    <w:rsid w:val="0085597D"/>
    <w:rsid w:val="00855A55"/>
    <w:rsid w:val="00855C33"/>
    <w:rsid w:val="00855E94"/>
    <w:rsid w:val="00855EDD"/>
    <w:rsid w:val="008560B9"/>
    <w:rsid w:val="0085622F"/>
    <w:rsid w:val="00856293"/>
    <w:rsid w:val="00856654"/>
    <w:rsid w:val="0085670D"/>
    <w:rsid w:val="008568A1"/>
    <w:rsid w:val="008568EE"/>
    <w:rsid w:val="00856A98"/>
    <w:rsid w:val="00856B1D"/>
    <w:rsid w:val="00856B5C"/>
    <w:rsid w:val="00856CDB"/>
    <w:rsid w:val="00856D17"/>
    <w:rsid w:val="00856D3B"/>
    <w:rsid w:val="00856E71"/>
    <w:rsid w:val="008573E9"/>
    <w:rsid w:val="0085768D"/>
    <w:rsid w:val="0085798D"/>
    <w:rsid w:val="00857B08"/>
    <w:rsid w:val="00857B10"/>
    <w:rsid w:val="00857B9B"/>
    <w:rsid w:val="00857CE1"/>
    <w:rsid w:val="0086014F"/>
    <w:rsid w:val="0086029A"/>
    <w:rsid w:val="0086033B"/>
    <w:rsid w:val="0086037A"/>
    <w:rsid w:val="0086042E"/>
    <w:rsid w:val="0086056B"/>
    <w:rsid w:val="00860689"/>
    <w:rsid w:val="00860A9F"/>
    <w:rsid w:val="00860EC3"/>
    <w:rsid w:val="00860EFA"/>
    <w:rsid w:val="00860F00"/>
    <w:rsid w:val="00861152"/>
    <w:rsid w:val="00861206"/>
    <w:rsid w:val="00861564"/>
    <w:rsid w:val="0086166C"/>
    <w:rsid w:val="008617DB"/>
    <w:rsid w:val="00861891"/>
    <w:rsid w:val="00861A38"/>
    <w:rsid w:val="00861AC8"/>
    <w:rsid w:val="00861B66"/>
    <w:rsid w:val="00861CEE"/>
    <w:rsid w:val="00861D36"/>
    <w:rsid w:val="00861E23"/>
    <w:rsid w:val="00861FE1"/>
    <w:rsid w:val="00861FE5"/>
    <w:rsid w:val="008620E7"/>
    <w:rsid w:val="0086298B"/>
    <w:rsid w:val="00862BCA"/>
    <w:rsid w:val="00862CBC"/>
    <w:rsid w:val="00862F1F"/>
    <w:rsid w:val="008632C0"/>
    <w:rsid w:val="008632F9"/>
    <w:rsid w:val="0086331C"/>
    <w:rsid w:val="00863390"/>
    <w:rsid w:val="008635D7"/>
    <w:rsid w:val="008637C0"/>
    <w:rsid w:val="008638A7"/>
    <w:rsid w:val="008638BB"/>
    <w:rsid w:val="0086390E"/>
    <w:rsid w:val="00863C44"/>
    <w:rsid w:val="008641E9"/>
    <w:rsid w:val="008642AF"/>
    <w:rsid w:val="008642E9"/>
    <w:rsid w:val="00864573"/>
    <w:rsid w:val="00864B5E"/>
    <w:rsid w:val="0086502F"/>
    <w:rsid w:val="00865054"/>
    <w:rsid w:val="0086531A"/>
    <w:rsid w:val="00865635"/>
    <w:rsid w:val="0086586A"/>
    <w:rsid w:val="008659E9"/>
    <w:rsid w:val="00865AB5"/>
    <w:rsid w:val="00865F08"/>
    <w:rsid w:val="00865FB2"/>
    <w:rsid w:val="008660D3"/>
    <w:rsid w:val="008662FF"/>
    <w:rsid w:val="0086632D"/>
    <w:rsid w:val="0086636A"/>
    <w:rsid w:val="00866721"/>
    <w:rsid w:val="00866788"/>
    <w:rsid w:val="008667B8"/>
    <w:rsid w:val="00866A12"/>
    <w:rsid w:val="00866A36"/>
    <w:rsid w:val="00866D0E"/>
    <w:rsid w:val="00866FCC"/>
    <w:rsid w:val="00867071"/>
    <w:rsid w:val="008670A0"/>
    <w:rsid w:val="008671AB"/>
    <w:rsid w:val="00867222"/>
    <w:rsid w:val="00867322"/>
    <w:rsid w:val="008673FB"/>
    <w:rsid w:val="008675CE"/>
    <w:rsid w:val="00867701"/>
    <w:rsid w:val="0086772D"/>
    <w:rsid w:val="008677B9"/>
    <w:rsid w:val="008679C1"/>
    <w:rsid w:val="00867A11"/>
    <w:rsid w:val="00867AAC"/>
    <w:rsid w:val="00867ABC"/>
    <w:rsid w:val="00867BE0"/>
    <w:rsid w:val="00867C7B"/>
    <w:rsid w:val="00867CCC"/>
    <w:rsid w:val="00867DA3"/>
    <w:rsid w:val="00867EBB"/>
    <w:rsid w:val="00867EEF"/>
    <w:rsid w:val="00870188"/>
    <w:rsid w:val="00870288"/>
    <w:rsid w:val="00870396"/>
    <w:rsid w:val="0087040E"/>
    <w:rsid w:val="00870452"/>
    <w:rsid w:val="008706D2"/>
    <w:rsid w:val="00870703"/>
    <w:rsid w:val="00870737"/>
    <w:rsid w:val="0087085B"/>
    <w:rsid w:val="00870A28"/>
    <w:rsid w:val="00870BA8"/>
    <w:rsid w:val="00870BC2"/>
    <w:rsid w:val="00870CB2"/>
    <w:rsid w:val="00870D63"/>
    <w:rsid w:val="00870DFD"/>
    <w:rsid w:val="00870E31"/>
    <w:rsid w:val="00870ECE"/>
    <w:rsid w:val="00871044"/>
    <w:rsid w:val="00871097"/>
    <w:rsid w:val="0087142D"/>
    <w:rsid w:val="008715BE"/>
    <w:rsid w:val="00871665"/>
    <w:rsid w:val="008716EF"/>
    <w:rsid w:val="00871A26"/>
    <w:rsid w:val="00871C3B"/>
    <w:rsid w:val="00871D61"/>
    <w:rsid w:val="00871DEC"/>
    <w:rsid w:val="00871E26"/>
    <w:rsid w:val="00872117"/>
    <w:rsid w:val="008721F9"/>
    <w:rsid w:val="00872318"/>
    <w:rsid w:val="008725AE"/>
    <w:rsid w:val="008727B2"/>
    <w:rsid w:val="008729E9"/>
    <w:rsid w:val="00872E29"/>
    <w:rsid w:val="00872E80"/>
    <w:rsid w:val="00872F6B"/>
    <w:rsid w:val="00872F8A"/>
    <w:rsid w:val="00873021"/>
    <w:rsid w:val="00873037"/>
    <w:rsid w:val="008731B3"/>
    <w:rsid w:val="00873857"/>
    <w:rsid w:val="00873AC8"/>
    <w:rsid w:val="00873CB0"/>
    <w:rsid w:val="00873D3C"/>
    <w:rsid w:val="00873EFE"/>
    <w:rsid w:val="00873F15"/>
    <w:rsid w:val="00873FCE"/>
    <w:rsid w:val="00874056"/>
    <w:rsid w:val="008741B0"/>
    <w:rsid w:val="008744C5"/>
    <w:rsid w:val="008746A7"/>
    <w:rsid w:val="00874700"/>
    <w:rsid w:val="008747A3"/>
    <w:rsid w:val="00874B82"/>
    <w:rsid w:val="00874CE0"/>
    <w:rsid w:val="00874EAE"/>
    <w:rsid w:val="00874EB8"/>
    <w:rsid w:val="00875064"/>
    <w:rsid w:val="008750FC"/>
    <w:rsid w:val="00875244"/>
    <w:rsid w:val="008754BB"/>
    <w:rsid w:val="008754EC"/>
    <w:rsid w:val="0087551F"/>
    <w:rsid w:val="0087593F"/>
    <w:rsid w:val="0087596B"/>
    <w:rsid w:val="008759AF"/>
    <w:rsid w:val="00875B6A"/>
    <w:rsid w:val="00875D17"/>
    <w:rsid w:val="00875D70"/>
    <w:rsid w:val="00875F7E"/>
    <w:rsid w:val="008760AD"/>
    <w:rsid w:val="008760E8"/>
    <w:rsid w:val="00876327"/>
    <w:rsid w:val="0087633C"/>
    <w:rsid w:val="008763C2"/>
    <w:rsid w:val="00876518"/>
    <w:rsid w:val="00876562"/>
    <w:rsid w:val="008768B8"/>
    <w:rsid w:val="00876AC7"/>
    <w:rsid w:val="00876AD3"/>
    <w:rsid w:val="00876CCE"/>
    <w:rsid w:val="00876FA7"/>
    <w:rsid w:val="0087716A"/>
    <w:rsid w:val="0087717E"/>
    <w:rsid w:val="008773A2"/>
    <w:rsid w:val="0087752D"/>
    <w:rsid w:val="0087763D"/>
    <w:rsid w:val="00877878"/>
    <w:rsid w:val="00877909"/>
    <w:rsid w:val="008779BC"/>
    <w:rsid w:val="00877CC9"/>
    <w:rsid w:val="00877CCA"/>
    <w:rsid w:val="00877CF8"/>
    <w:rsid w:val="0088004B"/>
    <w:rsid w:val="008800E7"/>
    <w:rsid w:val="00880121"/>
    <w:rsid w:val="00880227"/>
    <w:rsid w:val="0088035C"/>
    <w:rsid w:val="008803A3"/>
    <w:rsid w:val="008803D5"/>
    <w:rsid w:val="008804CA"/>
    <w:rsid w:val="00880506"/>
    <w:rsid w:val="00880545"/>
    <w:rsid w:val="008805C1"/>
    <w:rsid w:val="00880618"/>
    <w:rsid w:val="00880815"/>
    <w:rsid w:val="00880865"/>
    <w:rsid w:val="00880A29"/>
    <w:rsid w:val="00880D20"/>
    <w:rsid w:val="00880D5F"/>
    <w:rsid w:val="00881069"/>
    <w:rsid w:val="008810E9"/>
    <w:rsid w:val="0088118B"/>
    <w:rsid w:val="0088118F"/>
    <w:rsid w:val="00881227"/>
    <w:rsid w:val="00881401"/>
    <w:rsid w:val="00881649"/>
    <w:rsid w:val="008816F5"/>
    <w:rsid w:val="008817A4"/>
    <w:rsid w:val="00881844"/>
    <w:rsid w:val="0088185B"/>
    <w:rsid w:val="008819A9"/>
    <w:rsid w:val="00881B32"/>
    <w:rsid w:val="00881BB0"/>
    <w:rsid w:val="00881CAB"/>
    <w:rsid w:val="00881EF2"/>
    <w:rsid w:val="0088228C"/>
    <w:rsid w:val="00882374"/>
    <w:rsid w:val="00882502"/>
    <w:rsid w:val="0088256A"/>
    <w:rsid w:val="0088264B"/>
    <w:rsid w:val="00882690"/>
    <w:rsid w:val="0088286F"/>
    <w:rsid w:val="00882AE7"/>
    <w:rsid w:val="00882BF4"/>
    <w:rsid w:val="00882C17"/>
    <w:rsid w:val="00882D03"/>
    <w:rsid w:val="00882EAD"/>
    <w:rsid w:val="00882FC6"/>
    <w:rsid w:val="0088300C"/>
    <w:rsid w:val="0088316F"/>
    <w:rsid w:val="008832C8"/>
    <w:rsid w:val="008833FF"/>
    <w:rsid w:val="008836F7"/>
    <w:rsid w:val="008837C6"/>
    <w:rsid w:val="008838FB"/>
    <w:rsid w:val="00883A7F"/>
    <w:rsid w:val="00883AF5"/>
    <w:rsid w:val="00883C10"/>
    <w:rsid w:val="00883D47"/>
    <w:rsid w:val="00883F71"/>
    <w:rsid w:val="00884065"/>
    <w:rsid w:val="008841BE"/>
    <w:rsid w:val="0088425D"/>
    <w:rsid w:val="008843FB"/>
    <w:rsid w:val="0088447C"/>
    <w:rsid w:val="008845FF"/>
    <w:rsid w:val="00884644"/>
    <w:rsid w:val="00884681"/>
    <w:rsid w:val="008848E3"/>
    <w:rsid w:val="008849F0"/>
    <w:rsid w:val="00884ACB"/>
    <w:rsid w:val="00884B87"/>
    <w:rsid w:val="00884CCB"/>
    <w:rsid w:val="00884D69"/>
    <w:rsid w:val="00884DAB"/>
    <w:rsid w:val="00884E5E"/>
    <w:rsid w:val="00885085"/>
    <w:rsid w:val="00885319"/>
    <w:rsid w:val="0088533D"/>
    <w:rsid w:val="00885506"/>
    <w:rsid w:val="00885715"/>
    <w:rsid w:val="0088579C"/>
    <w:rsid w:val="008857C1"/>
    <w:rsid w:val="008858FB"/>
    <w:rsid w:val="00885AC1"/>
    <w:rsid w:val="00885E4A"/>
    <w:rsid w:val="008861E8"/>
    <w:rsid w:val="008863AF"/>
    <w:rsid w:val="008863E3"/>
    <w:rsid w:val="008867A2"/>
    <w:rsid w:val="008869D7"/>
    <w:rsid w:val="00886B17"/>
    <w:rsid w:val="00886CCE"/>
    <w:rsid w:val="00886D1C"/>
    <w:rsid w:val="00886E36"/>
    <w:rsid w:val="008870A6"/>
    <w:rsid w:val="0088712F"/>
    <w:rsid w:val="00887428"/>
    <w:rsid w:val="008874E8"/>
    <w:rsid w:val="008875A7"/>
    <w:rsid w:val="0088764C"/>
    <w:rsid w:val="00887661"/>
    <w:rsid w:val="0088777E"/>
    <w:rsid w:val="008877EC"/>
    <w:rsid w:val="008879B9"/>
    <w:rsid w:val="00887ABE"/>
    <w:rsid w:val="00887B40"/>
    <w:rsid w:val="00887DDF"/>
    <w:rsid w:val="00887E6D"/>
    <w:rsid w:val="00887FF1"/>
    <w:rsid w:val="0089002A"/>
    <w:rsid w:val="0089017D"/>
    <w:rsid w:val="0089023F"/>
    <w:rsid w:val="0089030A"/>
    <w:rsid w:val="0089044C"/>
    <w:rsid w:val="008904F0"/>
    <w:rsid w:val="008905BF"/>
    <w:rsid w:val="008906CB"/>
    <w:rsid w:val="00890A29"/>
    <w:rsid w:val="00890B3A"/>
    <w:rsid w:val="00890D7D"/>
    <w:rsid w:val="00890EA0"/>
    <w:rsid w:val="00891027"/>
    <w:rsid w:val="008911E6"/>
    <w:rsid w:val="0089160B"/>
    <w:rsid w:val="008916BC"/>
    <w:rsid w:val="0089174F"/>
    <w:rsid w:val="00891A3F"/>
    <w:rsid w:val="00891A51"/>
    <w:rsid w:val="00891B1E"/>
    <w:rsid w:val="00891B47"/>
    <w:rsid w:val="00891EAA"/>
    <w:rsid w:val="00892005"/>
    <w:rsid w:val="00892088"/>
    <w:rsid w:val="008925CC"/>
    <w:rsid w:val="008926C0"/>
    <w:rsid w:val="008929BF"/>
    <w:rsid w:val="00892BDB"/>
    <w:rsid w:val="00892CCE"/>
    <w:rsid w:val="00892E1D"/>
    <w:rsid w:val="00892F38"/>
    <w:rsid w:val="0089301E"/>
    <w:rsid w:val="00893291"/>
    <w:rsid w:val="008932B6"/>
    <w:rsid w:val="00893520"/>
    <w:rsid w:val="0089368B"/>
    <w:rsid w:val="00893A34"/>
    <w:rsid w:val="00893B0F"/>
    <w:rsid w:val="00893B31"/>
    <w:rsid w:val="00893B3B"/>
    <w:rsid w:val="00893B5E"/>
    <w:rsid w:val="00893E04"/>
    <w:rsid w:val="00893E31"/>
    <w:rsid w:val="00893EFF"/>
    <w:rsid w:val="00894175"/>
    <w:rsid w:val="008941C5"/>
    <w:rsid w:val="008941DB"/>
    <w:rsid w:val="0089434A"/>
    <w:rsid w:val="008943A4"/>
    <w:rsid w:val="0089470D"/>
    <w:rsid w:val="00894757"/>
    <w:rsid w:val="008948C6"/>
    <w:rsid w:val="00894B71"/>
    <w:rsid w:val="00894C64"/>
    <w:rsid w:val="00894E79"/>
    <w:rsid w:val="008954E4"/>
    <w:rsid w:val="008956DB"/>
    <w:rsid w:val="008958FA"/>
    <w:rsid w:val="00895F6A"/>
    <w:rsid w:val="00895F73"/>
    <w:rsid w:val="008960B7"/>
    <w:rsid w:val="00896253"/>
    <w:rsid w:val="00896305"/>
    <w:rsid w:val="00896380"/>
    <w:rsid w:val="0089656F"/>
    <w:rsid w:val="0089664A"/>
    <w:rsid w:val="008966FC"/>
    <w:rsid w:val="00896A06"/>
    <w:rsid w:val="00896AB9"/>
    <w:rsid w:val="00896BA4"/>
    <w:rsid w:val="00896D37"/>
    <w:rsid w:val="00896F4E"/>
    <w:rsid w:val="00896F76"/>
    <w:rsid w:val="0089704C"/>
    <w:rsid w:val="008970E8"/>
    <w:rsid w:val="0089750C"/>
    <w:rsid w:val="0089760D"/>
    <w:rsid w:val="00897813"/>
    <w:rsid w:val="00897A87"/>
    <w:rsid w:val="00897AD2"/>
    <w:rsid w:val="00897B81"/>
    <w:rsid w:val="00897CD6"/>
    <w:rsid w:val="00897CDB"/>
    <w:rsid w:val="00897EEC"/>
    <w:rsid w:val="00897F0B"/>
    <w:rsid w:val="00897FE6"/>
    <w:rsid w:val="008A0272"/>
    <w:rsid w:val="008A0765"/>
    <w:rsid w:val="008A0815"/>
    <w:rsid w:val="008A09F8"/>
    <w:rsid w:val="008A0AF5"/>
    <w:rsid w:val="008A0DDC"/>
    <w:rsid w:val="008A0DE4"/>
    <w:rsid w:val="008A0FD9"/>
    <w:rsid w:val="008A11FD"/>
    <w:rsid w:val="008A14ED"/>
    <w:rsid w:val="008A15BD"/>
    <w:rsid w:val="008A15C3"/>
    <w:rsid w:val="008A19B6"/>
    <w:rsid w:val="008A1AA7"/>
    <w:rsid w:val="008A1BF1"/>
    <w:rsid w:val="008A1C07"/>
    <w:rsid w:val="008A1CB1"/>
    <w:rsid w:val="008A1EA4"/>
    <w:rsid w:val="008A1FE4"/>
    <w:rsid w:val="008A23B3"/>
    <w:rsid w:val="008A23E7"/>
    <w:rsid w:val="008A28D4"/>
    <w:rsid w:val="008A299A"/>
    <w:rsid w:val="008A2BDE"/>
    <w:rsid w:val="008A2C97"/>
    <w:rsid w:val="008A2C98"/>
    <w:rsid w:val="008A2CF2"/>
    <w:rsid w:val="008A2EFA"/>
    <w:rsid w:val="008A2F77"/>
    <w:rsid w:val="008A2FD2"/>
    <w:rsid w:val="008A3088"/>
    <w:rsid w:val="008A3121"/>
    <w:rsid w:val="008A3135"/>
    <w:rsid w:val="008A31F0"/>
    <w:rsid w:val="008A3499"/>
    <w:rsid w:val="008A3598"/>
    <w:rsid w:val="008A3690"/>
    <w:rsid w:val="008A369D"/>
    <w:rsid w:val="008A3775"/>
    <w:rsid w:val="008A37CA"/>
    <w:rsid w:val="008A37D3"/>
    <w:rsid w:val="008A3AE4"/>
    <w:rsid w:val="008A3C8C"/>
    <w:rsid w:val="008A3CD0"/>
    <w:rsid w:val="008A3CD2"/>
    <w:rsid w:val="008A3F38"/>
    <w:rsid w:val="008A40CC"/>
    <w:rsid w:val="008A41FB"/>
    <w:rsid w:val="008A4244"/>
    <w:rsid w:val="008A4602"/>
    <w:rsid w:val="008A460B"/>
    <w:rsid w:val="008A4701"/>
    <w:rsid w:val="008A4804"/>
    <w:rsid w:val="008A4838"/>
    <w:rsid w:val="008A4934"/>
    <w:rsid w:val="008A4D03"/>
    <w:rsid w:val="008A4D7D"/>
    <w:rsid w:val="008A504F"/>
    <w:rsid w:val="008A51FE"/>
    <w:rsid w:val="008A5356"/>
    <w:rsid w:val="008A55DE"/>
    <w:rsid w:val="008A5690"/>
    <w:rsid w:val="008A58B7"/>
    <w:rsid w:val="008A58C7"/>
    <w:rsid w:val="008A5C43"/>
    <w:rsid w:val="008A61D7"/>
    <w:rsid w:val="008A6200"/>
    <w:rsid w:val="008A6276"/>
    <w:rsid w:val="008A6422"/>
    <w:rsid w:val="008A6570"/>
    <w:rsid w:val="008A66AF"/>
    <w:rsid w:val="008A66B5"/>
    <w:rsid w:val="008A6C95"/>
    <w:rsid w:val="008A6CF8"/>
    <w:rsid w:val="008A6DE3"/>
    <w:rsid w:val="008A6EAC"/>
    <w:rsid w:val="008A7034"/>
    <w:rsid w:val="008A717C"/>
    <w:rsid w:val="008A73C0"/>
    <w:rsid w:val="008A73DD"/>
    <w:rsid w:val="008A762E"/>
    <w:rsid w:val="008A7760"/>
    <w:rsid w:val="008A78AB"/>
    <w:rsid w:val="008A7B0F"/>
    <w:rsid w:val="008A7B47"/>
    <w:rsid w:val="008A7BD8"/>
    <w:rsid w:val="008A7C43"/>
    <w:rsid w:val="008A7EF6"/>
    <w:rsid w:val="008B0174"/>
    <w:rsid w:val="008B047C"/>
    <w:rsid w:val="008B0576"/>
    <w:rsid w:val="008B05E4"/>
    <w:rsid w:val="008B068C"/>
    <w:rsid w:val="008B0706"/>
    <w:rsid w:val="008B092B"/>
    <w:rsid w:val="008B09A7"/>
    <w:rsid w:val="008B0A45"/>
    <w:rsid w:val="008B0A7A"/>
    <w:rsid w:val="008B0B08"/>
    <w:rsid w:val="008B1133"/>
    <w:rsid w:val="008B14E6"/>
    <w:rsid w:val="008B159A"/>
    <w:rsid w:val="008B1753"/>
    <w:rsid w:val="008B17D9"/>
    <w:rsid w:val="008B1844"/>
    <w:rsid w:val="008B18AB"/>
    <w:rsid w:val="008B1921"/>
    <w:rsid w:val="008B194F"/>
    <w:rsid w:val="008B1A4E"/>
    <w:rsid w:val="008B1B1C"/>
    <w:rsid w:val="008B1CB9"/>
    <w:rsid w:val="008B1E58"/>
    <w:rsid w:val="008B1E91"/>
    <w:rsid w:val="008B2147"/>
    <w:rsid w:val="008B223F"/>
    <w:rsid w:val="008B232A"/>
    <w:rsid w:val="008B235B"/>
    <w:rsid w:val="008B24E2"/>
    <w:rsid w:val="008B28C0"/>
    <w:rsid w:val="008B28C3"/>
    <w:rsid w:val="008B2C8D"/>
    <w:rsid w:val="008B2DDF"/>
    <w:rsid w:val="008B2E26"/>
    <w:rsid w:val="008B2ED3"/>
    <w:rsid w:val="008B2F76"/>
    <w:rsid w:val="008B3219"/>
    <w:rsid w:val="008B3641"/>
    <w:rsid w:val="008B36CB"/>
    <w:rsid w:val="008B38F0"/>
    <w:rsid w:val="008B393E"/>
    <w:rsid w:val="008B39EF"/>
    <w:rsid w:val="008B3B7D"/>
    <w:rsid w:val="008B3C06"/>
    <w:rsid w:val="008B3D0C"/>
    <w:rsid w:val="008B3DA2"/>
    <w:rsid w:val="008B3F2B"/>
    <w:rsid w:val="008B3FB0"/>
    <w:rsid w:val="008B400D"/>
    <w:rsid w:val="008B425B"/>
    <w:rsid w:val="008B4471"/>
    <w:rsid w:val="008B4551"/>
    <w:rsid w:val="008B4771"/>
    <w:rsid w:val="008B47A7"/>
    <w:rsid w:val="008B4866"/>
    <w:rsid w:val="008B4A55"/>
    <w:rsid w:val="008B4AAA"/>
    <w:rsid w:val="008B4AB8"/>
    <w:rsid w:val="008B4C67"/>
    <w:rsid w:val="008B4E74"/>
    <w:rsid w:val="008B4F5C"/>
    <w:rsid w:val="008B502E"/>
    <w:rsid w:val="008B51A8"/>
    <w:rsid w:val="008B5285"/>
    <w:rsid w:val="008B5364"/>
    <w:rsid w:val="008B53EA"/>
    <w:rsid w:val="008B5421"/>
    <w:rsid w:val="008B5452"/>
    <w:rsid w:val="008B5591"/>
    <w:rsid w:val="008B5781"/>
    <w:rsid w:val="008B579D"/>
    <w:rsid w:val="008B57EF"/>
    <w:rsid w:val="008B59BE"/>
    <w:rsid w:val="008B5A69"/>
    <w:rsid w:val="008B5B05"/>
    <w:rsid w:val="008B5B7E"/>
    <w:rsid w:val="008B5C2B"/>
    <w:rsid w:val="008B5C7B"/>
    <w:rsid w:val="008B5E90"/>
    <w:rsid w:val="008B5F3C"/>
    <w:rsid w:val="008B5F9C"/>
    <w:rsid w:val="008B601F"/>
    <w:rsid w:val="008B6573"/>
    <w:rsid w:val="008B68BF"/>
    <w:rsid w:val="008B69D0"/>
    <w:rsid w:val="008B6C6A"/>
    <w:rsid w:val="008B6D38"/>
    <w:rsid w:val="008B708A"/>
    <w:rsid w:val="008B7138"/>
    <w:rsid w:val="008B71DC"/>
    <w:rsid w:val="008B7439"/>
    <w:rsid w:val="008B7446"/>
    <w:rsid w:val="008B7462"/>
    <w:rsid w:val="008B7494"/>
    <w:rsid w:val="008B7722"/>
    <w:rsid w:val="008B7793"/>
    <w:rsid w:val="008B7E87"/>
    <w:rsid w:val="008C019F"/>
    <w:rsid w:val="008C01D8"/>
    <w:rsid w:val="008C03FC"/>
    <w:rsid w:val="008C04DF"/>
    <w:rsid w:val="008C0577"/>
    <w:rsid w:val="008C0591"/>
    <w:rsid w:val="008C0A1E"/>
    <w:rsid w:val="008C0ACF"/>
    <w:rsid w:val="008C0B4E"/>
    <w:rsid w:val="008C0C23"/>
    <w:rsid w:val="008C0CB0"/>
    <w:rsid w:val="008C0CC7"/>
    <w:rsid w:val="008C0D51"/>
    <w:rsid w:val="008C0ED3"/>
    <w:rsid w:val="008C0EFC"/>
    <w:rsid w:val="008C1120"/>
    <w:rsid w:val="008C1169"/>
    <w:rsid w:val="008C11ED"/>
    <w:rsid w:val="008C1318"/>
    <w:rsid w:val="008C138D"/>
    <w:rsid w:val="008C1509"/>
    <w:rsid w:val="008C164B"/>
    <w:rsid w:val="008C16A9"/>
    <w:rsid w:val="008C170D"/>
    <w:rsid w:val="008C1729"/>
    <w:rsid w:val="008C1778"/>
    <w:rsid w:val="008C1780"/>
    <w:rsid w:val="008C17EC"/>
    <w:rsid w:val="008C1A48"/>
    <w:rsid w:val="008C1AB8"/>
    <w:rsid w:val="008C1B65"/>
    <w:rsid w:val="008C1C24"/>
    <w:rsid w:val="008C1C43"/>
    <w:rsid w:val="008C1CA5"/>
    <w:rsid w:val="008C1DB9"/>
    <w:rsid w:val="008C1DC8"/>
    <w:rsid w:val="008C1F70"/>
    <w:rsid w:val="008C1FA9"/>
    <w:rsid w:val="008C2044"/>
    <w:rsid w:val="008C2226"/>
    <w:rsid w:val="008C26BE"/>
    <w:rsid w:val="008C2799"/>
    <w:rsid w:val="008C281E"/>
    <w:rsid w:val="008C2995"/>
    <w:rsid w:val="008C2A72"/>
    <w:rsid w:val="008C2AB9"/>
    <w:rsid w:val="008C2BE9"/>
    <w:rsid w:val="008C2C0F"/>
    <w:rsid w:val="008C2D8F"/>
    <w:rsid w:val="008C2F8F"/>
    <w:rsid w:val="008C3076"/>
    <w:rsid w:val="008C30B5"/>
    <w:rsid w:val="008C3104"/>
    <w:rsid w:val="008C3335"/>
    <w:rsid w:val="008C35C1"/>
    <w:rsid w:val="008C36E3"/>
    <w:rsid w:val="008C3820"/>
    <w:rsid w:val="008C38AE"/>
    <w:rsid w:val="008C39FC"/>
    <w:rsid w:val="008C3B53"/>
    <w:rsid w:val="008C3B61"/>
    <w:rsid w:val="008C3B6B"/>
    <w:rsid w:val="008C3C78"/>
    <w:rsid w:val="008C3CE1"/>
    <w:rsid w:val="008C3D08"/>
    <w:rsid w:val="008C4035"/>
    <w:rsid w:val="008C4105"/>
    <w:rsid w:val="008C423B"/>
    <w:rsid w:val="008C43C7"/>
    <w:rsid w:val="008C455F"/>
    <w:rsid w:val="008C4753"/>
    <w:rsid w:val="008C47DA"/>
    <w:rsid w:val="008C47E6"/>
    <w:rsid w:val="008C48BF"/>
    <w:rsid w:val="008C4A56"/>
    <w:rsid w:val="008C4CD7"/>
    <w:rsid w:val="008C4D5A"/>
    <w:rsid w:val="008C4DE0"/>
    <w:rsid w:val="008C4E0A"/>
    <w:rsid w:val="008C4E1E"/>
    <w:rsid w:val="008C4ED4"/>
    <w:rsid w:val="008C53EF"/>
    <w:rsid w:val="008C588A"/>
    <w:rsid w:val="008C599C"/>
    <w:rsid w:val="008C5AA0"/>
    <w:rsid w:val="008C5B3D"/>
    <w:rsid w:val="008C5C8E"/>
    <w:rsid w:val="008C5D2A"/>
    <w:rsid w:val="008C5DCC"/>
    <w:rsid w:val="008C5EF3"/>
    <w:rsid w:val="008C6061"/>
    <w:rsid w:val="008C617C"/>
    <w:rsid w:val="008C669D"/>
    <w:rsid w:val="008C6737"/>
    <w:rsid w:val="008C6827"/>
    <w:rsid w:val="008C6A5F"/>
    <w:rsid w:val="008C6B06"/>
    <w:rsid w:val="008C6BC7"/>
    <w:rsid w:val="008C6EE4"/>
    <w:rsid w:val="008C6F57"/>
    <w:rsid w:val="008C7120"/>
    <w:rsid w:val="008C721D"/>
    <w:rsid w:val="008C7222"/>
    <w:rsid w:val="008C72BD"/>
    <w:rsid w:val="008C7358"/>
    <w:rsid w:val="008C74BA"/>
    <w:rsid w:val="008C74D5"/>
    <w:rsid w:val="008C7561"/>
    <w:rsid w:val="008C77C9"/>
    <w:rsid w:val="008C77D4"/>
    <w:rsid w:val="008C7A42"/>
    <w:rsid w:val="008C7BFE"/>
    <w:rsid w:val="008C7D2C"/>
    <w:rsid w:val="008C7EB3"/>
    <w:rsid w:val="008C7EE6"/>
    <w:rsid w:val="008C7EF8"/>
    <w:rsid w:val="008D009B"/>
    <w:rsid w:val="008D0188"/>
    <w:rsid w:val="008D019B"/>
    <w:rsid w:val="008D0472"/>
    <w:rsid w:val="008D061D"/>
    <w:rsid w:val="008D0627"/>
    <w:rsid w:val="008D0926"/>
    <w:rsid w:val="008D0949"/>
    <w:rsid w:val="008D0A05"/>
    <w:rsid w:val="008D0D31"/>
    <w:rsid w:val="008D0D74"/>
    <w:rsid w:val="008D0E6F"/>
    <w:rsid w:val="008D1116"/>
    <w:rsid w:val="008D13A6"/>
    <w:rsid w:val="008D14E2"/>
    <w:rsid w:val="008D15B1"/>
    <w:rsid w:val="008D163A"/>
    <w:rsid w:val="008D165E"/>
    <w:rsid w:val="008D167D"/>
    <w:rsid w:val="008D171B"/>
    <w:rsid w:val="008D1800"/>
    <w:rsid w:val="008D1813"/>
    <w:rsid w:val="008D1960"/>
    <w:rsid w:val="008D19A6"/>
    <w:rsid w:val="008D1A6D"/>
    <w:rsid w:val="008D1CBF"/>
    <w:rsid w:val="008D20B5"/>
    <w:rsid w:val="008D2327"/>
    <w:rsid w:val="008D2403"/>
    <w:rsid w:val="008D243B"/>
    <w:rsid w:val="008D2448"/>
    <w:rsid w:val="008D2539"/>
    <w:rsid w:val="008D2572"/>
    <w:rsid w:val="008D25F5"/>
    <w:rsid w:val="008D29C9"/>
    <w:rsid w:val="008D2BB5"/>
    <w:rsid w:val="008D2D5F"/>
    <w:rsid w:val="008D2E67"/>
    <w:rsid w:val="008D2EB3"/>
    <w:rsid w:val="008D2F2F"/>
    <w:rsid w:val="008D3235"/>
    <w:rsid w:val="008D3325"/>
    <w:rsid w:val="008D3584"/>
    <w:rsid w:val="008D363F"/>
    <w:rsid w:val="008D3653"/>
    <w:rsid w:val="008D3697"/>
    <w:rsid w:val="008D3979"/>
    <w:rsid w:val="008D3AB2"/>
    <w:rsid w:val="008D3AF2"/>
    <w:rsid w:val="008D3E8B"/>
    <w:rsid w:val="008D3F1F"/>
    <w:rsid w:val="008D409A"/>
    <w:rsid w:val="008D40BE"/>
    <w:rsid w:val="008D41B7"/>
    <w:rsid w:val="008D41E1"/>
    <w:rsid w:val="008D4383"/>
    <w:rsid w:val="008D4418"/>
    <w:rsid w:val="008D45C9"/>
    <w:rsid w:val="008D4686"/>
    <w:rsid w:val="008D48B9"/>
    <w:rsid w:val="008D491A"/>
    <w:rsid w:val="008D492D"/>
    <w:rsid w:val="008D499D"/>
    <w:rsid w:val="008D504C"/>
    <w:rsid w:val="008D50BB"/>
    <w:rsid w:val="008D5117"/>
    <w:rsid w:val="008D5212"/>
    <w:rsid w:val="008D5301"/>
    <w:rsid w:val="008D530A"/>
    <w:rsid w:val="008D53D3"/>
    <w:rsid w:val="008D541D"/>
    <w:rsid w:val="008D545B"/>
    <w:rsid w:val="008D5602"/>
    <w:rsid w:val="008D56E5"/>
    <w:rsid w:val="008D5826"/>
    <w:rsid w:val="008D587B"/>
    <w:rsid w:val="008D5A88"/>
    <w:rsid w:val="008D5BF6"/>
    <w:rsid w:val="008D5C4E"/>
    <w:rsid w:val="008D5E4C"/>
    <w:rsid w:val="008D5F22"/>
    <w:rsid w:val="008D5F51"/>
    <w:rsid w:val="008D6194"/>
    <w:rsid w:val="008D6300"/>
    <w:rsid w:val="008D64DC"/>
    <w:rsid w:val="008D65A7"/>
    <w:rsid w:val="008D66E1"/>
    <w:rsid w:val="008D6781"/>
    <w:rsid w:val="008D6856"/>
    <w:rsid w:val="008D688B"/>
    <w:rsid w:val="008D698B"/>
    <w:rsid w:val="008D69F4"/>
    <w:rsid w:val="008D6A9A"/>
    <w:rsid w:val="008D6FE8"/>
    <w:rsid w:val="008D70E6"/>
    <w:rsid w:val="008D72FB"/>
    <w:rsid w:val="008D73D4"/>
    <w:rsid w:val="008D7494"/>
    <w:rsid w:val="008D7530"/>
    <w:rsid w:val="008D79E7"/>
    <w:rsid w:val="008D7A01"/>
    <w:rsid w:val="008D7CA8"/>
    <w:rsid w:val="008D7CF9"/>
    <w:rsid w:val="008D7EC1"/>
    <w:rsid w:val="008D7F74"/>
    <w:rsid w:val="008E002B"/>
    <w:rsid w:val="008E0088"/>
    <w:rsid w:val="008E0149"/>
    <w:rsid w:val="008E019B"/>
    <w:rsid w:val="008E01BD"/>
    <w:rsid w:val="008E023F"/>
    <w:rsid w:val="008E0520"/>
    <w:rsid w:val="008E05AD"/>
    <w:rsid w:val="008E0614"/>
    <w:rsid w:val="008E06C9"/>
    <w:rsid w:val="008E07BC"/>
    <w:rsid w:val="008E0AA1"/>
    <w:rsid w:val="008E0B4D"/>
    <w:rsid w:val="008E0CA5"/>
    <w:rsid w:val="008E0F52"/>
    <w:rsid w:val="008E104A"/>
    <w:rsid w:val="008E1050"/>
    <w:rsid w:val="008E10F4"/>
    <w:rsid w:val="008E12B1"/>
    <w:rsid w:val="008E13DF"/>
    <w:rsid w:val="008E159A"/>
    <w:rsid w:val="008E15FD"/>
    <w:rsid w:val="008E1624"/>
    <w:rsid w:val="008E162A"/>
    <w:rsid w:val="008E162F"/>
    <w:rsid w:val="008E1775"/>
    <w:rsid w:val="008E17EF"/>
    <w:rsid w:val="008E1862"/>
    <w:rsid w:val="008E18AB"/>
    <w:rsid w:val="008E1914"/>
    <w:rsid w:val="008E1A56"/>
    <w:rsid w:val="008E1A71"/>
    <w:rsid w:val="008E1AA8"/>
    <w:rsid w:val="008E1C73"/>
    <w:rsid w:val="008E1EEB"/>
    <w:rsid w:val="008E1FD4"/>
    <w:rsid w:val="008E2129"/>
    <w:rsid w:val="008E225B"/>
    <w:rsid w:val="008E22DD"/>
    <w:rsid w:val="008E25E0"/>
    <w:rsid w:val="008E276D"/>
    <w:rsid w:val="008E27C8"/>
    <w:rsid w:val="008E2814"/>
    <w:rsid w:val="008E2917"/>
    <w:rsid w:val="008E2B8F"/>
    <w:rsid w:val="008E2C7D"/>
    <w:rsid w:val="008E2C90"/>
    <w:rsid w:val="008E2DA2"/>
    <w:rsid w:val="008E2F69"/>
    <w:rsid w:val="008E307B"/>
    <w:rsid w:val="008E30CF"/>
    <w:rsid w:val="008E311B"/>
    <w:rsid w:val="008E3185"/>
    <w:rsid w:val="008E3203"/>
    <w:rsid w:val="008E32D7"/>
    <w:rsid w:val="008E347D"/>
    <w:rsid w:val="008E351D"/>
    <w:rsid w:val="008E3574"/>
    <w:rsid w:val="008E373F"/>
    <w:rsid w:val="008E37A8"/>
    <w:rsid w:val="008E386A"/>
    <w:rsid w:val="008E39B4"/>
    <w:rsid w:val="008E3A65"/>
    <w:rsid w:val="008E3BFD"/>
    <w:rsid w:val="008E3DCF"/>
    <w:rsid w:val="008E3E95"/>
    <w:rsid w:val="008E3ED2"/>
    <w:rsid w:val="008E3FBC"/>
    <w:rsid w:val="008E4066"/>
    <w:rsid w:val="008E41BE"/>
    <w:rsid w:val="008E41C1"/>
    <w:rsid w:val="008E41E9"/>
    <w:rsid w:val="008E4216"/>
    <w:rsid w:val="008E44D1"/>
    <w:rsid w:val="008E462F"/>
    <w:rsid w:val="008E4686"/>
    <w:rsid w:val="008E48C4"/>
    <w:rsid w:val="008E498B"/>
    <w:rsid w:val="008E4A78"/>
    <w:rsid w:val="008E4C73"/>
    <w:rsid w:val="008E4D7E"/>
    <w:rsid w:val="008E4E18"/>
    <w:rsid w:val="008E4E3A"/>
    <w:rsid w:val="008E4E8A"/>
    <w:rsid w:val="008E4EBD"/>
    <w:rsid w:val="008E4F94"/>
    <w:rsid w:val="008E502A"/>
    <w:rsid w:val="008E52B0"/>
    <w:rsid w:val="008E5398"/>
    <w:rsid w:val="008E53B7"/>
    <w:rsid w:val="008E54C4"/>
    <w:rsid w:val="008E553E"/>
    <w:rsid w:val="008E555B"/>
    <w:rsid w:val="008E56A7"/>
    <w:rsid w:val="008E574B"/>
    <w:rsid w:val="008E5821"/>
    <w:rsid w:val="008E5CE1"/>
    <w:rsid w:val="008E5D3C"/>
    <w:rsid w:val="008E5DD6"/>
    <w:rsid w:val="008E5E71"/>
    <w:rsid w:val="008E5EF1"/>
    <w:rsid w:val="008E5FE9"/>
    <w:rsid w:val="008E5FF7"/>
    <w:rsid w:val="008E63E2"/>
    <w:rsid w:val="008E6410"/>
    <w:rsid w:val="008E6455"/>
    <w:rsid w:val="008E650C"/>
    <w:rsid w:val="008E6583"/>
    <w:rsid w:val="008E662E"/>
    <w:rsid w:val="008E6680"/>
    <w:rsid w:val="008E6A0B"/>
    <w:rsid w:val="008E6AB5"/>
    <w:rsid w:val="008E6B4B"/>
    <w:rsid w:val="008E6CC3"/>
    <w:rsid w:val="008E6DA5"/>
    <w:rsid w:val="008E6E54"/>
    <w:rsid w:val="008E6E5C"/>
    <w:rsid w:val="008E7096"/>
    <w:rsid w:val="008E71C6"/>
    <w:rsid w:val="008E7265"/>
    <w:rsid w:val="008E7300"/>
    <w:rsid w:val="008E7311"/>
    <w:rsid w:val="008E7472"/>
    <w:rsid w:val="008E7F8D"/>
    <w:rsid w:val="008F00FF"/>
    <w:rsid w:val="008F010F"/>
    <w:rsid w:val="008F0124"/>
    <w:rsid w:val="008F01A8"/>
    <w:rsid w:val="008F03EE"/>
    <w:rsid w:val="008F04E1"/>
    <w:rsid w:val="008F0516"/>
    <w:rsid w:val="008F0527"/>
    <w:rsid w:val="008F0753"/>
    <w:rsid w:val="008F0AB3"/>
    <w:rsid w:val="008F0ADE"/>
    <w:rsid w:val="008F0BD0"/>
    <w:rsid w:val="008F0DD0"/>
    <w:rsid w:val="008F0E51"/>
    <w:rsid w:val="008F0E88"/>
    <w:rsid w:val="008F0ED6"/>
    <w:rsid w:val="008F0EF0"/>
    <w:rsid w:val="008F11CD"/>
    <w:rsid w:val="008F12C9"/>
    <w:rsid w:val="008F1331"/>
    <w:rsid w:val="008F142C"/>
    <w:rsid w:val="008F14E0"/>
    <w:rsid w:val="008F14F5"/>
    <w:rsid w:val="008F16E1"/>
    <w:rsid w:val="008F16FA"/>
    <w:rsid w:val="008F1790"/>
    <w:rsid w:val="008F17DA"/>
    <w:rsid w:val="008F1B99"/>
    <w:rsid w:val="008F1F69"/>
    <w:rsid w:val="008F1F73"/>
    <w:rsid w:val="008F2102"/>
    <w:rsid w:val="008F2140"/>
    <w:rsid w:val="008F2162"/>
    <w:rsid w:val="008F2438"/>
    <w:rsid w:val="008F2466"/>
    <w:rsid w:val="008F24E5"/>
    <w:rsid w:val="008F2522"/>
    <w:rsid w:val="008F2582"/>
    <w:rsid w:val="008F2597"/>
    <w:rsid w:val="008F25BA"/>
    <w:rsid w:val="008F29D4"/>
    <w:rsid w:val="008F2CBA"/>
    <w:rsid w:val="008F2DD9"/>
    <w:rsid w:val="008F2DF8"/>
    <w:rsid w:val="008F2F07"/>
    <w:rsid w:val="008F306F"/>
    <w:rsid w:val="008F30C7"/>
    <w:rsid w:val="008F352F"/>
    <w:rsid w:val="008F3687"/>
    <w:rsid w:val="008F377E"/>
    <w:rsid w:val="008F3837"/>
    <w:rsid w:val="008F3C6A"/>
    <w:rsid w:val="008F3CB9"/>
    <w:rsid w:val="008F3D17"/>
    <w:rsid w:val="008F3E36"/>
    <w:rsid w:val="008F3EC8"/>
    <w:rsid w:val="008F3F0D"/>
    <w:rsid w:val="008F4111"/>
    <w:rsid w:val="008F41EC"/>
    <w:rsid w:val="008F427E"/>
    <w:rsid w:val="008F446E"/>
    <w:rsid w:val="008F44D9"/>
    <w:rsid w:val="008F463A"/>
    <w:rsid w:val="008F470C"/>
    <w:rsid w:val="008F4814"/>
    <w:rsid w:val="008F49BA"/>
    <w:rsid w:val="008F4A2A"/>
    <w:rsid w:val="008F4A36"/>
    <w:rsid w:val="008F4AE5"/>
    <w:rsid w:val="008F4B3E"/>
    <w:rsid w:val="008F4B69"/>
    <w:rsid w:val="008F4C60"/>
    <w:rsid w:val="008F4C75"/>
    <w:rsid w:val="008F4D69"/>
    <w:rsid w:val="008F4DF4"/>
    <w:rsid w:val="008F4E02"/>
    <w:rsid w:val="008F4EA8"/>
    <w:rsid w:val="008F4EFA"/>
    <w:rsid w:val="008F506B"/>
    <w:rsid w:val="008F53F0"/>
    <w:rsid w:val="008F5468"/>
    <w:rsid w:val="008F54E5"/>
    <w:rsid w:val="008F54FC"/>
    <w:rsid w:val="008F5B9C"/>
    <w:rsid w:val="008F60B2"/>
    <w:rsid w:val="008F60F6"/>
    <w:rsid w:val="008F6278"/>
    <w:rsid w:val="008F628C"/>
    <w:rsid w:val="008F64F6"/>
    <w:rsid w:val="008F65F9"/>
    <w:rsid w:val="008F66A6"/>
    <w:rsid w:val="008F68B4"/>
    <w:rsid w:val="008F692B"/>
    <w:rsid w:val="008F6DC7"/>
    <w:rsid w:val="008F715C"/>
    <w:rsid w:val="008F72FF"/>
    <w:rsid w:val="008F7415"/>
    <w:rsid w:val="008F7A17"/>
    <w:rsid w:val="008F7A1C"/>
    <w:rsid w:val="008F7CE8"/>
    <w:rsid w:val="008F7DCD"/>
    <w:rsid w:val="008F7DF4"/>
    <w:rsid w:val="009003D7"/>
    <w:rsid w:val="009003F6"/>
    <w:rsid w:val="00900402"/>
    <w:rsid w:val="0090051A"/>
    <w:rsid w:val="0090080E"/>
    <w:rsid w:val="00900A83"/>
    <w:rsid w:val="00900A88"/>
    <w:rsid w:val="00900AA5"/>
    <w:rsid w:val="00900DFA"/>
    <w:rsid w:val="00900F05"/>
    <w:rsid w:val="00900F64"/>
    <w:rsid w:val="00900F68"/>
    <w:rsid w:val="00901170"/>
    <w:rsid w:val="00901176"/>
    <w:rsid w:val="009011AE"/>
    <w:rsid w:val="00901299"/>
    <w:rsid w:val="009012E5"/>
    <w:rsid w:val="00901404"/>
    <w:rsid w:val="009014A9"/>
    <w:rsid w:val="00901A68"/>
    <w:rsid w:val="00901AA7"/>
    <w:rsid w:val="00901D81"/>
    <w:rsid w:val="0090202B"/>
    <w:rsid w:val="009020A0"/>
    <w:rsid w:val="009021C2"/>
    <w:rsid w:val="009024C5"/>
    <w:rsid w:val="009027D2"/>
    <w:rsid w:val="009029A4"/>
    <w:rsid w:val="009029B2"/>
    <w:rsid w:val="00902A1A"/>
    <w:rsid w:val="00902BAB"/>
    <w:rsid w:val="00902C45"/>
    <w:rsid w:val="00902D35"/>
    <w:rsid w:val="00902E19"/>
    <w:rsid w:val="00902F33"/>
    <w:rsid w:val="00902F7A"/>
    <w:rsid w:val="00902FD8"/>
    <w:rsid w:val="009030C2"/>
    <w:rsid w:val="00903134"/>
    <w:rsid w:val="00903374"/>
    <w:rsid w:val="00903463"/>
    <w:rsid w:val="00903567"/>
    <w:rsid w:val="00903892"/>
    <w:rsid w:val="009039F0"/>
    <w:rsid w:val="00903A63"/>
    <w:rsid w:val="00903C13"/>
    <w:rsid w:val="00903C9B"/>
    <w:rsid w:val="00903D3D"/>
    <w:rsid w:val="00904064"/>
    <w:rsid w:val="0090408D"/>
    <w:rsid w:val="00904273"/>
    <w:rsid w:val="009044DA"/>
    <w:rsid w:val="0090458D"/>
    <w:rsid w:val="00904670"/>
    <w:rsid w:val="00904A69"/>
    <w:rsid w:val="00904B8C"/>
    <w:rsid w:val="00904F93"/>
    <w:rsid w:val="00904FDE"/>
    <w:rsid w:val="0090507D"/>
    <w:rsid w:val="0090507E"/>
    <w:rsid w:val="009050BD"/>
    <w:rsid w:val="00905225"/>
    <w:rsid w:val="009054C1"/>
    <w:rsid w:val="009056AF"/>
    <w:rsid w:val="00905763"/>
    <w:rsid w:val="009057C7"/>
    <w:rsid w:val="0090581A"/>
    <w:rsid w:val="009058A9"/>
    <w:rsid w:val="009058B1"/>
    <w:rsid w:val="00905B2D"/>
    <w:rsid w:val="00905B52"/>
    <w:rsid w:val="00905E3C"/>
    <w:rsid w:val="00905F9E"/>
    <w:rsid w:val="00905FAA"/>
    <w:rsid w:val="00905FBB"/>
    <w:rsid w:val="00905FBC"/>
    <w:rsid w:val="00906210"/>
    <w:rsid w:val="0090622F"/>
    <w:rsid w:val="00906239"/>
    <w:rsid w:val="00906272"/>
    <w:rsid w:val="00906442"/>
    <w:rsid w:val="00906650"/>
    <w:rsid w:val="009068E7"/>
    <w:rsid w:val="00906AB1"/>
    <w:rsid w:val="00906B6B"/>
    <w:rsid w:val="00906C6A"/>
    <w:rsid w:val="0090703D"/>
    <w:rsid w:val="00907192"/>
    <w:rsid w:val="009071C9"/>
    <w:rsid w:val="00907233"/>
    <w:rsid w:val="009072A3"/>
    <w:rsid w:val="0090733A"/>
    <w:rsid w:val="00907341"/>
    <w:rsid w:val="00907534"/>
    <w:rsid w:val="0090775C"/>
    <w:rsid w:val="009078E2"/>
    <w:rsid w:val="0090791C"/>
    <w:rsid w:val="00907A33"/>
    <w:rsid w:val="00907A62"/>
    <w:rsid w:val="00907BC1"/>
    <w:rsid w:val="00907C52"/>
    <w:rsid w:val="00907E7A"/>
    <w:rsid w:val="00907ED8"/>
    <w:rsid w:val="00907EFA"/>
    <w:rsid w:val="00907F65"/>
    <w:rsid w:val="00907F6C"/>
    <w:rsid w:val="00910171"/>
    <w:rsid w:val="0091062C"/>
    <w:rsid w:val="00910710"/>
    <w:rsid w:val="00910AD2"/>
    <w:rsid w:val="00910BA7"/>
    <w:rsid w:val="00910C01"/>
    <w:rsid w:val="00910E0D"/>
    <w:rsid w:val="00910F7E"/>
    <w:rsid w:val="00911072"/>
    <w:rsid w:val="0091115B"/>
    <w:rsid w:val="009112DE"/>
    <w:rsid w:val="00911493"/>
    <w:rsid w:val="009115D7"/>
    <w:rsid w:val="00911A0C"/>
    <w:rsid w:val="00911C57"/>
    <w:rsid w:val="00911CB4"/>
    <w:rsid w:val="00911CDD"/>
    <w:rsid w:val="00911D04"/>
    <w:rsid w:val="00911D34"/>
    <w:rsid w:val="00911DA6"/>
    <w:rsid w:val="00911ECB"/>
    <w:rsid w:val="00912124"/>
    <w:rsid w:val="0091216D"/>
    <w:rsid w:val="00912182"/>
    <w:rsid w:val="009121FA"/>
    <w:rsid w:val="0091224B"/>
    <w:rsid w:val="009122D0"/>
    <w:rsid w:val="009123D7"/>
    <w:rsid w:val="0091279F"/>
    <w:rsid w:val="009128D7"/>
    <w:rsid w:val="00912936"/>
    <w:rsid w:val="00912980"/>
    <w:rsid w:val="009129DE"/>
    <w:rsid w:val="00912A17"/>
    <w:rsid w:val="00912BC7"/>
    <w:rsid w:val="00912C1A"/>
    <w:rsid w:val="00912C26"/>
    <w:rsid w:val="00912C33"/>
    <w:rsid w:val="00912DB4"/>
    <w:rsid w:val="00912FFC"/>
    <w:rsid w:val="009131CF"/>
    <w:rsid w:val="009135B9"/>
    <w:rsid w:val="009135FE"/>
    <w:rsid w:val="0091379D"/>
    <w:rsid w:val="009138B2"/>
    <w:rsid w:val="00913B90"/>
    <w:rsid w:val="00913DEF"/>
    <w:rsid w:val="00913E14"/>
    <w:rsid w:val="00913EBC"/>
    <w:rsid w:val="00913F4B"/>
    <w:rsid w:val="00914042"/>
    <w:rsid w:val="009140C4"/>
    <w:rsid w:val="0091414B"/>
    <w:rsid w:val="00914151"/>
    <w:rsid w:val="00914158"/>
    <w:rsid w:val="00914184"/>
    <w:rsid w:val="0091438F"/>
    <w:rsid w:val="00914624"/>
    <w:rsid w:val="009148EA"/>
    <w:rsid w:val="00914D03"/>
    <w:rsid w:val="0091502B"/>
    <w:rsid w:val="009151C1"/>
    <w:rsid w:val="0091529B"/>
    <w:rsid w:val="009152B9"/>
    <w:rsid w:val="009155C6"/>
    <w:rsid w:val="00915602"/>
    <w:rsid w:val="009158F2"/>
    <w:rsid w:val="00915974"/>
    <w:rsid w:val="00915A22"/>
    <w:rsid w:val="00915B05"/>
    <w:rsid w:val="00915B17"/>
    <w:rsid w:val="00915C46"/>
    <w:rsid w:val="00915C68"/>
    <w:rsid w:val="00915CF6"/>
    <w:rsid w:val="0091620E"/>
    <w:rsid w:val="0091638C"/>
    <w:rsid w:val="009165CD"/>
    <w:rsid w:val="00916709"/>
    <w:rsid w:val="009168F8"/>
    <w:rsid w:val="009169D7"/>
    <w:rsid w:val="00916A72"/>
    <w:rsid w:val="00916B66"/>
    <w:rsid w:val="00916BE3"/>
    <w:rsid w:val="00916E59"/>
    <w:rsid w:val="00916ED6"/>
    <w:rsid w:val="00916F42"/>
    <w:rsid w:val="00917166"/>
    <w:rsid w:val="009171BB"/>
    <w:rsid w:val="00917428"/>
    <w:rsid w:val="009176B6"/>
    <w:rsid w:val="009177EA"/>
    <w:rsid w:val="00917943"/>
    <w:rsid w:val="00917978"/>
    <w:rsid w:val="00917A1F"/>
    <w:rsid w:val="00917A3D"/>
    <w:rsid w:val="00917A5A"/>
    <w:rsid w:val="00917B28"/>
    <w:rsid w:val="00917D87"/>
    <w:rsid w:val="00917E48"/>
    <w:rsid w:val="00917E81"/>
    <w:rsid w:val="00917F11"/>
    <w:rsid w:val="00917F53"/>
    <w:rsid w:val="0092014E"/>
    <w:rsid w:val="0092017B"/>
    <w:rsid w:val="00920314"/>
    <w:rsid w:val="009204E7"/>
    <w:rsid w:val="009207B7"/>
    <w:rsid w:val="009207F3"/>
    <w:rsid w:val="009208E3"/>
    <w:rsid w:val="009208F0"/>
    <w:rsid w:val="00920991"/>
    <w:rsid w:val="00920ADE"/>
    <w:rsid w:val="00920B86"/>
    <w:rsid w:val="00920C30"/>
    <w:rsid w:val="00920D03"/>
    <w:rsid w:val="00920DF8"/>
    <w:rsid w:val="00920DFD"/>
    <w:rsid w:val="009211E7"/>
    <w:rsid w:val="00921333"/>
    <w:rsid w:val="00921913"/>
    <w:rsid w:val="00921991"/>
    <w:rsid w:val="009219E1"/>
    <w:rsid w:val="00921A8B"/>
    <w:rsid w:val="00921ACE"/>
    <w:rsid w:val="00921C5E"/>
    <w:rsid w:val="00921DA1"/>
    <w:rsid w:val="009220D5"/>
    <w:rsid w:val="0092214E"/>
    <w:rsid w:val="009221F2"/>
    <w:rsid w:val="009222EE"/>
    <w:rsid w:val="009223DE"/>
    <w:rsid w:val="009224B2"/>
    <w:rsid w:val="009225C2"/>
    <w:rsid w:val="009225E3"/>
    <w:rsid w:val="0092264B"/>
    <w:rsid w:val="0092273C"/>
    <w:rsid w:val="00922942"/>
    <w:rsid w:val="00922990"/>
    <w:rsid w:val="00922DCA"/>
    <w:rsid w:val="00922F04"/>
    <w:rsid w:val="00922F56"/>
    <w:rsid w:val="00922F93"/>
    <w:rsid w:val="00922FAC"/>
    <w:rsid w:val="00923038"/>
    <w:rsid w:val="009230D9"/>
    <w:rsid w:val="009231E1"/>
    <w:rsid w:val="009233C6"/>
    <w:rsid w:val="00923458"/>
    <w:rsid w:val="00923571"/>
    <w:rsid w:val="0092358F"/>
    <w:rsid w:val="009235A1"/>
    <w:rsid w:val="00923855"/>
    <w:rsid w:val="00923A63"/>
    <w:rsid w:val="00923ACC"/>
    <w:rsid w:val="009240A0"/>
    <w:rsid w:val="009241D5"/>
    <w:rsid w:val="009243ED"/>
    <w:rsid w:val="00924775"/>
    <w:rsid w:val="009247A3"/>
    <w:rsid w:val="009247C7"/>
    <w:rsid w:val="00924819"/>
    <w:rsid w:val="009249F7"/>
    <w:rsid w:val="00924A30"/>
    <w:rsid w:val="00924A88"/>
    <w:rsid w:val="00924ACC"/>
    <w:rsid w:val="00924B4D"/>
    <w:rsid w:val="00924CC7"/>
    <w:rsid w:val="00924CE5"/>
    <w:rsid w:val="00924D47"/>
    <w:rsid w:val="00924D50"/>
    <w:rsid w:val="0092505F"/>
    <w:rsid w:val="009250B6"/>
    <w:rsid w:val="009250E1"/>
    <w:rsid w:val="009251F9"/>
    <w:rsid w:val="009252AC"/>
    <w:rsid w:val="00925314"/>
    <w:rsid w:val="009257FD"/>
    <w:rsid w:val="00925842"/>
    <w:rsid w:val="009258B6"/>
    <w:rsid w:val="00925917"/>
    <w:rsid w:val="009259AA"/>
    <w:rsid w:val="009259CF"/>
    <w:rsid w:val="00925AE6"/>
    <w:rsid w:val="00925B18"/>
    <w:rsid w:val="00925C77"/>
    <w:rsid w:val="00925CDE"/>
    <w:rsid w:val="00925D9D"/>
    <w:rsid w:val="00925E59"/>
    <w:rsid w:val="00925E5D"/>
    <w:rsid w:val="009260BF"/>
    <w:rsid w:val="0092613C"/>
    <w:rsid w:val="009261F0"/>
    <w:rsid w:val="0092625E"/>
    <w:rsid w:val="0092627A"/>
    <w:rsid w:val="0092652A"/>
    <w:rsid w:val="0092653D"/>
    <w:rsid w:val="0092656C"/>
    <w:rsid w:val="00926696"/>
    <w:rsid w:val="00926816"/>
    <w:rsid w:val="009268A8"/>
    <w:rsid w:val="009268FE"/>
    <w:rsid w:val="00926939"/>
    <w:rsid w:val="009269AA"/>
    <w:rsid w:val="00926BFF"/>
    <w:rsid w:val="00926F21"/>
    <w:rsid w:val="00927155"/>
    <w:rsid w:val="0092716E"/>
    <w:rsid w:val="00927321"/>
    <w:rsid w:val="0092741C"/>
    <w:rsid w:val="00927443"/>
    <w:rsid w:val="0092763C"/>
    <w:rsid w:val="00927A41"/>
    <w:rsid w:val="00927C4A"/>
    <w:rsid w:val="00927C52"/>
    <w:rsid w:val="00927D69"/>
    <w:rsid w:val="00927E2E"/>
    <w:rsid w:val="00930022"/>
    <w:rsid w:val="0093002F"/>
    <w:rsid w:val="009300F0"/>
    <w:rsid w:val="0093025C"/>
    <w:rsid w:val="00930282"/>
    <w:rsid w:val="00930289"/>
    <w:rsid w:val="00930393"/>
    <w:rsid w:val="0093048D"/>
    <w:rsid w:val="00930579"/>
    <w:rsid w:val="00930666"/>
    <w:rsid w:val="00930744"/>
    <w:rsid w:val="00930790"/>
    <w:rsid w:val="009308CC"/>
    <w:rsid w:val="0093090B"/>
    <w:rsid w:val="009309D5"/>
    <w:rsid w:val="00930D1E"/>
    <w:rsid w:val="00930FBC"/>
    <w:rsid w:val="00931018"/>
    <w:rsid w:val="00931056"/>
    <w:rsid w:val="00931378"/>
    <w:rsid w:val="009313FA"/>
    <w:rsid w:val="009314F4"/>
    <w:rsid w:val="009315FF"/>
    <w:rsid w:val="00931619"/>
    <w:rsid w:val="009316D9"/>
    <w:rsid w:val="0093181E"/>
    <w:rsid w:val="00931AE4"/>
    <w:rsid w:val="00931CBC"/>
    <w:rsid w:val="00931D84"/>
    <w:rsid w:val="00931DFB"/>
    <w:rsid w:val="00931E67"/>
    <w:rsid w:val="0093215F"/>
    <w:rsid w:val="009321FD"/>
    <w:rsid w:val="0093232E"/>
    <w:rsid w:val="009324C3"/>
    <w:rsid w:val="0093260D"/>
    <w:rsid w:val="009326FF"/>
    <w:rsid w:val="0093288D"/>
    <w:rsid w:val="00932C82"/>
    <w:rsid w:val="00932F6F"/>
    <w:rsid w:val="00933002"/>
    <w:rsid w:val="009330F6"/>
    <w:rsid w:val="00933197"/>
    <w:rsid w:val="009331B5"/>
    <w:rsid w:val="0093337B"/>
    <w:rsid w:val="009333D0"/>
    <w:rsid w:val="009335BB"/>
    <w:rsid w:val="009338F6"/>
    <w:rsid w:val="00933923"/>
    <w:rsid w:val="009339BC"/>
    <w:rsid w:val="00933A79"/>
    <w:rsid w:val="00933AD6"/>
    <w:rsid w:val="00933B3A"/>
    <w:rsid w:val="00933CC3"/>
    <w:rsid w:val="00933D27"/>
    <w:rsid w:val="00933F63"/>
    <w:rsid w:val="00934073"/>
    <w:rsid w:val="0093421A"/>
    <w:rsid w:val="00934355"/>
    <w:rsid w:val="0093436E"/>
    <w:rsid w:val="0093443A"/>
    <w:rsid w:val="00934648"/>
    <w:rsid w:val="00934804"/>
    <w:rsid w:val="00934938"/>
    <w:rsid w:val="0093498E"/>
    <w:rsid w:val="00934A6C"/>
    <w:rsid w:val="009354A8"/>
    <w:rsid w:val="0093575D"/>
    <w:rsid w:val="00935861"/>
    <w:rsid w:val="00935CC7"/>
    <w:rsid w:val="00935D54"/>
    <w:rsid w:val="00935E6D"/>
    <w:rsid w:val="00936053"/>
    <w:rsid w:val="00936150"/>
    <w:rsid w:val="00936196"/>
    <w:rsid w:val="00936332"/>
    <w:rsid w:val="0093641C"/>
    <w:rsid w:val="009364FD"/>
    <w:rsid w:val="009366AB"/>
    <w:rsid w:val="00936708"/>
    <w:rsid w:val="00936809"/>
    <w:rsid w:val="0093680B"/>
    <w:rsid w:val="00936853"/>
    <w:rsid w:val="0093695B"/>
    <w:rsid w:val="00936A2C"/>
    <w:rsid w:val="00937093"/>
    <w:rsid w:val="009370E7"/>
    <w:rsid w:val="0093714B"/>
    <w:rsid w:val="009374A0"/>
    <w:rsid w:val="0093769A"/>
    <w:rsid w:val="00937A59"/>
    <w:rsid w:val="00937A6B"/>
    <w:rsid w:val="00937B7F"/>
    <w:rsid w:val="00937BD7"/>
    <w:rsid w:val="00937BE6"/>
    <w:rsid w:val="00937E38"/>
    <w:rsid w:val="00937F14"/>
    <w:rsid w:val="009400A4"/>
    <w:rsid w:val="0094010A"/>
    <w:rsid w:val="00940157"/>
    <w:rsid w:val="009401C9"/>
    <w:rsid w:val="009401E5"/>
    <w:rsid w:val="009403A1"/>
    <w:rsid w:val="009404BC"/>
    <w:rsid w:val="009404F3"/>
    <w:rsid w:val="00940633"/>
    <w:rsid w:val="00940657"/>
    <w:rsid w:val="009407C9"/>
    <w:rsid w:val="009407D9"/>
    <w:rsid w:val="0094084F"/>
    <w:rsid w:val="00940A15"/>
    <w:rsid w:val="00940AC8"/>
    <w:rsid w:val="00940AE5"/>
    <w:rsid w:val="00940BA7"/>
    <w:rsid w:val="00940BEE"/>
    <w:rsid w:val="00940ED6"/>
    <w:rsid w:val="00941125"/>
    <w:rsid w:val="0094124C"/>
    <w:rsid w:val="00941477"/>
    <w:rsid w:val="00941627"/>
    <w:rsid w:val="009417BD"/>
    <w:rsid w:val="009417D0"/>
    <w:rsid w:val="009418A1"/>
    <w:rsid w:val="00941910"/>
    <w:rsid w:val="0094194B"/>
    <w:rsid w:val="00941959"/>
    <w:rsid w:val="0094198F"/>
    <w:rsid w:val="00941B68"/>
    <w:rsid w:val="00941D23"/>
    <w:rsid w:val="00941E62"/>
    <w:rsid w:val="00941E9E"/>
    <w:rsid w:val="00941FD3"/>
    <w:rsid w:val="00942084"/>
    <w:rsid w:val="00942123"/>
    <w:rsid w:val="0094239F"/>
    <w:rsid w:val="009423BC"/>
    <w:rsid w:val="0094250B"/>
    <w:rsid w:val="0094254F"/>
    <w:rsid w:val="0094264E"/>
    <w:rsid w:val="0094265F"/>
    <w:rsid w:val="0094283D"/>
    <w:rsid w:val="0094298F"/>
    <w:rsid w:val="00942B7C"/>
    <w:rsid w:val="00942B7F"/>
    <w:rsid w:val="00942CF4"/>
    <w:rsid w:val="00942F59"/>
    <w:rsid w:val="009430E3"/>
    <w:rsid w:val="00943373"/>
    <w:rsid w:val="0094356D"/>
    <w:rsid w:val="009437F8"/>
    <w:rsid w:val="00943833"/>
    <w:rsid w:val="00943B1D"/>
    <w:rsid w:val="00943BD8"/>
    <w:rsid w:val="00943D47"/>
    <w:rsid w:val="0094437F"/>
    <w:rsid w:val="009443FC"/>
    <w:rsid w:val="0094447F"/>
    <w:rsid w:val="0094462E"/>
    <w:rsid w:val="00944C49"/>
    <w:rsid w:val="00944C62"/>
    <w:rsid w:val="00944D4F"/>
    <w:rsid w:val="00944EC1"/>
    <w:rsid w:val="00944F75"/>
    <w:rsid w:val="00944FA5"/>
    <w:rsid w:val="00944FDB"/>
    <w:rsid w:val="0094509B"/>
    <w:rsid w:val="00945140"/>
    <w:rsid w:val="00945151"/>
    <w:rsid w:val="009451AA"/>
    <w:rsid w:val="009451F1"/>
    <w:rsid w:val="00945406"/>
    <w:rsid w:val="009458DE"/>
    <w:rsid w:val="009458EF"/>
    <w:rsid w:val="0094595C"/>
    <w:rsid w:val="009459CA"/>
    <w:rsid w:val="00945A95"/>
    <w:rsid w:val="00945AEF"/>
    <w:rsid w:val="00945BD9"/>
    <w:rsid w:val="00945D58"/>
    <w:rsid w:val="00945D7E"/>
    <w:rsid w:val="0094628A"/>
    <w:rsid w:val="009463A2"/>
    <w:rsid w:val="00946431"/>
    <w:rsid w:val="009464FE"/>
    <w:rsid w:val="00946692"/>
    <w:rsid w:val="00946707"/>
    <w:rsid w:val="009467FA"/>
    <w:rsid w:val="00946823"/>
    <w:rsid w:val="0094689C"/>
    <w:rsid w:val="00946A8A"/>
    <w:rsid w:val="00946C3F"/>
    <w:rsid w:val="00946ECA"/>
    <w:rsid w:val="00946F1D"/>
    <w:rsid w:val="00947067"/>
    <w:rsid w:val="009470C1"/>
    <w:rsid w:val="009472A2"/>
    <w:rsid w:val="009473F2"/>
    <w:rsid w:val="00947442"/>
    <w:rsid w:val="00947452"/>
    <w:rsid w:val="00947777"/>
    <w:rsid w:val="00947D05"/>
    <w:rsid w:val="00947D65"/>
    <w:rsid w:val="00947F99"/>
    <w:rsid w:val="00947FAD"/>
    <w:rsid w:val="0095029C"/>
    <w:rsid w:val="009502D3"/>
    <w:rsid w:val="009506E6"/>
    <w:rsid w:val="0095074E"/>
    <w:rsid w:val="00950910"/>
    <w:rsid w:val="0095093C"/>
    <w:rsid w:val="00950994"/>
    <w:rsid w:val="00950C86"/>
    <w:rsid w:val="00950D45"/>
    <w:rsid w:val="00950F37"/>
    <w:rsid w:val="0095118A"/>
    <w:rsid w:val="00951337"/>
    <w:rsid w:val="00951376"/>
    <w:rsid w:val="0095137F"/>
    <w:rsid w:val="0095151F"/>
    <w:rsid w:val="00951583"/>
    <w:rsid w:val="009516C9"/>
    <w:rsid w:val="00951809"/>
    <w:rsid w:val="00951A01"/>
    <w:rsid w:val="00951C2E"/>
    <w:rsid w:val="00951DF4"/>
    <w:rsid w:val="009521BE"/>
    <w:rsid w:val="009523D8"/>
    <w:rsid w:val="0095242B"/>
    <w:rsid w:val="00952515"/>
    <w:rsid w:val="00952588"/>
    <w:rsid w:val="0095277E"/>
    <w:rsid w:val="0095278B"/>
    <w:rsid w:val="009527B6"/>
    <w:rsid w:val="009528BF"/>
    <w:rsid w:val="00952962"/>
    <w:rsid w:val="0095296F"/>
    <w:rsid w:val="00952D8D"/>
    <w:rsid w:val="00952DDA"/>
    <w:rsid w:val="00952E56"/>
    <w:rsid w:val="009532D7"/>
    <w:rsid w:val="00953394"/>
    <w:rsid w:val="00953463"/>
    <w:rsid w:val="009534D3"/>
    <w:rsid w:val="00953711"/>
    <w:rsid w:val="0095391C"/>
    <w:rsid w:val="009539A7"/>
    <w:rsid w:val="00953A92"/>
    <w:rsid w:val="00953ADF"/>
    <w:rsid w:val="00953B2D"/>
    <w:rsid w:val="00953C5F"/>
    <w:rsid w:val="00953D78"/>
    <w:rsid w:val="00953DB6"/>
    <w:rsid w:val="00953F23"/>
    <w:rsid w:val="00953F6C"/>
    <w:rsid w:val="009540D9"/>
    <w:rsid w:val="00954153"/>
    <w:rsid w:val="009542A8"/>
    <w:rsid w:val="0095434E"/>
    <w:rsid w:val="0095454F"/>
    <w:rsid w:val="009545CC"/>
    <w:rsid w:val="009548FE"/>
    <w:rsid w:val="00954924"/>
    <w:rsid w:val="0095493A"/>
    <w:rsid w:val="00954A82"/>
    <w:rsid w:val="00954B3D"/>
    <w:rsid w:val="00954B9B"/>
    <w:rsid w:val="00954BB7"/>
    <w:rsid w:val="00954D32"/>
    <w:rsid w:val="00954D86"/>
    <w:rsid w:val="00954F21"/>
    <w:rsid w:val="00954F75"/>
    <w:rsid w:val="00954F99"/>
    <w:rsid w:val="00954F9E"/>
    <w:rsid w:val="00955236"/>
    <w:rsid w:val="0095527C"/>
    <w:rsid w:val="009552E0"/>
    <w:rsid w:val="00955689"/>
    <w:rsid w:val="009556F8"/>
    <w:rsid w:val="00955886"/>
    <w:rsid w:val="00955AAF"/>
    <w:rsid w:val="00955ABB"/>
    <w:rsid w:val="00955BAB"/>
    <w:rsid w:val="00955E40"/>
    <w:rsid w:val="00955EBC"/>
    <w:rsid w:val="0095601D"/>
    <w:rsid w:val="009566B2"/>
    <w:rsid w:val="009566CE"/>
    <w:rsid w:val="009567B2"/>
    <w:rsid w:val="009569D4"/>
    <w:rsid w:val="00956D26"/>
    <w:rsid w:val="00956D86"/>
    <w:rsid w:val="00956F1A"/>
    <w:rsid w:val="00957016"/>
    <w:rsid w:val="00957112"/>
    <w:rsid w:val="009571DF"/>
    <w:rsid w:val="00957271"/>
    <w:rsid w:val="009572AA"/>
    <w:rsid w:val="00957380"/>
    <w:rsid w:val="009574B3"/>
    <w:rsid w:val="009577A0"/>
    <w:rsid w:val="009577DE"/>
    <w:rsid w:val="0095782E"/>
    <w:rsid w:val="0095784C"/>
    <w:rsid w:val="0095790E"/>
    <w:rsid w:val="009579B9"/>
    <w:rsid w:val="00957E0D"/>
    <w:rsid w:val="00960123"/>
    <w:rsid w:val="00960130"/>
    <w:rsid w:val="009601A9"/>
    <w:rsid w:val="00960237"/>
    <w:rsid w:val="00960318"/>
    <w:rsid w:val="009603A9"/>
    <w:rsid w:val="009603AB"/>
    <w:rsid w:val="00960417"/>
    <w:rsid w:val="009604C4"/>
    <w:rsid w:val="00960692"/>
    <w:rsid w:val="0096074A"/>
    <w:rsid w:val="0096076E"/>
    <w:rsid w:val="00960808"/>
    <w:rsid w:val="009608D0"/>
    <w:rsid w:val="009609AD"/>
    <w:rsid w:val="00960BA5"/>
    <w:rsid w:val="00960F9C"/>
    <w:rsid w:val="00961076"/>
    <w:rsid w:val="00961101"/>
    <w:rsid w:val="00961777"/>
    <w:rsid w:val="0096198A"/>
    <w:rsid w:val="00961A2E"/>
    <w:rsid w:val="00961BC3"/>
    <w:rsid w:val="00961C19"/>
    <w:rsid w:val="00961E06"/>
    <w:rsid w:val="00962042"/>
    <w:rsid w:val="00962176"/>
    <w:rsid w:val="0096267E"/>
    <w:rsid w:val="009626B3"/>
    <w:rsid w:val="00962938"/>
    <w:rsid w:val="0096293E"/>
    <w:rsid w:val="0096297A"/>
    <w:rsid w:val="009629F5"/>
    <w:rsid w:val="00962AE1"/>
    <w:rsid w:val="00962FB8"/>
    <w:rsid w:val="00963305"/>
    <w:rsid w:val="00963482"/>
    <w:rsid w:val="00963494"/>
    <w:rsid w:val="00963539"/>
    <w:rsid w:val="00963666"/>
    <w:rsid w:val="00963870"/>
    <w:rsid w:val="00963891"/>
    <w:rsid w:val="009638F2"/>
    <w:rsid w:val="00963A4C"/>
    <w:rsid w:val="00963B24"/>
    <w:rsid w:val="00963C60"/>
    <w:rsid w:val="00963CDE"/>
    <w:rsid w:val="009640A2"/>
    <w:rsid w:val="009640D1"/>
    <w:rsid w:val="009640E6"/>
    <w:rsid w:val="009642F8"/>
    <w:rsid w:val="009643D0"/>
    <w:rsid w:val="0096441E"/>
    <w:rsid w:val="009645E9"/>
    <w:rsid w:val="00964700"/>
    <w:rsid w:val="0096484D"/>
    <w:rsid w:val="00964970"/>
    <w:rsid w:val="00964990"/>
    <w:rsid w:val="00964CC9"/>
    <w:rsid w:val="00964CD9"/>
    <w:rsid w:val="00964CEA"/>
    <w:rsid w:val="00964D01"/>
    <w:rsid w:val="00964D1B"/>
    <w:rsid w:val="00964FD0"/>
    <w:rsid w:val="00965005"/>
    <w:rsid w:val="00965145"/>
    <w:rsid w:val="00965313"/>
    <w:rsid w:val="009658E9"/>
    <w:rsid w:val="00965A6D"/>
    <w:rsid w:val="00965DAB"/>
    <w:rsid w:val="00965DDD"/>
    <w:rsid w:val="0096607C"/>
    <w:rsid w:val="00966285"/>
    <w:rsid w:val="0096639D"/>
    <w:rsid w:val="00966444"/>
    <w:rsid w:val="00966484"/>
    <w:rsid w:val="00966584"/>
    <w:rsid w:val="009665A8"/>
    <w:rsid w:val="009665EE"/>
    <w:rsid w:val="00966614"/>
    <w:rsid w:val="00966775"/>
    <w:rsid w:val="009667EF"/>
    <w:rsid w:val="009668C9"/>
    <w:rsid w:val="00966943"/>
    <w:rsid w:val="009669CB"/>
    <w:rsid w:val="00966AA4"/>
    <w:rsid w:val="00966B0F"/>
    <w:rsid w:val="00966C32"/>
    <w:rsid w:val="00966C55"/>
    <w:rsid w:val="00966CCA"/>
    <w:rsid w:val="00966CD8"/>
    <w:rsid w:val="00966EE1"/>
    <w:rsid w:val="00966F63"/>
    <w:rsid w:val="00966FB0"/>
    <w:rsid w:val="009671C4"/>
    <w:rsid w:val="00967211"/>
    <w:rsid w:val="00967357"/>
    <w:rsid w:val="00967478"/>
    <w:rsid w:val="009677DA"/>
    <w:rsid w:val="00967859"/>
    <w:rsid w:val="009678B7"/>
    <w:rsid w:val="009679BA"/>
    <w:rsid w:val="00967C74"/>
    <w:rsid w:val="00967C75"/>
    <w:rsid w:val="00967C98"/>
    <w:rsid w:val="00967D24"/>
    <w:rsid w:val="00967D38"/>
    <w:rsid w:val="009701D7"/>
    <w:rsid w:val="00970354"/>
    <w:rsid w:val="0097036A"/>
    <w:rsid w:val="009705AD"/>
    <w:rsid w:val="009706C8"/>
    <w:rsid w:val="00970716"/>
    <w:rsid w:val="00970717"/>
    <w:rsid w:val="0097098B"/>
    <w:rsid w:val="009709E2"/>
    <w:rsid w:val="00970D99"/>
    <w:rsid w:val="00970FFA"/>
    <w:rsid w:val="00971021"/>
    <w:rsid w:val="00971224"/>
    <w:rsid w:val="00971254"/>
    <w:rsid w:val="00971279"/>
    <w:rsid w:val="00971353"/>
    <w:rsid w:val="009713DB"/>
    <w:rsid w:val="009714DD"/>
    <w:rsid w:val="00971541"/>
    <w:rsid w:val="00971576"/>
    <w:rsid w:val="00971697"/>
    <w:rsid w:val="0097173C"/>
    <w:rsid w:val="0097197B"/>
    <w:rsid w:val="00971A41"/>
    <w:rsid w:val="00971D81"/>
    <w:rsid w:val="00971DEC"/>
    <w:rsid w:val="00972078"/>
    <w:rsid w:val="00972188"/>
    <w:rsid w:val="00972344"/>
    <w:rsid w:val="0097234B"/>
    <w:rsid w:val="009723E9"/>
    <w:rsid w:val="00972406"/>
    <w:rsid w:val="00972579"/>
    <w:rsid w:val="009726BB"/>
    <w:rsid w:val="009727D1"/>
    <w:rsid w:val="00972AA0"/>
    <w:rsid w:val="00972B98"/>
    <w:rsid w:val="009730DE"/>
    <w:rsid w:val="009731C8"/>
    <w:rsid w:val="0097322B"/>
    <w:rsid w:val="00973431"/>
    <w:rsid w:val="00973452"/>
    <w:rsid w:val="00973471"/>
    <w:rsid w:val="00973495"/>
    <w:rsid w:val="009734B2"/>
    <w:rsid w:val="009734CA"/>
    <w:rsid w:val="009736AC"/>
    <w:rsid w:val="00973750"/>
    <w:rsid w:val="009737FD"/>
    <w:rsid w:val="00973876"/>
    <w:rsid w:val="009738FD"/>
    <w:rsid w:val="009739F2"/>
    <w:rsid w:val="00973A46"/>
    <w:rsid w:val="00973BDD"/>
    <w:rsid w:val="00973DC1"/>
    <w:rsid w:val="00973EDD"/>
    <w:rsid w:val="00973FA8"/>
    <w:rsid w:val="009740E8"/>
    <w:rsid w:val="00974153"/>
    <w:rsid w:val="009742B2"/>
    <w:rsid w:val="009742E6"/>
    <w:rsid w:val="0097450C"/>
    <w:rsid w:val="0097455E"/>
    <w:rsid w:val="009746A6"/>
    <w:rsid w:val="00974819"/>
    <w:rsid w:val="0097483A"/>
    <w:rsid w:val="00974B23"/>
    <w:rsid w:val="00974B68"/>
    <w:rsid w:val="00974B6D"/>
    <w:rsid w:val="00974C2F"/>
    <w:rsid w:val="00974D09"/>
    <w:rsid w:val="00974E39"/>
    <w:rsid w:val="00974E79"/>
    <w:rsid w:val="00974F5E"/>
    <w:rsid w:val="00974FEE"/>
    <w:rsid w:val="00975058"/>
    <w:rsid w:val="00975176"/>
    <w:rsid w:val="0097520E"/>
    <w:rsid w:val="00975328"/>
    <w:rsid w:val="00975346"/>
    <w:rsid w:val="009753A1"/>
    <w:rsid w:val="00975402"/>
    <w:rsid w:val="00975456"/>
    <w:rsid w:val="00975662"/>
    <w:rsid w:val="00975CBF"/>
    <w:rsid w:val="00975D71"/>
    <w:rsid w:val="00975E21"/>
    <w:rsid w:val="00975F86"/>
    <w:rsid w:val="00975FDD"/>
    <w:rsid w:val="00976235"/>
    <w:rsid w:val="009762AB"/>
    <w:rsid w:val="00976574"/>
    <w:rsid w:val="0097667F"/>
    <w:rsid w:val="0097670A"/>
    <w:rsid w:val="00976778"/>
    <w:rsid w:val="0097686D"/>
    <w:rsid w:val="0097691E"/>
    <w:rsid w:val="009769DD"/>
    <w:rsid w:val="00976A87"/>
    <w:rsid w:val="00976CFC"/>
    <w:rsid w:val="00976F01"/>
    <w:rsid w:val="00977080"/>
    <w:rsid w:val="0097709A"/>
    <w:rsid w:val="00977146"/>
    <w:rsid w:val="009771A6"/>
    <w:rsid w:val="009772B1"/>
    <w:rsid w:val="009772DD"/>
    <w:rsid w:val="0097739C"/>
    <w:rsid w:val="009773C8"/>
    <w:rsid w:val="00977678"/>
    <w:rsid w:val="0097768B"/>
    <w:rsid w:val="009776CB"/>
    <w:rsid w:val="009776F7"/>
    <w:rsid w:val="00977701"/>
    <w:rsid w:val="009778A0"/>
    <w:rsid w:val="00977953"/>
    <w:rsid w:val="0097798F"/>
    <w:rsid w:val="00977C53"/>
    <w:rsid w:val="00977CA9"/>
    <w:rsid w:val="00977ED5"/>
    <w:rsid w:val="00977ED9"/>
    <w:rsid w:val="00977EF1"/>
    <w:rsid w:val="00977FA0"/>
    <w:rsid w:val="00977FAE"/>
    <w:rsid w:val="0098003C"/>
    <w:rsid w:val="0098010D"/>
    <w:rsid w:val="00980266"/>
    <w:rsid w:val="0098033A"/>
    <w:rsid w:val="00980380"/>
    <w:rsid w:val="009803E9"/>
    <w:rsid w:val="009804B0"/>
    <w:rsid w:val="009805D2"/>
    <w:rsid w:val="0098060D"/>
    <w:rsid w:val="00980745"/>
    <w:rsid w:val="0098083A"/>
    <w:rsid w:val="009808B0"/>
    <w:rsid w:val="009808E1"/>
    <w:rsid w:val="00980C9A"/>
    <w:rsid w:val="00980D90"/>
    <w:rsid w:val="00980DC8"/>
    <w:rsid w:val="00980DFE"/>
    <w:rsid w:val="00980EDF"/>
    <w:rsid w:val="0098112B"/>
    <w:rsid w:val="009816C1"/>
    <w:rsid w:val="009817C8"/>
    <w:rsid w:val="009818AD"/>
    <w:rsid w:val="009818D3"/>
    <w:rsid w:val="00981924"/>
    <w:rsid w:val="00981E8A"/>
    <w:rsid w:val="00981EA4"/>
    <w:rsid w:val="009820EB"/>
    <w:rsid w:val="00982245"/>
    <w:rsid w:val="0098228B"/>
    <w:rsid w:val="00982389"/>
    <w:rsid w:val="009823DE"/>
    <w:rsid w:val="0098241F"/>
    <w:rsid w:val="00982565"/>
    <w:rsid w:val="009827C9"/>
    <w:rsid w:val="00982956"/>
    <w:rsid w:val="00982ACF"/>
    <w:rsid w:val="00982FC8"/>
    <w:rsid w:val="009830D1"/>
    <w:rsid w:val="009830EB"/>
    <w:rsid w:val="00983291"/>
    <w:rsid w:val="00983392"/>
    <w:rsid w:val="009833C2"/>
    <w:rsid w:val="00983508"/>
    <w:rsid w:val="00983608"/>
    <w:rsid w:val="00983709"/>
    <w:rsid w:val="0098391F"/>
    <w:rsid w:val="00983A90"/>
    <w:rsid w:val="00983C09"/>
    <w:rsid w:val="00983C58"/>
    <w:rsid w:val="00983C9A"/>
    <w:rsid w:val="00983CD5"/>
    <w:rsid w:val="00983DC7"/>
    <w:rsid w:val="00983DF9"/>
    <w:rsid w:val="009842AB"/>
    <w:rsid w:val="009842BE"/>
    <w:rsid w:val="009845E4"/>
    <w:rsid w:val="0098470A"/>
    <w:rsid w:val="00984898"/>
    <w:rsid w:val="0098492A"/>
    <w:rsid w:val="00984BE6"/>
    <w:rsid w:val="00984D66"/>
    <w:rsid w:val="00984E21"/>
    <w:rsid w:val="00984E98"/>
    <w:rsid w:val="0098506A"/>
    <w:rsid w:val="00985366"/>
    <w:rsid w:val="009853A4"/>
    <w:rsid w:val="0098556A"/>
    <w:rsid w:val="00985645"/>
    <w:rsid w:val="0098569F"/>
    <w:rsid w:val="0098575B"/>
    <w:rsid w:val="00985C60"/>
    <w:rsid w:val="00985E3E"/>
    <w:rsid w:val="00985E77"/>
    <w:rsid w:val="0098610E"/>
    <w:rsid w:val="0098616A"/>
    <w:rsid w:val="00986185"/>
    <w:rsid w:val="00986422"/>
    <w:rsid w:val="00986634"/>
    <w:rsid w:val="00986728"/>
    <w:rsid w:val="009869D7"/>
    <w:rsid w:val="00986A4A"/>
    <w:rsid w:val="00986B73"/>
    <w:rsid w:val="00986FAF"/>
    <w:rsid w:val="00987224"/>
    <w:rsid w:val="009872C1"/>
    <w:rsid w:val="0098732C"/>
    <w:rsid w:val="009873E0"/>
    <w:rsid w:val="009874AE"/>
    <w:rsid w:val="009874D3"/>
    <w:rsid w:val="0098769C"/>
    <w:rsid w:val="0098783E"/>
    <w:rsid w:val="009878C6"/>
    <w:rsid w:val="009878EC"/>
    <w:rsid w:val="009879B4"/>
    <w:rsid w:val="00987BF1"/>
    <w:rsid w:val="00987DD0"/>
    <w:rsid w:val="00990012"/>
    <w:rsid w:val="00990055"/>
    <w:rsid w:val="00990199"/>
    <w:rsid w:val="009901F5"/>
    <w:rsid w:val="00990385"/>
    <w:rsid w:val="0099073B"/>
    <w:rsid w:val="00990745"/>
    <w:rsid w:val="00990789"/>
    <w:rsid w:val="009907B9"/>
    <w:rsid w:val="00990866"/>
    <w:rsid w:val="00990E1B"/>
    <w:rsid w:val="00990F76"/>
    <w:rsid w:val="0099124B"/>
    <w:rsid w:val="0099158E"/>
    <w:rsid w:val="009915F3"/>
    <w:rsid w:val="009917B6"/>
    <w:rsid w:val="0099188F"/>
    <w:rsid w:val="009918AF"/>
    <w:rsid w:val="00991941"/>
    <w:rsid w:val="00991997"/>
    <w:rsid w:val="00991AA2"/>
    <w:rsid w:val="00991B02"/>
    <w:rsid w:val="00991D2C"/>
    <w:rsid w:val="00991EE9"/>
    <w:rsid w:val="00992068"/>
    <w:rsid w:val="009923B0"/>
    <w:rsid w:val="0099240D"/>
    <w:rsid w:val="0099243D"/>
    <w:rsid w:val="0099250F"/>
    <w:rsid w:val="009926A5"/>
    <w:rsid w:val="0099282E"/>
    <w:rsid w:val="00992DA5"/>
    <w:rsid w:val="00992FD2"/>
    <w:rsid w:val="00993006"/>
    <w:rsid w:val="009930CD"/>
    <w:rsid w:val="009930DB"/>
    <w:rsid w:val="009930FB"/>
    <w:rsid w:val="00993399"/>
    <w:rsid w:val="009934F5"/>
    <w:rsid w:val="009937DD"/>
    <w:rsid w:val="009938EC"/>
    <w:rsid w:val="00993A99"/>
    <w:rsid w:val="00993B2B"/>
    <w:rsid w:val="00993E11"/>
    <w:rsid w:val="00994044"/>
    <w:rsid w:val="0099427C"/>
    <w:rsid w:val="0099428A"/>
    <w:rsid w:val="0099433B"/>
    <w:rsid w:val="0099445F"/>
    <w:rsid w:val="009944EA"/>
    <w:rsid w:val="00994519"/>
    <w:rsid w:val="0099452B"/>
    <w:rsid w:val="0099470C"/>
    <w:rsid w:val="00994767"/>
    <w:rsid w:val="009948BC"/>
    <w:rsid w:val="00994C44"/>
    <w:rsid w:val="00994C9E"/>
    <w:rsid w:val="00994CC4"/>
    <w:rsid w:val="00994E26"/>
    <w:rsid w:val="00994EDE"/>
    <w:rsid w:val="00994F21"/>
    <w:rsid w:val="00994F61"/>
    <w:rsid w:val="00994F90"/>
    <w:rsid w:val="00994F9E"/>
    <w:rsid w:val="00995020"/>
    <w:rsid w:val="009950F7"/>
    <w:rsid w:val="00995185"/>
    <w:rsid w:val="0099566B"/>
    <w:rsid w:val="009957F9"/>
    <w:rsid w:val="00995900"/>
    <w:rsid w:val="00995A30"/>
    <w:rsid w:val="00995A42"/>
    <w:rsid w:val="00995A95"/>
    <w:rsid w:val="00995AB6"/>
    <w:rsid w:val="00995EAC"/>
    <w:rsid w:val="00995EBC"/>
    <w:rsid w:val="00995F0A"/>
    <w:rsid w:val="00995F42"/>
    <w:rsid w:val="0099620C"/>
    <w:rsid w:val="0099620F"/>
    <w:rsid w:val="00996254"/>
    <w:rsid w:val="00996423"/>
    <w:rsid w:val="0099653E"/>
    <w:rsid w:val="009966A1"/>
    <w:rsid w:val="0099684D"/>
    <w:rsid w:val="00996A7F"/>
    <w:rsid w:val="00996AAF"/>
    <w:rsid w:val="00996B27"/>
    <w:rsid w:val="00996FBD"/>
    <w:rsid w:val="00997091"/>
    <w:rsid w:val="009970B9"/>
    <w:rsid w:val="00997144"/>
    <w:rsid w:val="009973C0"/>
    <w:rsid w:val="00997499"/>
    <w:rsid w:val="00997A32"/>
    <w:rsid w:val="00997AD4"/>
    <w:rsid w:val="00997B0C"/>
    <w:rsid w:val="00997D0F"/>
    <w:rsid w:val="00997DAB"/>
    <w:rsid w:val="00997E50"/>
    <w:rsid w:val="00997F40"/>
    <w:rsid w:val="00997F82"/>
    <w:rsid w:val="00997FE0"/>
    <w:rsid w:val="00997FEB"/>
    <w:rsid w:val="009A0097"/>
    <w:rsid w:val="009A00DE"/>
    <w:rsid w:val="009A0154"/>
    <w:rsid w:val="009A0367"/>
    <w:rsid w:val="009A043E"/>
    <w:rsid w:val="009A0579"/>
    <w:rsid w:val="009A07AA"/>
    <w:rsid w:val="009A0AF5"/>
    <w:rsid w:val="009A0D5E"/>
    <w:rsid w:val="009A0DDE"/>
    <w:rsid w:val="009A0EAD"/>
    <w:rsid w:val="009A0F48"/>
    <w:rsid w:val="009A104D"/>
    <w:rsid w:val="009A1184"/>
    <w:rsid w:val="009A11F1"/>
    <w:rsid w:val="009A13FF"/>
    <w:rsid w:val="009A18EC"/>
    <w:rsid w:val="009A1944"/>
    <w:rsid w:val="009A19BE"/>
    <w:rsid w:val="009A1A63"/>
    <w:rsid w:val="009A1AFC"/>
    <w:rsid w:val="009A1B68"/>
    <w:rsid w:val="009A1B8D"/>
    <w:rsid w:val="009A207E"/>
    <w:rsid w:val="009A219C"/>
    <w:rsid w:val="009A23E0"/>
    <w:rsid w:val="009A270D"/>
    <w:rsid w:val="009A2958"/>
    <w:rsid w:val="009A29BD"/>
    <w:rsid w:val="009A2A91"/>
    <w:rsid w:val="009A2D43"/>
    <w:rsid w:val="009A2D9E"/>
    <w:rsid w:val="009A2DC8"/>
    <w:rsid w:val="009A2EAA"/>
    <w:rsid w:val="009A312E"/>
    <w:rsid w:val="009A316E"/>
    <w:rsid w:val="009A3335"/>
    <w:rsid w:val="009A34B5"/>
    <w:rsid w:val="009A3514"/>
    <w:rsid w:val="009A3871"/>
    <w:rsid w:val="009A39D5"/>
    <w:rsid w:val="009A3A13"/>
    <w:rsid w:val="009A3B4A"/>
    <w:rsid w:val="009A3C36"/>
    <w:rsid w:val="009A3F1E"/>
    <w:rsid w:val="009A3F5B"/>
    <w:rsid w:val="009A40D4"/>
    <w:rsid w:val="009A4278"/>
    <w:rsid w:val="009A43DF"/>
    <w:rsid w:val="009A462B"/>
    <w:rsid w:val="009A471F"/>
    <w:rsid w:val="009A475C"/>
    <w:rsid w:val="009A497B"/>
    <w:rsid w:val="009A4B7B"/>
    <w:rsid w:val="009A4C48"/>
    <w:rsid w:val="009A4D67"/>
    <w:rsid w:val="009A4D75"/>
    <w:rsid w:val="009A4D9D"/>
    <w:rsid w:val="009A4E7F"/>
    <w:rsid w:val="009A4E9D"/>
    <w:rsid w:val="009A4F14"/>
    <w:rsid w:val="009A5189"/>
    <w:rsid w:val="009A5214"/>
    <w:rsid w:val="009A529C"/>
    <w:rsid w:val="009A531B"/>
    <w:rsid w:val="009A5401"/>
    <w:rsid w:val="009A57A5"/>
    <w:rsid w:val="009A5883"/>
    <w:rsid w:val="009A58FC"/>
    <w:rsid w:val="009A5991"/>
    <w:rsid w:val="009A59E9"/>
    <w:rsid w:val="009A59FC"/>
    <w:rsid w:val="009A5A47"/>
    <w:rsid w:val="009A5C2A"/>
    <w:rsid w:val="009A5D61"/>
    <w:rsid w:val="009A5D7C"/>
    <w:rsid w:val="009A5EA1"/>
    <w:rsid w:val="009A5EE8"/>
    <w:rsid w:val="009A5EF8"/>
    <w:rsid w:val="009A5F2B"/>
    <w:rsid w:val="009A5F3B"/>
    <w:rsid w:val="009A5F5A"/>
    <w:rsid w:val="009A5F9F"/>
    <w:rsid w:val="009A60AB"/>
    <w:rsid w:val="009A613E"/>
    <w:rsid w:val="009A613F"/>
    <w:rsid w:val="009A61B7"/>
    <w:rsid w:val="009A63E0"/>
    <w:rsid w:val="009A6553"/>
    <w:rsid w:val="009A68C6"/>
    <w:rsid w:val="009A6A2A"/>
    <w:rsid w:val="009A6AB1"/>
    <w:rsid w:val="009A6B1C"/>
    <w:rsid w:val="009A6E93"/>
    <w:rsid w:val="009A7158"/>
    <w:rsid w:val="009A745F"/>
    <w:rsid w:val="009A7A82"/>
    <w:rsid w:val="009A7CE9"/>
    <w:rsid w:val="009A7DE3"/>
    <w:rsid w:val="009A7E72"/>
    <w:rsid w:val="009A7E8E"/>
    <w:rsid w:val="009A7FF8"/>
    <w:rsid w:val="009B004A"/>
    <w:rsid w:val="009B00A9"/>
    <w:rsid w:val="009B03EF"/>
    <w:rsid w:val="009B04DA"/>
    <w:rsid w:val="009B04FF"/>
    <w:rsid w:val="009B08F7"/>
    <w:rsid w:val="009B09C2"/>
    <w:rsid w:val="009B09C6"/>
    <w:rsid w:val="009B0A82"/>
    <w:rsid w:val="009B0B7E"/>
    <w:rsid w:val="009B0E33"/>
    <w:rsid w:val="009B0FBE"/>
    <w:rsid w:val="009B0FEA"/>
    <w:rsid w:val="009B1154"/>
    <w:rsid w:val="009B12F0"/>
    <w:rsid w:val="009B1543"/>
    <w:rsid w:val="009B1588"/>
    <w:rsid w:val="009B1646"/>
    <w:rsid w:val="009B174E"/>
    <w:rsid w:val="009B1924"/>
    <w:rsid w:val="009B1C6F"/>
    <w:rsid w:val="009B1D0E"/>
    <w:rsid w:val="009B1D21"/>
    <w:rsid w:val="009B1D29"/>
    <w:rsid w:val="009B1E8D"/>
    <w:rsid w:val="009B1F12"/>
    <w:rsid w:val="009B1F39"/>
    <w:rsid w:val="009B1F65"/>
    <w:rsid w:val="009B1FC8"/>
    <w:rsid w:val="009B1FFC"/>
    <w:rsid w:val="009B20A3"/>
    <w:rsid w:val="009B26AC"/>
    <w:rsid w:val="009B28B6"/>
    <w:rsid w:val="009B28FF"/>
    <w:rsid w:val="009B290C"/>
    <w:rsid w:val="009B2A2A"/>
    <w:rsid w:val="009B2AF7"/>
    <w:rsid w:val="009B2B88"/>
    <w:rsid w:val="009B2C53"/>
    <w:rsid w:val="009B2E2C"/>
    <w:rsid w:val="009B2EBC"/>
    <w:rsid w:val="009B2F07"/>
    <w:rsid w:val="009B3410"/>
    <w:rsid w:val="009B364C"/>
    <w:rsid w:val="009B36AB"/>
    <w:rsid w:val="009B3755"/>
    <w:rsid w:val="009B3772"/>
    <w:rsid w:val="009B384E"/>
    <w:rsid w:val="009B3E57"/>
    <w:rsid w:val="009B3F27"/>
    <w:rsid w:val="009B3F43"/>
    <w:rsid w:val="009B3F7A"/>
    <w:rsid w:val="009B41DF"/>
    <w:rsid w:val="009B43A5"/>
    <w:rsid w:val="009B43DD"/>
    <w:rsid w:val="009B45BC"/>
    <w:rsid w:val="009B4723"/>
    <w:rsid w:val="009B4A3B"/>
    <w:rsid w:val="009B4BDE"/>
    <w:rsid w:val="009B4C00"/>
    <w:rsid w:val="009B4C06"/>
    <w:rsid w:val="009B4CB3"/>
    <w:rsid w:val="009B4D12"/>
    <w:rsid w:val="009B4D27"/>
    <w:rsid w:val="009B4EAF"/>
    <w:rsid w:val="009B4EE4"/>
    <w:rsid w:val="009B4F8F"/>
    <w:rsid w:val="009B4FE9"/>
    <w:rsid w:val="009B5055"/>
    <w:rsid w:val="009B509A"/>
    <w:rsid w:val="009B51A5"/>
    <w:rsid w:val="009B531F"/>
    <w:rsid w:val="009B54C4"/>
    <w:rsid w:val="009B5716"/>
    <w:rsid w:val="009B57BD"/>
    <w:rsid w:val="009B58C7"/>
    <w:rsid w:val="009B59FA"/>
    <w:rsid w:val="009B5A6E"/>
    <w:rsid w:val="009B5CEC"/>
    <w:rsid w:val="009B5D43"/>
    <w:rsid w:val="009B5DF3"/>
    <w:rsid w:val="009B5EFB"/>
    <w:rsid w:val="009B607B"/>
    <w:rsid w:val="009B6093"/>
    <w:rsid w:val="009B60A8"/>
    <w:rsid w:val="009B6208"/>
    <w:rsid w:val="009B621C"/>
    <w:rsid w:val="009B628F"/>
    <w:rsid w:val="009B6295"/>
    <w:rsid w:val="009B6687"/>
    <w:rsid w:val="009B66B3"/>
    <w:rsid w:val="009B66FB"/>
    <w:rsid w:val="009B6716"/>
    <w:rsid w:val="009B691B"/>
    <w:rsid w:val="009B6CE2"/>
    <w:rsid w:val="009B6CFA"/>
    <w:rsid w:val="009B6D03"/>
    <w:rsid w:val="009B6EDF"/>
    <w:rsid w:val="009B6FC4"/>
    <w:rsid w:val="009B726E"/>
    <w:rsid w:val="009B73BF"/>
    <w:rsid w:val="009B7497"/>
    <w:rsid w:val="009B76D6"/>
    <w:rsid w:val="009B79FD"/>
    <w:rsid w:val="009B7AAE"/>
    <w:rsid w:val="009B7C64"/>
    <w:rsid w:val="009B7D0E"/>
    <w:rsid w:val="009B7D6A"/>
    <w:rsid w:val="009B7FBF"/>
    <w:rsid w:val="009C0004"/>
    <w:rsid w:val="009C01E7"/>
    <w:rsid w:val="009C03DD"/>
    <w:rsid w:val="009C05DF"/>
    <w:rsid w:val="009C0647"/>
    <w:rsid w:val="009C06F7"/>
    <w:rsid w:val="009C07BA"/>
    <w:rsid w:val="009C09A1"/>
    <w:rsid w:val="009C0A28"/>
    <w:rsid w:val="009C0D97"/>
    <w:rsid w:val="009C1531"/>
    <w:rsid w:val="009C16B8"/>
    <w:rsid w:val="009C175D"/>
    <w:rsid w:val="009C18AC"/>
    <w:rsid w:val="009C18E3"/>
    <w:rsid w:val="009C19A6"/>
    <w:rsid w:val="009C1A6C"/>
    <w:rsid w:val="009C1BC7"/>
    <w:rsid w:val="009C1D05"/>
    <w:rsid w:val="009C1D2C"/>
    <w:rsid w:val="009C1DAD"/>
    <w:rsid w:val="009C21A2"/>
    <w:rsid w:val="009C2662"/>
    <w:rsid w:val="009C2A23"/>
    <w:rsid w:val="009C2A82"/>
    <w:rsid w:val="009C2AF6"/>
    <w:rsid w:val="009C2B42"/>
    <w:rsid w:val="009C2BAF"/>
    <w:rsid w:val="009C2C55"/>
    <w:rsid w:val="009C2DCF"/>
    <w:rsid w:val="009C2ED9"/>
    <w:rsid w:val="009C3115"/>
    <w:rsid w:val="009C325C"/>
    <w:rsid w:val="009C3297"/>
    <w:rsid w:val="009C3374"/>
    <w:rsid w:val="009C33E0"/>
    <w:rsid w:val="009C349F"/>
    <w:rsid w:val="009C355F"/>
    <w:rsid w:val="009C37A5"/>
    <w:rsid w:val="009C38EC"/>
    <w:rsid w:val="009C391B"/>
    <w:rsid w:val="009C3ABB"/>
    <w:rsid w:val="009C3C46"/>
    <w:rsid w:val="009C3C97"/>
    <w:rsid w:val="009C3F2D"/>
    <w:rsid w:val="009C4097"/>
    <w:rsid w:val="009C40DD"/>
    <w:rsid w:val="009C4315"/>
    <w:rsid w:val="009C4477"/>
    <w:rsid w:val="009C4560"/>
    <w:rsid w:val="009C45A7"/>
    <w:rsid w:val="009C4842"/>
    <w:rsid w:val="009C4912"/>
    <w:rsid w:val="009C4939"/>
    <w:rsid w:val="009C4D26"/>
    <w:rsid w:val="009C4E07"/>
    <w:rsid w:val="009C4FAA"/>
    <w:rsid w:val="009C50B4"/>
    <w:rsid w:val="009C5155"/>
    <w:rsid w:val="009C528E"/>
    <w:rsid w:val="009C53D0"/>
    <w:rsid w:val="009C53F1"/>
    <w:rsid w:val="009C546E"/>
    <w:rsid w:val="009C5928"/>
    <w:rsid w:val="009C592F"/>
    <w:rsid w:val="009C5CDA"/>
    <w:rsid w:val="009C5E11"/>
    <w:rsid w:val="009C5F1E"/>
    <w:rsid w:val="009C5F8D"/>
    <w:rsid w:val="009C61DC"/>
    <w:rsid w:val="009C6234"/>
    <w:rsid w:val="009C62AD"/>
    <w:rsid w:val="009C6333"/>
    <w:rsid w:val="009C6486"/>
    <w:rsid w:val="009C6521"/>
    <w:rsid w:val="009C6922"/>
    <w:rsid w:val="009C6A67"/>
    <w:rsid w:val="009C6B72"/>
    <w:rsid w:val="009C6C6E"/>
    <w:rsid w:val="009C6EC5"/>
    <w:rsid w:val="009C70D4"/>
    <w:rsid w:val="009C7352"/>
    <w:rsid w:val="009C751F"/>
    <w:rsid w:val="009C7594"/>
    <w:rsid w:val="009C7600"/>
    <w:rsid w:val="009C76C8"/>
    <w:rsid w:val="009C7780"/>
    <w:rsid w:val="009C7879"/>
    <w:rsid w:val="009C789F"/>
    <w:rsid w:val="009C7914"/>
    <w:rsid w:val="009C7A55"/>
    <w:rsid w:val="009C7AE2"/>
    <w:rsid w:val="009C7BB8"/>
    <w:rsid w:val="009C7CBE"/>
    <w:rsid w:val="009C7CF3"/>
    <w:rsid w:val="009C7E0D"/>
    <w:rsid w:val="009C7F12"/>
    <w:rsid w:val="009C7F1F"/>
    <w:rsid w:val="009D0072"/>
    <w:rsid w:val="009D0507"/>
    <w:rsid w:val="009D0719"/>
    <w:rsid w:val="009D077D"/>
    <w:rsid w:val="009D08A2"/>
    <w:rsid w:val="009D0A40"/>
    <w:rsid w:val="009D0C73"/>
    <w:rsid w:val="009D0DE1"/>
    <w:rsid w:val="009D1247"/>
    <w:rsid w:val="009D1297"/>
    <w:rsid w:val="009D1466"/>
    <w:rsid w:val="009D1557"/>
    <w:rsid w:val="009D176A"/>
    <w:rsid w:val="009D18ED"/>
    <w:rsid w:val="009D19A9"/>
    <w:rsid w:val="009D1AB8"/>
    <w:rsid w:val="009D1D3E"/>
    <w:rsid w:val="009D1EEB"/>
    <w:rsid w:val="009D1F7D"/>
    <w:rsid w:val="009D1FAF"/>
    <w:rsid w:val="009D213C"/>
    <w:rsid w:val="009D2494"/>
    <w:rsid w:val="009D2756"/>
    <w:rsid w:val="009D2BBE"/>
    <w:rsid w:val="009D2D1D"/>
    <w:rsid w:val="009D2E65"/>
    <w:rsid w:val="009D2FEA"/>
    <w:rsid w:val="009D2FF0"/>
    <w:rsid w:val="009D3428"/>
    <w:rsid w:val="009D360B"/>
    <w:rsid w:val="009D3631"/>
    <w:rsid w:val="009D369D"/>
    <w:rsid w:val="009D374B"/>
    <w:rsid w:val="009D37D8"/>
    <w:rsid w:val="009D38E3"/>
    <w:rsid w:val="009D3B27"/>
    <w:rsid w:val="009D3B33"/>
    <w:rsid w:val="009D3C44"/>
    <w:rsid w:val="009D3C88"/>
    <w:rsid w:val="009D3DA2"/>
    <w:rsid w:val="009D3DCE"/>
    <w:rsid w:val="009D41A6"/>
    <w:rsid w:val="009D4304"/>
    <w:rsid w:val="009D434F"/>
    <w:rsid w:val="009D4431"/>
    <w:rsid w:val="009D45C0"/>
    <w:rsid w:val="009D4633"/>
    <w:rsid w:val="009D47F5"/>
    <w:rsid w:val="009D49F8"/>
    <w:rsid w:val="009D4A1C"/>
    <w:rsid w:val="009D4ABB"/>
    <w:rsid w:val="009D4AFD"/>
    <w:rsid w:val="009D4C01"/>
    <w:rsid w:val="009D4CE4"/>
    <w:rsid w:val="009D4D70"/>
    <w:rsid w:val="009D4DE2"/>
    <w:rsid w:val="009D5013"/>
    <w:rsid w:val="009D50CE"/>
    <w:rsid w:val="009D5117"/>
    <w:rsid w:val="009D5137"/>
    <w:rsid w:val="009D5260"/>
    <w:rsid w:val="009D532F"/>
    <w:rsid w:val="009D53E6"/>
    <w:rsid w:val="009D54A1"/>
    <w:rsid w:val="009D54A6"/>
    <w:rsid w:val="009D54B0"/>
    <w:rsid w:val="009D5531"/>
    <w:rsid w:val="009D56A8"/>
    <w:rsid w:val="009D5752"/>
    <w:rsid w:val="009D59FD"/>
    <w:rsid w:val="009D5EBB"/>
    <w:rsid w:val="009D60E9"/>
    <w:rsid w:val="009D6132"/>
    <w:rsid w:val="009D61A8"/>
    <w:rsid w:val="009D61B6"/>
    <w:rsid w:val="009D61F9"/>
    <w:rsid w:val="009D6223"/>
    <w:rsid w:val="009D6355"/>
    <w:rsid w:val="009D6503"/>
    <w:rsid w:val="009D6682"/>
    <w:rsid w:val="009D687A"/>
    <w:rsid w:val="009D68DD"/>
    <w:rsid w:val="009D6991"/>
    <w:rsid w:val="009D6AB3"/>
    <w:rsid w:val="009D6C56"/>
    <w:rsid w:val="009D6C66"/>
    <w:rsid w:val="009D6E99"/>
    <w:rsid w:val="009D6F1F"/>
    <w:rsid w:val="009D7077"/>
    <w:rsid w:val="009D728F"/>
    <w:rsid w:val="009D72CF"/>
    <w:rsid w:val="009D7415"/>
    <w:rsid w:val="009D7571"/>
    <w:rsid w:val="009D7592"/>
    <w:rsid w:val="009D7619"/>
    <w:rsid w:val="009D763B"/>
    <w:rsid w:val="009D7722"/>
    <w:rsid w:val="009D77BF"/>
    <w:rsid w:val="009D78B2"/>
    <w:rsid w:val="009D79F5"/>
    <w:rsid w:val="009D7CB0"/>
    <w:rsid w:val="009D7D9E"/>
    <w:rsid w:val="009D7EAB"/>
    <w:rsid w:val="009D7F20"/>
    <w:rsid w:val="009D7F74"/>
    <w:rsid w:val="009E008C"/>
    <w:rsid w:val="009E01A1"/>
    <w:rsid w:val="009E02AC"/>
    <w:rsid w:val="009E0412"/>
    <w:rsid w:val="009E0544"/>
    <w:rsid w:val="009E09F5"/>
    <w:rsid w:val="009E0A6E"/>
    <w:rsid w:val="009E0C7D"/>
    <w:rsid w:val="009E0D08"/>
    <w:rsid w:val="009E0D1F"/>
    <w:rsid w:val="009E0D4C"/>
    <w:rsid w:val="009E0D88"/>
    <w:rsid w:val="009E1024"/>
    <w:rsid w:val="009E105E"/>
    <w:rsid w:val="009E1222"/>
    <w:rsid w:val="009E12A3"/>
    <w:rsid w:val="009E1368"/>
    <w:rsid w:val="009E17AC"/>
    <w:rsid w:val="009E190E"/>
    <w:rsid w:val="009E1B4C"/>
    <w:rsid w:val="009E1B74"/>
    <w:rsid w:val="009E1C88"/>
    <w:rsid w:val="009E1D16"/>
    <w:rsid w:val="009E1D47"/>
    <w:rsid w:val="009E1EFF"/>
    <w:rsid w:val="009E1FB4"/>
    <w:rsid w:val="009E2368"/>
    <w:rsid w:val="009E2374"/>
    <w:rsid w:val="009E2778"/>
    <w:rsid w:val="009E289F"/>
    <w:rsid w:val="009E2930"/>
    <w:rsid w:val="009E2A21"/>
    <w:rsid w:val="009E2B10"/>
    <w:rsid w:val="009E2C37"/>
    <w:rsid w:val="009E2E07"/>
    <w:rsid w:val="009E2FCB"/>
    <w:rsid w:val="009E3043"/>
    <w:rsid w:val="009E308A"/>
    <w:rsid w:val="009E3169"/>
    <w:rsid w:val="009E31D1"/>
    <w:rsid w:val="009E34D8"/>
    <w:rsid w:val="009E3523"/>
    <w:rsid w:val="009E37ED"/>
    <w:rsid w:val="009E39B5"/>
    <w:rsid w:val="009E3A31"/>
    <w:rsid w:val="009E3A39"/>
    <w:rsid w:val="009E3C73"/>
    <w:rsid w:val="009E4317"/>
    <w:rsid w:val="009E4351"/>
    <w:rsid w:val="009E4529"/>
    <w:rsid w:val="009E45A3"/>
    <w:rsid w:val="009E4801"/>
    <w:rsid w:val="009E487C"/>
    <w:rsid w:val="009E4976"/>
    <w:rsid w:val="009E4A24"/>
    <w:rsid w:val="009E4B1A"/>
    <w:rsid w:val="009E4B74"/>
    <w:rsid w:val="009E4CB8"/>
    <w:rsid w:val="009E4D11"/>
    <w:rsid w:val="009E4D12"/>
    <w:rsid w:val="009E4D55"/>
    <w:rsid w:val="009E5044"/>
    <w:rsid w:val="009E5075"/>
    <w:rsid w:val="009E5081"/>
    <w:rsid w:val="009E510C"/>
    <w:rsid w:val="009E514E"/>
    <w:rsid w:val="009E51A0"/>
    <w:rsid w:val="009E541F"/>
    <w:rsid w:val="009E551D"/>
    <w:rsid w:val="009E5583"/>
    <w:rsid w:val="009E5683"/>
    <w:rsid w:val="009E5694"/>
    <w:rsid w:val="009E5943"/>
    <w:rsid w:val="009E599F"/>
    <w:rsid w:val="009E59F8"/>
    <w:rsid w:val="009E59F9"/>
    <w:rsid w:val="009E5A0F"/>
    <w:rsid w:val="009E5A38"/>
    <w:rsid w:val="009E5F15"/>
    <w:rsid w:val="009E5F7B"/>
    <w:rsid w:val="009E60B4"/>
    <w:rsid w:val="009E6277"/>
    <w:rsid w:val="009E62E9"/>
    <w:rsid w:val="009E62EC"/>
    <w:rsid w:val="009E6315"/>
    <w:rsid w:val="009E637D"/>
    <w:rsid w:val="009E6430"/>
    <w:rsid w:val="009E6735"/>
    <w:rsid w:val="009E68B9"/>
    <w:rsid w:val="009E6944"/>
    <w:rsid w:val="009E6B54"/>
    <w:rsid w:val="009E6B5F"/>
    <w:rsid w:val="009E6C0C"/>
    <w:rsid w:val="009E6C58"/>
    <w:rsid w:val="009E6DCA"/>
    <w:rsid w:val="009E6F75"/>
    <w:rsid w:val="009E70AA"/>
    <w:rsid w:val="009E7375"/>
    <w:rsid w:val="009E7478"/>
    <w:rsid w:val="009E77BA"/>
    <w:rsid w:val="009E7A04"/>
    <w:rsid w:val="009E7A08"/>
    <w:rsid w:val="009E7AF1"/>
    <w:rsid w:val="009E7C57"/>
    <w:rsid w:val="009E7C6E"/>
    <w:rsid w:val="009E7DCA"/>
    <w:rsid w:val="009E7DCD"/>
    <w:rsid w:val="009E7F24"/>
    <w:rsid w:val="009F00B9"/>
    <w:rsid w:val="009F01C6"/>
    <w:rsid w:val="009F0343"/>
    <w:rsid w:val="009F042A"/>
    <w:rsid w:val="009F0465"/>
    <w:rsid w:val="009F0523"/>
    <w:rsid w:val="009F071C"/>
    <w:rsid w:val="009F0814"/>
    <w:rsid w:val="009F089F"/>
    <w:rsid w:val="009F0E3B"/>
    <w:rsid w:val="009F0E48"/>
    <w:rsid w:val="009F1048"/>
    <w:rsid w:val="009F1144"/>
    <w:rsid w:val="009F1180"/>
    <w:rsid w:val="009F1492"/>
    <w:rsid w:val="009F15F4"/>
    <w:rsid w:val="009F166B"/>
    <w:rsid w:val="009F1954"/>
    <w:rsid w:val="009F1D3B"/>
    <w:rsid w:val="009F1D9D"/>
    <w:rsid w:val="009F20FF"/>
    <w:rsid w:val="009F2300"/>
    <w:rsid w:val="009F2459"/>
    <w:rsid w:val="009F2485"/>
    <w:rsid w:val="009F2B03"/>
    <w:rsid w:val="009F3065"/>
    <w:rsid w:val="009F3072"/>
    <w:rsid w:val="009F30C8"/>
    <w:rsid w:val="009F31AE"/>
    <w:rsid w:val="009F327D"/>
    <w:rsid w:val="009F3490"/>
    <w:rsid w:val="009F3679"/>
    <w:rsid w:val="009F398A"/>
    <w:rsid w:val="009F39BC"/>
    <w:rsid w:val="009F3D2E"/>
    <w:rsid w:val="009F3E06"/>
    <w:rsid w:val="009F3E70"/>
    <w:rsid w:val="009F3E7F"/>
    <w:rsid w:val="009F400C"/>
    <w:rsid w:val="009F402A"/>
    <w:rsid w:val="009F41EA"/>
    <w:rsid w:val="009F41EB"/>
    <w:rsid w:val="009F433C"/>
    <w:rsid w:val="009F434A"/>
    <w:rsid w:val="009F43C6"/>
    <w:rsid w:val="009F4404"/>
    <w:rsid w:val="009F443A"/>
    <w:rsid w:val="009F4715"/>
    <w:rsid w:val="009F49D2"/>
    <w:rsid w:val="009F4DE8"/>
    <w:rsid w:val="009F4F6F"/>
    <w:rsid w:val="009F5034"/>
    <w:rsid w:val="009F54F5"/>
    <w:rsid w:val="009F5520"/>
    <w:rsid w:val="009F559F"/>
    <w:rsid w:val="009F5678"/>
    <w:rsid w:val="009F57AD"/>
    <w:rsid w:val="009F5826"/>
    <w:rsid w:val="009F58DB"/>
    <w:rsid w:val="009F5B54"/>
    <w:rsid w:val="009F5E81"/>
    <w:rsid w:val="009F6090"/>
    <w:rsid w:val="009F6275"/>
    <w:rsid w:val="009F62C9"/>
    <w:rsid w:val="009F631B"/>
    <w:rsid w:val="009F6341"/>
    <w:rsid w:val="009F643F"/>
    <w:rsid w:val="009F66DF"/>
    <w:rsid w:val="009F6B06"/>
    <w:rsid w:val="009F6C0B"/>
    <w:rsid w:val="009F6FD5"/>
    <w:rsid w:val="009F7269"/>
    <w:rsid w:val="009F733B"/>
    <w:rsid w:val="009F73F0"/>
    <w:rsid w:val="009F751C"/>
    <w:rsid w:val="009F759A"/>
    <w:rsid w:val="009F77A9"/>
    <w:rsid w:val="009F78AA"/>
    <w:rsid w:val="009F7A08"/>
    <w:rsid w:val="009F7A6E"/>
    <w:rsid w:val="009F7B89"/>
    <w:rsid w:val="009F7BB9"/>
    <w:rsid w:val="009F7DC7"/>
    <w:rsid w:val="00A001C8"/>
    <w:rsid w:val="00A0024E"/>
    <w:rsid w:val="00A002C2"/>
    <w:rsid w:val="00A00301"/>
    <w:rsid w:val="00A00559"/>
    <w:rsid w:val="00A00698"/>
    <w:rsid w:val="00A006EF"/>
    <w:rsid w:val="00A007BC"/>
    <w:rsid w:val="00A008A8"/>
    <w:rsid w:val="00A009E5"/>
    <w:rsid w:val="00A00AD3"/>
    <w:rsid w:val="00A00BCF"/>
    <w:rsid w:val="00A00BD7"/>
    <w:rsid w:val="00A00DB9"/>
    <w:rsid w:val="00A00DDB"/>
    <w:rsid w:val="00A01144"/>
    <w:rsid w:val="00A0118B"/>
    <w:rsid w:val="00A0142F"/>
    <w:rsid w:val="00A015AC"/>
    <w:rsid w:val="00A016BE"/>
    <w:rsid w:val="00A017A2"/>
    <w:rsid w:val="00A0182D"/>
    <w:rsid w:val="00A01A1F"/>
    <w:rsid w:val="00A01A6E"/>
    <w:rsid w:val="00A01A88"/>
    <w:rsid w:val="00A01B43"/>
    <w:rsid w:val="00A01B53"/>
    <w:rsid w:val="00A01C05"/>
    <w:rsid w:val="00A01C68"/>
    <w:rsid w:val="00A01CA7"/>
    <w:rsid w:val="00A01D25"/>
    <w:rsid w:val="00A01D43"/>
    <w:rsid w:val="00A01D5E"/>
    <w:rsid w:val="00A01FCC"/>
    <w:rsid w:val="00A01FF6"/>
    <w:rsid w:val="00A0205E"/>
    <w:rsid w:val="00A02082"/>
    <w:rsid w:val="00A02154"/>
    <w:rsid w:val="00A02226"/>
    <w:rsid w:val="00A02322"/>
    <w:rsid w:val="00A0233B"/>
    <w:rsid w:val="00A02470"/>
    <w:rsid w:val="00A025B2"/>
    <w:rsid w:val="00A02707"/>
    <w:rsid w:val="00A02709"/>
    <w:rsid w:val="00A0275E"/>
    <w:rsid w:val="00A02880"/>
    <w:rsid w:val="00A02A46"/>
    <w:rsid w:val="00A02A62"/>
    <w:rsid w:val="00A02B22"/>
    <w:rsid w:val="00A02BEB"/>
    <w:rsid w:val="00A02C21"/>
    <w:rsid w:val="00A02CE9"/>
    <w:rsid w:val="00A02D2D"/>
    <w:rsid w:val="00A03041"/>
    <w:rsid w:val="00A030A4"/>
    <w:rsid w:val="00A032DF"/>
    <w:rsid w:val="00A03316"/>
    <w:rsid w:val="00A03368"/>
    <w:rsid w:val="00A03814"/>
    <w:rsid w:val="00A03850"/>
    <w:rsid w:val="00A03919"/>
    <w:rsid w:val="00A03DA4"/>
    <w:rsid w:val="00A03E1F"/>
    <w:rsid w:val="00A03EA1"/>
    <w:rsid w:val="00A03F7F"/>
    <w:rsid w:val="00A0400D"/>
    <w:rsid w:val="00A0424C"/>
    <w:rsid w:val="00A0436B"/>
    <w:rsid w:val="00A04571"/>
    <w:rsid w:val="00A045ED"/>
    <w:rsid w:val="00A0464E"/>
    <w:rsid w:val="00A04736"/>
    <w:rsid w:val="00A0479A"/>
    <w:rsid w:val="00A04AAB"/>
    <w:rsid w:val="00A04F3A"/>
    <w:rsid w:val="00A0568B"/>
    <w:rsid w:val="00A057D3"/>
    <w:rsid w:val="00A05868"/>
    <w:rsid w:val="00A05E5E"/>
    <w:rsid w:val="00A06363"/>
    <w:rsid w:val="00A063AF"/>
    <w:rsid w:val="00A06476"/>
    <w:rsid w:val="00A06513"/>
    <w:rsid w:val="00A06546"/>
    <w:rsid w:val="00A069FB"/>
    <w:rsid w:val="00A06DA4"/>
    <w:rsid w:val="00A06DA8"/>
    <w:rsid w:val="00A0716F"/>
    <w:rsid w:val="00A072AA"/>
    <w:rsid w:val="00A07371"/>
    <w:rsid w:val="00A073B5"/>
    <w:rsid w:val="00A0746B"/>
    <w:rsid w:val="00A07558"/>
    <w:rsid w:val="00A07578"/>
    <w:rsid w:val="00A0785C"/>
    <w:rsid w:val="00A0791D"/>
    <w:rsid w:val="00A07D0C"/>
    <w:rsid w:val="00A07E40"/>
    <w:rsid w:val="00A07EB9"/>
    <w:rsid w:val="00A10095"/>
    <w:rsid w:val="00A100A8"/>
    <w:rsid w:val="00A100E1"/>
    <w:rsid w:val="00A1034D"/>
    <w:rsid w:val="00A10517"/>
    <w:rsid w:val="00A10750"/>
    <w:rsid w:val="00A10831"/>
    <w:rsid w:val="00A10878"/>
    <w:rsid w:val="00A109DC"/>
    <w:rsid w:val="00A10AF1"/>
    <w:rsid w:val="00A11070"/>
    <w:rsid w:val="00A11177"/>
    <w:rsid w:val="00A113C0"/>
    <w:rsid w:val="00A114A8"/>
    <w:rsid w:val="00A114B7"/>
    <w:rsid w:val="00A1181A"/>
    <w:rsid w:val="00A1182B"/>
    <w:rsid w:val="00A118A0"/>
    <w:rsid w:val="00A11960"/>
    <w:rsid w:val="00A11DA7"/>
    <w:rsid w:val="00A11EE9"/>
    <w:rsid w:val="00A11EFE"/>
    <w:rsid w:val="00A11F2B"/>
    <w:rsid w:val="00A12068"/>
    <w:rsid w:val="00A124EA"/>
    <w:rsid w:val="00A12522"/>
    <w:rsid w:val="00A126A2"/>
    <w:rsid w:val="00A12742"/>
    <w:rsid w:val="00A127C4"/>
    <w:rsid w:val="00A127EC"/>
    <w:rsid w:val="00A129E4"/>
    <w:rsid w:val="00A129F9"/>
    <w:rsid w:val="00A12AE4"/>
    <w:rsid w:val="00A12BD6"/>
    <w:rsid w:val="00A12D85"/>
    <w:rsid w:val="00A12D95"/>
    <w:rsid w:val="00A12EB7"/>
    <w:rsid w:val="00A12F50"/>
    <w:rsid w:val="00A12FD7"/>
    <w:rsid w:val="00A13368"/>
    <w:rsid w:val="00A134A6"/>
    <w:rsid w:val="00A13670"/>
    <w:rsid w:val="00A136D8"/>
    <w:rsid w:val="00A13840"/>
    <w:rsid w:val="00A138E2"/>
    <w:rsid w:val="00A13913"/>
    <w:rsid w:val="00A13DD5"/>
    <w:rsid w:val="00A1438B"/>
    <w:rsid w:val="00A14671"/>
    <w:rsid w:val="00A14982"/>
    <w:rsid w:val="00A14AD7"/>
    <w:rsid w:val="00A14B03"/>
    <w:rsid w:val="00A14BBE"/>
    <w:rsid w:val="00A150DD"/>
    <w:rsid w:val="00A150E0"/>
    <w:rsid w:val="00A150F0"/>
    <w:rsid w:val="00A1516E"/>
    <w:rsid w:val="00A151AF"/>
    <w:rsid w:val="00A153CE"/>
    <w:rsid w:val="00A154A6"/>
    <w:rsid w:val="00A15719"/>
    <w:rsid w:val="00A15810"/>
    <w:rsid w:val="00A158FD"/>
    <w:rsid w:val="00A159D2"/>
    <w:rsid w:val="00A15A15"/>
    <w:rsid w:val="00A15A90"/>
    <w:rsid w:val="00A15B53"/>
    <w:rsid w:val="00A15D3B"/>
    <w:rsid w:val="00A15DD5"/>
    <w:rsid w:val="00A15DDB"/>
    <w:rsid w:val="00A15E6B"/>
    <w:rsid w:val="00A15E70"/>
    <w:rsid w:val="00A15F84"/>
    <w:rsid w:val="00A160F4"/>
    <w:rsid w:val="00A16113"/>
    <w:rsid w:val="00A163AC"/>
    <w:rsid w:val="00A16534"/>
    <w:rsid w:val="00A16687"/>
    <w:rsid w:val="00A166BF"/>
    <w:rsid w:val="00A16785"/>
    <w:rsid w:val="00A16794"/>
    <w:rsid w:val="00A167A3"/>
    <w:rsid w:val="00A169CC"/>
    <w:rsid w:val="00A169E8"/>
    <w:rsid w:val="00A16AB0"/>
    <w:rsid w:val="00A16BBA"/>
    <w:rsid w:val="00A16BED"/>
    <w:rsid w:val="00A16DA1"/>
    <w:rsid w:val="00A16E73"/>
    <w:rsid w:val="00A16E84"/>
    <w:rsid w:val="00A16F84"/>
    <w:rsid w:val="00A16FAB"/>
    <w:rsid w:val="00A172C7"/>
    <w:rsid w:val="00A17390"/>
    <w:rsid w:val="00A1740C"/>
    <w:rsid w:val="00A17474"/>
    <w:rsid w:val="00A175FF"/>
    <w:rsid w:val="00A17649"/>
    <w:rsid w:val="00A176B8"/>
    <w:rsid w:val="00A1783D"/>
    <w:rsid w:val="00A17870"/>
    <w:rsid w:val="00A17920"/>
    <w:rsid w:val="00A17C6E"/>
    <w:rsid w:val="00A17E1E"/>
    <w:rsid w:val="00A17E5B"/>
    <w:rsid w:val="00A200BF"/>
    <w:rsid w:val="00A201DD"/>
    <w:rsid w:val="00A20230"/>
    <w:rsid w:val="00A202E8"/>
    <w:rsid w:val="00A2035F"/>
    <w:rsid w:val="00A203BD"/>
    <w:rsid w:val="00A2050A"/>
    <w:rsid w:val="00A206A9"/>
    <w:rsid w:val="00A2070A"/>
    <w:rsid w:val="00A20800"/>
    <w:rsid w:val="00A20AD7"/>
    <w:rsid w:val="00A20C6F"/>
    <w:rsid w:val="00A20D09"/>
    <w:rsid w:val="00A20D8A"/>
    <w:rsid w:val="00A20E52"/>
    <w:rsid w:val="00A20EC3"/>
    <w:rsid w:val="00A21525"/>
    <w:rsid w:val="00A217A5"/>
    <w:rsid w:val="00A21A14"/>
    <w:rsid w:val="00A21B9D"/>
    <w:rsid w:val="00A21BD0"/>
    <w:rsid w:val="00A21C83"/>
    <w:rsid w:val="00A21FB1"/>
    <w:rsid w:val="00A220C4"/>
    <w:rsid w:val="00A2220C"/>
    <w:rsid w:val="00A22229"/>
    <w:rsid w:val="00A2281B"/>
    <w:rsid w:val="00A228BB"/>
    <w:rsid w:val="00A22995"/>
    <w:rsid w:val="00A22A56"/>
    <w:rsid w:val="00A22AF2"/>
    <w:rsid w:val="00A22B37"/>
    <w:rsid w:val="00A22B39"/>
    <w:rsid w:val="00A22B6A"/>
    <w:rsid w:val="00A22D8C"/>
    <w:rsid w:val="00A231B2"/>
    <w:rsid w:val="00A232CA"/>
    <w:rsid w:val="00A23324"/>
    <w:rsid w:val="00A238FD"/>
    <w:rsid w:val="00A2398C"/>
    <w:rsid w:val="00A2399F"/>
    <w:rsid w:val="00A23B7D"/>
    <w:rsid w:val="00A23D31"/>
    <w:rsid w:val="00A23D6E"/>
    <w:rsid w:val="00A23E81"/>
    <w:rsid w:val="00A23F10"/>
    <w:rsid w:val="00A23F80"/>
    <w:rsid w:val="00A23FEB"/>
    <w:rsid w:val="00A23FF0"/>
    <w:rsid w:val="00A2409A"/>
    <w:rsid w:val="00A242FE"/>
    <w:rsid w:val="00A243D7"/>
    <w:rsid w:val="00A2445A"/>
    <w:rsid w:val="00A24460"/>
    <w:rsid w:val="00A245E1"/>
    <w:rsid w:val="00A246A8"/>
    <w:rsid w:val="00A24DAE"/>
    <w:rsid w:val="00A24E64"/>
    <w:rsid w:val="00A24EB8"/>
    <w:rsid w:val="00A24EB9"/>
    <w:rsid w:val="00A24ECD"/>
    <w:rsid w:val="00A24F38"/>
    <w:rsid w:val="00A252F5"/>
    <w:rsid w:val="00A25301"/>
    <w:rsid w:val="00A253B2"/>
    <w:rsid w:val="00A25483"/>
    <w:rsid w:val="00A254B9"/>
    <w:rsid w:val="00A258B6"/>
    <w:rsid w:val="00A25A3E"/>
    <w:rsid w:val="00A25A6E"/>
    <w:rsid w:val="00A25A7B"/>
    <w:rsid w:val="00A25B82"/>
    <w:rsid w:val="00A25BDE"/>
    <w:rsid w:val="00A25D53"/>
    <w:rsid w:val="00A25D7C"/>
    <w:rsid w:val="00A25D86"/>
    <w:rsid w:val="00A25DDC"/>
    <w:rsid w:val="00A25F22"/>
    <w:rsid w:val="00A25F65"/>
    <w:rsid w:val="00A25FC0"/>
    <w:rsid w:val="00A26102"/>
    <w:rsid w:val="00A2688C"/>
    <w:rsid w:val="00A26945"/>
    <w:rsid w:val="00A269DA"/>
    <w:rsid w:val="00A269FD"/>
    <w:rsid w:val="00A26A89"/>
    <w:rsid w:val="00A27067"/>
    <w:rsid w:val="00A270AC"/>
    <w:rsid w:val="00A27211"/>
    <w:rsid w:val="00A272F8"/>
    <w:rsid w:val="00A2737A"/>
    <w:rsid w:val="00A27419"/>
    <w:rsid w:val="00A2744B"/>
    <w:rsid w:val="00A274C1"/>
    <w:rsid w:val="00A27555"/>
    <w:rsid w:val="00A27819"/>
    <w:rsid w:val="00A27995"/>
    <w:rsid w:val="00A279B6"/>
    <w:rsid w:val="00A27F8B"/>
    <w:rsid w:val="00A301B0"/>
    <w:rsid w:val="00A302BC"/>
    <w:rsid w:val="00A302BE"/>
    <w:rsid w:val="00A3062B"/>
    <w:rsid w:val="00A3091C"/>
    <w:rsid w:val="00A30933"/>
    <w:rsid w:val="00A309B5"/>
    <w:rsid w:val="00A30A0F"/>
    <w:rsid w:val="00A30A6D"/>
    <w:rsid w:val="00A30B9D"/>
    <w:rsid w:val="00A30C11"/>
    <w:rsid w:val="00A30F17"/>
    <w:rsid w:val="00A30F6C"/>
    <w:rsid w:val="00A31016"/>
    <w:rsid w:val="00A3134B"/>
    <w:rsid w:val="00A31468"/>
    <w:rsid w:val="00A31471"/>
    <w:rsid w:val="00A315BD"/>
    <w:rsid w:val="00A315EE"/>
    <w:rsid w:val="00A31651"/>
    <w:rsid w:val="00A31737"/>
    <w:rsid w:val="00A317AE"/>
    <w:rsid w:val="00A3184C"/>
    <w:rsid w:val="00A318BC"/>
    <w:rsid w:val="00A31C1C"/>
    <w:rsid w:val="00A31C36"/>
    <w:rsid w:val="00A31C4D"/>
    <w:rsid w:val="00A31D7E"/>
    <w:rsid w:val="00A31EA8"/>
    <w:rsid w:val="00A31EC9"/>
    <w:rsid w:val="00A321BF"/>
    <w:rsid w:val="00A322B7"/>
    <w:rsid w:val="00A322D9"/>
    <w:rsid w:val="00A325B1"/>
    <w:rsid w:val="00A3292E"/>
    <w:rsid w:val="00A3293B"/>
    <w:rsid w:val="00A32BC3"/>
    <w:rsid w:val="00A32D40"/>
    <w:rsid w:val="00A33054"/>
    <w:rsid w:val="00A33078"/>
    <w:rsid w:val="00A3319A"/>
    <w:rsid w:val="00A3352C"/>
    <w:rsid w:val="00A33791"/>
    <w:rsid w:val="00A3390F"/>
    <w:rsid w:val="00A3391C"/>
    <w:rsid w:val="00A3391F"/>
    <w:rsid w:val="00A33B2A"/>
    <w:rsid w:val="00A33BD8"/>
    <w:rsid w:val="00A33BDA"/>
    <w:rsid w:val="00A33D1E"/>
    <w:rsid w:val="00A33D29"/>
    <w:rsid w:val="00A33E76"/>
    <w:rsid w:val="00A341DA"/>
    <w:rsid w:val="00A34479"/>
    <w:rsid w:val="00A345CC"/>
    <w:rsid w:val="00A345F8"/>
    <w:rsid w:val="00A346DD"/>
    <w:rsid w:val="00A34BD2"/>
    <w:rsid w:val="00A34C07"/>
    <w:rsid w:val="00A34D46"/>
    <w:rsid w:val="00A34F4B"/>
    <w:rsid w:val="00A34FE5"/>
    <w:rsid w:val="00A3508E"/>
    <w:rsid w:val="00A351C7"/>
    <w:rsid w:val="00A351D4"/>
    <w:rsid w:val="00A351DC"/>
    <w:rsid w:val="00A35209"/>
    <w:rsid w:val="00A353CB"/>
    <w:rsid w:val="00A354D8"/>
    <w:rsid w:val="00A356A7"/>
    <w:rsid w:val="00A3589F"/>
    <w:rsid w:val="00A35EA3"/>
    <w:rsid w:val="00A35EE5"/>
    <w:rsid w:val="00A3605F"/>
    <w:rsid w:val="00A360F9"/>
    <w:rsid w:val="00A36188"/>
    <w:rsid w:val="00A3637A"/>
    <w:rsid w:val="00A366B8"/>
    <w:rsid w:val="00A366C0"/>
    <w:rsid w:val="00A3688B"/>
    <w:rsid w:val="00A368F2"/>
    <w:rsid w:val="00A3696F"/>
    <w:rsid w:val="00A36A12"/>
    <w:rsid w:val="00A36A66"/>
    <w:rsid w:val="00A36ACE"/>
    <w:rsid w:val="00A36B25"/>
    <w:rsid w:val="00A36EFF"/>
    <w:rsid w:val="00A37141"/>
    <w:rsid w:val="00A372AC"/>
    <w:rsid w:val="00A374CF"/>
    <w:rsid w:val="00A37541"/>
    <w:rsid w:val="00A37857"/>
    <w:rsid w:val="00A37890"/>
    <w:rsid w:val="00A379AB"/>
    <w:rsid w:val="00A37A3A"/>
    <w:rsid w:val="00A37A59"/>
    <w:rsid w:val="00A37A9A"/>
    <w:rsid w:val="00A37CB7"/>
    <w:rsid w:val="00A37D4D"/>
    <w:rsid w:val="00A400EE"/>
    <w:rsid w:val="00A404EC"/>
    <w:rsid w:val="00A404F3"/>
    <w:rsid w:val="00A40543"/>
    <w:rsid w:val="00A40619"/>
    <w:rsid w:val="00A406CE"/>
    <w:rsid w:val="00A407AD"/>
    <w:rsid w:val="00A407DF"/>
    <w:rsid w:val="00A40A83"/>
    <w:rsid w:val="00A40B91"/>
    <w:rsid w:val="00A40F04"/>
    <w:rsid w:val="00A40F42"/>
    <w:rsid w:val="00A40F54"/>
    <w:rsid w:val="00A40FF2"/>
    <w:rsid w:val="00A41028"/>
    <w:rsid w:val="00A41099"/>
    <w:rsid w:val="00A41139"/>
    <w:rsid w:val="00A41245"/>
    <w:rsid w:val="00A41435"/>
    <w:rsid w:val="00A4143C"/>
    <w:rsid w:val="00A41502"/>
    <w:rsid w:val="00A415E1"/>
    <w:rsid w:val="00A41720"/>
    <w:rsid w:val="00A41B14"/>
    <w:rsid w:val="00A41CA4"/>
    <w:rsid w:val="00A41FB6"/>
    <w:rsid w:val="00A41FE9"/>
    <w:rsid w:val="00A42098"/>
    <w:rsid w:val="00A42172"/>
    <w:rsid w:val="00A422B6"/>
    <w:rsid w:val="00A42466"/>
    <w:rsid w:val="00A42997"/>
    <w:rsid w:val="00A42B92"/>
    <w:rsid w:val="00A42DDC"/>
    <w:rsid w:val="00A42E80"/>
    <w:rsid w:val="00A42EB4"/>
    <w:rsid w:val="00A42FB8"/>
    <w:rsid w:val="00A430A9"/>
    <w:rsid w:val="00A4314C"/>
    <w:rsid w:val="00A431A6"/>
    <w:rsid w:val="00A43431"/>
    <w:rsid w:val="00A4366E"/>
    <w:rsid w:val="00A43743"/>
    <w:rsid w:val="00A4379F"/>
    <w:rsid w:val="00A4387B"/>
    <w:rsid w:val="00A439B7"/>
    <w:rsid w:val="00A43A76"/>
    <w:rsid w:val="00A43AE4"/>
    <w:rsid w:val="00A43BF8"/>
    <w:rsid w:val="00A43D43"/>
    <w:rsid w:val="00A44082"/>
    <w:rsid w:val="00A4410B"/>
    <w:rsid w:val="00A44160"/>
    <w:rsid w:val="00A443E1"/>
    <w:rsid w:val="00A44701"/>
    <w:rsid w:val="00A4480E"/>
    <w:rsid w:val="00A44929"/>
    <w:rsid w:val="00A449A4"/>
    <w:rsid w:val="00A449A7"/>
    <w:rsid w:val="00A44A45"/>
    <w:rsid w:val="00A44A72"/>
    <w:rsid w:val="00A44BE7"/>
    <w:rsid w:val="00A44BE8"/>
    <w:rsid w:val="00A44D56"/>
    <w:rsid w:val="00A44DE7"/>
    <w:rsid w:val="00A44E04"/>
    <w:rsid w:val="00A44E1E"/>
    <w:rsid w:val="00A44E27"/>
    <w:rsid w:val="00A44F2C"/>
    <w:rsid w:val="00A44F77"/>
    <w:rsid w:val="00A44FFB"/>
    <w:rsid w:val="00A450EB"/>
    <w:rsid w:val="00A45245"/>
    <w:rsid w:val="00A45280"/>
    <w:rsid w:val="00A45373"/>
    <w:rsid w:val="00A454CA"/>
    <w:rsid w:val="00A45670"/>
    <w:rsid w:val="00A456EA"/>
    <w:rsid w:val="00A45768"/>
    <w:rsid w:val="00A45922"/>
    <w:rsid w:val="00A4592E"/>
    <w:rsid w:val="00A45AF2"/>
    <w:rsid w:val="00A45C0A"/>
    <w:rsid w:val="00A45CDB"/>
    <w:rsid w:val="00A45D9E"/>
    <w:rsid w:val="00A45E65"/>
    <w:rsid w:val="00A46165"/>
    <w:rsid w:val="00A461C9"/>
    <w:rsid w:val="00A464E5"/>
    <w:rsid w:val="00A4668D"/>
    <w:rsid w:val="00A4669A"/>
    <w:rsid w:val="00A4678E"/>
    <w:rsid w:val="00A467E3"/>
    <w:rsid w:val="00A467E7"/>
    <w:rsid w:val="00A46851"/>
    <w:rsid w:val="00A46957"/>
    <w:rsid w:val="00A469E7"/>
    <w:rsid w:val="00A46A8E"/>
    <w:rsid w:val="00A46A9B"/>
    <w:rsid w:val="00A46B3B"/>
    <w:rsid w:val="00A46B82"/>
    <w:rsid w:val="00A46C08"/>
    <w:rsid w:val="00A46CB6"/>
    <w:rsid w:val="00A4710A"/>
    <w:rsid w:val="00A472C2"/>
    <w:rsid w:val="00A4747A"/>
    <w:rsid w:val="00A47545"/>
    <w:rsid w:val="00A475F2"/>
    <w:rsid w:val="00A47714"/>
    <w:rsid w:val="00A479A9"/>
    <w:rsid w:val="00A47BE2"/>
    <w:rsid w:val="00A47C65"/>
    <w:rsid w:val="00A47DC5"/>
    <w:rsid w:val="00A47F0A"/>
    <w:rsid w:val="00A47F5B"/>
    <w:rsid w:val="00A50166"/>
    <w:rsid w:val="00A50211"/>
    <w:rsid w:val="00A50395"/>
    <w:rsid w:val="00A50799"/>
    <w:rsid w:val="00A50943"/>
    <w:rsid w:val="00A509C6"/>
    <w:rsid w:val="00A50B35"/>
    <w:rsid w:val="00A50BEE"/>
    <w:rsid w:val="00A50C05"/>
    <w:rsid w:val="00A50C94"/>
    <w:rsid w:val="00A50C9A"/>
    <w:rsid w:val="00A5107B"/>
    <w:rsid w:val="00A514D7"/>
    <w:rsid w:val="00A514F9"/>
    <w:rsid w:val="00A516A8"/>
    <w:rsid w:val="00A5178C"/>
    <w:rsid w:val="00A517C5"/>
    <w:rsid w:val="00A51884"/>
    <w:rsid w:val="00A51AB3"/>
    <w:rsid w:val="00A51AC0"/>
    <w:rsid w:val="00A51EF8"/>
    <w:rsid w:val="00A52032"/>
    <w:rsid w:val="00A5207A"/>
    <w:rsid w:val="00A5208C"/>
    <w:rsid w:val="00A52169"/>
    <w:rsid w:val="00A521EA"/>
    <w:rsid w:val="00A522A1"/>
    <w:rsid w:val="00A522CB"/>
    <w:rsid w:val="00A522E2"/>
    <w:rsid w:val="00A524DD"/>
    <w:rsid w:val="00A52759"/>
    <w:rsid w:val="00A52810"/>
    <w:rsid w:val="00A5281D"/>
    <w:rsid w:val="00A5284D"/>
    <w:rsid w:val="00A52975"/>
    <w:rsid w:val="00A5297A"/>
    <w:rsid w:val="00A52992"/>
    <w:rsid w:val="00A529D6"/>
    <w:rsid w:val="00A52B82"/>
    <w:rsid w:val="00A52B9A"/>
    <w:rsid w:val="00A52DA1"/>
    <w:rsid w:val="00A53041"/>
    <w:rsid w:val="00A530DE"/>
    <w:rsid w:val="00A530E5"/>
    <w:rsid w:val="00A53290"/>
    <w:rsid w:val="00A53409"/>
    <w:rsid w:val="00A53507"/>
    <w:rsid w:val="00A53720"/>
    <w:rsid w:val="00A5375A"/>
    <w:rsid w:val="00A53B37"/>
    <w:rsid w:val="00A53E2E"/>
    <w:rsid w:val="00A53F43"/>
    <w:rsid w:val="00A540DD"/>
    <w:rsid w:val="00A5410A"/>
    <w:rsid w:val="00A541AD"/>
    <w:rsid w:val="00A54204"/>
    <w:rsid w:val="00A542D8"/>
    <w:rsid w:val="00A542E8"/>
    <w:rsid w:val="00A545B0"/>
    <w:rsid w:val="00A54758"/>
    <w:rsid w:val="00A547BD"/>
    <w:rsid w:val="00A54843"/>
    <w:rsid w:val="00A54A09"/>
    <w:rsid w:val="00A54A25"/>
    <w:rsid w:val="00A54A48"/>
    <w:rsid w:val="00A54BC5"/>
    <w:rsid w:val="00A54C49"/>
    <w:rsid w:val="00A54DD2"/>
    <w:rsid w:val="00A54E49"/>
    <w:rsid w:val="00A54EF4"/>
    <w:rsid w:val="00A54F49"/>
    <w:rsid w:val="00A54FF0"/>
    <w:rsid w:val="00A55243"/>
    <w:rsid w:val="00A555A1"/>
    <w:rsid w:val="00A556CC"/>
    <w:rsid w:val="00A5573B"/>
    <w:rsid w:val="00A55744"/>
    <w:rsid w:val="00A5586C"/>
    <w:rsid w:val="00A55A6A"/>
    <w:rsid w:val="00A55DB1"/>
    <w:rsid w:val="00A55F31"/>
    <w:rsid w:val="00A55FDA"/>
    <w:rsid w:val="00A56148"/>
    <w:rsid w:val="00A562F0"/>
    <w:rsid w:val="00A56491"/>
    <w:rsid w:val="00A567CC"/>
    <w:rsid w:val="00A5692F"/>
    <w:rsid w:val="00A56C13"/>
    <w:rsid w:val="00A56C9D"/>
    <w:rsid w:val="00A56FC5"/>
    <w:rsid w:val="00A56FCB"/>
    <w:rsid w:val="00A56FD8"/>
    <w:rsid w:val="00A571D1"/>
    <w:rsid w:val="00A572D9"/>
    <w:rsid w:val="00A57363"/>
    <w:rsid w:val="00A57482"/>
    <w:rsid w:val="00A574BE"/>
    <w:rsid w:val="00A575DD"/>
    <w:rsid w:val="00A576CC"/>
    <w:rsid w:val="00A57A0C"/>
    <w:rsid w:val="00A57AAF"/>
    <w:rsid w:val="00A57B42"/>
    <w:rsid w:val="00A57C62"/>
    <w:rsid w:val="00A57CA2"/>
    <w:rsid w:val="00A57EA5"/>
    <w:rsid w:val="00A57F71"/>
    <w:rsid w:val="00A600B4"/>
    <w:rsid w:val="00A602AB"/>
    <w:rsid w:val="00A60553"/>
    <w:rsid w:val="00A606B1"/>
    <w:rsid w:val="00A6088E"/>
    <w:rsid w:val="00A608BB"/>
    <w:rsid w:val="00A60955"/>
    <w:rsid w:val="00A60AD7"/>
    <w:rsid w:val="00A60DF8"/>
    <w:rsid w:val="00A60FE4"/>
    <w:rsid w:val="00A6108E"/>
    <w:rsid w:val="00A613C9"/>
    <w:rsid w:val="00A61ACC"/>
    <w:rsid w:val="00A61CD8"/>
    <w:rsid w:val="00A61CF5"/>
    <w:rsid w:val="00A61D06"/>
    <w:rsid w:val="00A61D74"/>
    <w:rsid w:val="00A62013"/>
    <w:rsid w:val="00A621E0"/>
    <w:rsid w:val="00A623A7"/>
    <w:rsid w:val="00A62505"/>
    <w:rsid w:val="00A62B47"/>
    <w:rsid w:val="00A62B9A"/>
    <w:rsid w:val="00A62D14"/>
    <w:rsid w:val="00A62D76"/>
    <w:rsid w:val="00A62E84"/>
    <w:rsid w:val="00A62FC9"/>
    <w:rsid w:val="00A6304A"/>
    <w:rsid w:val="00A630A0"/>
    <w:rsid w:val="00A63167"/>
    <w:rsid w:val="00A63185"/>
    <w:rsid w:val="00A6322D"/>
    <w:rsid w:val="00A634E8"/>
    <w:rsid w:val="00A63652"/>
    <w:rsid w:val="00A63683"/>
    <w:rsid w:val="00A6369C"/>
    <w:rsid w:val="00A636DD"/>
    <w:rsid w:val="00A63765"/>
    <w:rsid w:val="00A6385C"/>
    <w:rsid w:val="00A638C8"/>
    <w:rsid w:val="00A63B5E"/>
    <w:rsid w:val="00A63D9F"/>
    <w:rsid w:val="00A63ED5"/>
    <w:rsid w:val="00A6412B"/>
    <w:rsid w:val="00A641D2"/>
    <w:rsid w:val="00A6433E"/>
    <w:rsid w:val="00A6437B"/>
    <w:rsid w:val="00A6477A"/>
    <w:rsid w:val="00A647EA"/>
    <w:rsid w:val="00A64834"/>
    <w:rsid w:val="00A64838"/>
    <w:rsid w:val="00A648D0"/>
    <w:rsid w:val="00A6494C"/>
    <w:rsid w:val="00A64B13"/>
    <w:rsid w:val="00A64B2E"/>
    <w:rsid w:val="00A64BCC"/>
    <w:rsid w:val="00A64C28"/>
    <w:rsid w:val="00A6500A"/>
    <w:rsid w:val="00A65077"/>
    <w:rsid w:val="00A6520A"/>
    <w:rsid w:val="00A65230"/>
    <w:rsid w:val="00A65439"/>
    <w:rsid w:val="00A654AE"/>
    <w:rsid w:val="00A658BA"/>
    <w:rsid w:val="00A65A73"/>
    <w:rsid w:val="00A65BF5"/>
    <w:rsid w:val="00A65E42"/>
    <w:rsid w:val="00A65E6A"/>
    <w:rsid w:val="00A65E75"/>
    <w:rsid w:val="00A65F41"/>
    <w:rsid w:val="00A6605D"/>
    <w:rsid w:val="00A6609B"/>
    <w:rsid w:val="00A663FC"/>
    <w:rsid w:val="00A66425"/>
    <w:rsid w:val="00A6661C"/>
    <w:rsid w:val="00A66680"/>
    <w:rsid w:val="00A66709"/>
    <w:rsid w:val="00A669F3"/>
    <w:rsid w:val="00A66B1A"/>
    <w:rsid w:val="00A66C6B"/>
    <w:rsid w:val="00A66E90"/>
    <w:rsid w:val="00A66EAB"/>
    <w:rsid w:val="00A66FBC"/>
    <w:rsid w:val="00A66FC4"/>
    <w:rsid w:val="00A6706C"/>
    <w:rsid w:val="00A6711C"/>
    <w:rsid w:val="00A6732D"/>
    <w:rsid w:val="00A674A4"/>
    <w:rsid w:val="00A67555"/>
    <w:rsid w:val="00A67638"/>
    <w:rsid w:val="00A677D3"/>
    <w:rsid w:val="00A6784E"/>
    <w:rsid w:val="00A678FE"/>
    <w:rsid w:val="00A67B23"/>
    <w:rsid w:val="00A67B5D"/>
    <w:rsid w:val="00A67CE5"/>
    <w:rsid w:val="00A67D05"/>
    <w:rsid w:val="00A67E18"/>
    <w:rsid w:val="00A7006B"/>
    <w:rsid w:val="00A7022B"/>
    <w:rsid w:val="00A7029F"/>
    <w:rsid w:val="00A702F2"/>
    <w:rsid w:val="00A70347"/>
    <w:rsid w:val="00A70368"/>
    <w:rsid w:val="00A703CA"/>
    <w:rsid w:val="00A70506"/>
    <w:rsid w:val="00A7071D"/>
    <w:rsid w:val="00A70728"/>
    <w:rsid w:val="00A707F1"/>
    <w:rsid w:val="00A708A1"/>
    <w:rsid w:val="00A708DF"/>
    <w:rsid w:val="00A7097E"/>
    <w:rsid w:val="00A709CD"/>
    <w:rsid w:val="00A70A88"/>
    <w:rsid w:val="00A70C5E"/>
    <w:rsid w:val="00A70E9A"/>
    <w:rsid w:val="00A70E9E"/>
    <w:rsid w:val="00A71267"/>
    <w:rsid w:val="00A7173F"/>
    <w:rsid w:val="00A717A4"/>
    <w:rsid w:val="00A718D0"/>
    <w:rsid w:val="00A71ADF"/>
    <w:rsid w:val="00A71C59"/>
    <w:rsid w:val="00A71C82"/>
    <w:rsid w:val="00A71CBD"/>
    <w:rsid w:val="00A71D5B"/>
    <w:rsid w:val="00A71D68"/>
    <w:rsid w:val="00A71E14"/>
    <w:rsid w:val="00A71EB9"/>
    <w:rsid w:val="00A71EF6"/>
    <w:rsid w:val="00A71FC1"/>
    <w:rsid w:val="00A72098"/>
    <w:rsid w:val="00A7235F"/>
    <w:rsid w:val="00A724C6"/>
    <w:rsid w:val="00A729BD"/>
    <w:rsid w:val="00A72B0B"/>
    <w:rsid w:val="00A72BD8"/>
    <w:rsid w:val="00A72D2C"/>
    <w:rsid w:val="00A72F62"/>
    <w:rsid w:val="00A72F8D"/>
    <w:rsid w:val="00A72FB2"/>
    <w:rsid w:val="00A72FDA"/>
    <w:rsid w:val="00A73032"/>
    <w:rsid w:val="00A7318F"/>
    <w:rsid w:val="00A7339A"/>
    <w:rsid w:val="00A7347A"/>
    <w:rsid w:val="00A7354F"/>
    <w:rsid w:val="00A73564"/>
    <w:rsid w:val="00A73693"/>
    <w:rsid w:val="00A7379D"/>
    <w:rsid w:val="00A7390A"/>
    <w:rsid w:val="00A73A8C"/>
    <w:rsid w:val="00A73AFF"/>
    <w:rsid w:val="00A73C66"/>
    <w:rsid w:val="00A73CE7"/>
    <w:rsid w:val="00A73CEF"/>
    <w:rsid w:val="00A7402D"/>
    <w:rsid w:val="00A74043"/>
    <w:rsid w:val="00A74049"/>
    <w:rsid w:val="00A740A4"/>
    <w:rsid w:val="00A74186"/>
    <w:rsid w:val="00A7418E"/>
    <w:rsid w:val="00A743A5"/>
    <w:rsid w:val="00A74490"/>
    <w:rsid w:val="00A744BD"/>
    <w:rsid w:val="00A74A86"/>
    <w:rsid w:val="00A74BBF"/>
    <w:rsid w:val="00A74CFD"/>
    <w:rsid w:val="00A74D1F"/>
    <w:rsid w:val="00A74D72"/>
    <w:rsid w:val="00A74ED1"/>
    <w:rsid w:val="00A7520D"/>
    <w:rsid w:val="00A752DF"/>
    <w:rsid w:val="00A7546D"/>
    <w:rsid w:val="00A754F9"/>
    <w:rsid w:val="00A755CA"/>
    <w:rsid w:val="00A7567A"/>
    <w:rsid w:val="00A756D4"/>
    <w:rsid w:val="00A75A5B"/>
    <w:rsid w:val="00A75AA6"/>
    <w:rsid w:val="00A75B8B"/>
    <w:rsid w:val="00A75D90"/>
    <w:rsid w:val="00A75DD0"/>
    <w:rsid w:val="00A75E29"/>
    <w:rsid w:val="00A75EA0"/>
    <w:rsid w:val="00A75F7F"/>
    <w:rsid w:val="00A75FC0"/>
    <w:rsid w:val="00A75FC5"/>
    <w:rsid w:val="00A761EB"/>
    <w:rsid w:val="00A764E2"/>
    <w:rsid w:val="00A76619"/>
    <w:rsid w:val="00A766D2"/>
    <w:rsid w:val="00A767A4"/>
    <w:rsid w:val="00A767B1"/>
    <w:rsid w:val="00A768D8"/>
    <w:rsid w:val="00A768FB"/>
    <w:rsid w:val="00A77072"/>
    <w:rsid w:val="00A77137"/>
    <w:rsid w:val="00A771E6"/>
    <w:rsid w:val="00A774A7"/>
    <w:rsid w:val="00A778D1"/>
    <w:rsid w:val="00A77988"/>
    <w:rsid w:val="00A779C0"/>
    <w:rsid w:val="00A77C31"/>
    <w:rsid w:val="00A77C8C"/>
    <w:rsid w:val="00A77D3B"/>
    <w:rsid w:val="00A77DD0"/>
    <w:rsid w:val="00A77E3E"/>
    <w:rsid w:val="00A77ED4"/>
    <w:rsid w:val="00A800F0"/>
    <w:rsid w:val="00A8016A"/>
    <w:rsid w:val="00A802EC"/>
    <w:rsid w:val="00A803A4"/>
    <w:rsid w:val="00A803EB"/>
    <w:rsid w:val="00A8055B"/>
    <w:rsid w:val="00A805EC"/>
    <w:rsid w:val="00A8081D"/>
    <w:rsid w:val="00A809D9"/>
    <w:rsid w:val="00A809EA"/>
    <w:rsid w:val="00A80E64"/>
    <w:rsid w:val="00A80F54"/>
    <w:rsid w:val="00A80FC7"/>
    <w:rsid w:val="00A81092"/>
    <w:rsid w:val="00A811CB"/>
    <w:rsid w:val="00A81298"/>
    <w:rsid w:val="00A813CC"/>
    <w:rsid w:val="00A814F1"/>
    <w:rsid w:val="00A817C7"/>
    <w:rsid w:val="00A818EC"/>
    <w:rsid w:val="00A81B22"/>
    <w:rsid w:val="00A81E41"/>
    <w:rsid w:val="00A81F7B"/>
    <w:rsid w:val="00A81FC1"/>
    <w:rsid w:val="00A81FED"/>
    <w:rsid w:val="00A820A5"/>
    <w:rsid w:val="00A821BC"/>
    <w:rsid w:val="00A82205"/>
    <w:rsid w:val="00A8245D"/>
    <w:rsid w:val="00A825A9"/>
    <w:rsid w:val="00A829E1"/>
    <w:rsid w:val="00A82ADC"/>
    <w:rsid w:val="00A82DC2"/>
    <w:rsid w:val="00A82EC0"/>
    <w:rsid w:val="00A82F11"/>
    <w:rsid w:val="00A83035"/>
    <w:rsid w:val="00A83109"/>
    <w:rsid w:val="00A8326E"/>
    <w:rsid w:val="00A837B9"/>
    <w:rsid w:val="00A837BB"/>
    <w:rsid w:val="00A8392D"/>
    <w:rsid w:val="00A8393B"/>
    <w:rsid w:val="00A83A90"/>
    <w:rsid w:val="00A83AD3"/>
    <w:rsid w:val="00A83B90"/>
    <w:rsid w:val="00A83D76"/>
    <w:rsid w:val="00A83DED"/>
    <w:rsid w:val="00A83ECC"/>
    <w:rsid w:val="00A83F24"/>
    <w:rsid w:val="00A8404E"/>
    <w:rsid w:val="00A842E6"/>
    <w:rsid w:val="00A84341"/>
    <w:rsid w:val="00A8472C"/>
    <w:rsid w:val="00A847EF"/>
    <w:rsid w:val="00A84A86"/>
    <w:rsid w:val="00A84A8A"/>
    <w:rsid w:val="00A84AB1"/>
    <w:rsid w:val="00A84C84"/>
    <w:rsid w:val="00A84D8F"/>
    <w:rsid w:val="00A84E3F"/>
    <w:rsid w:val="00A84F10"/>
    <w:rsid w:val="00A8505A"/>
    <w:rsid w:val="00A851A4"/>
    <w:rsid w:val="00A851F8"/>
    <w:rsid w:val="00A8520E"/>
    <w:rsid w:val="00A8522D"/>
    <w:rsid w:val="00A8529E"/>
    <w:rsid w:val="00A85477"/>
    <w:rsid w:val="00A85579"/>
    <w:rsid w:val="00A856AB"/>
    <w:rsid w:val="00A856BE"/>
    <w:rsid w:val="00A8572D"/>
    <w:rsid w:val="00A85781"/>
    <w:rsid w:val="00A858E4"/>
    <w:rsid w:val="00A85A87"/>
    <w:rsid w:val="00A85BC7"/>
    <w:rsid w:val="00A85D71"/>
    <w:rsid w:val="00A85EDC"/>
    <w:rsid w:val="00A8615B"/>
    <w:rsid w:val="00A86274"/>
    <w:rsid w:val="00A86364"/>
    <w:rsid w:val="00A86883"/>
    <w:rsid w:val="00A86944"/>
    <w:rsid w:val="00A86A75"/>
    <w:rsid w:val="00A86AE0"/>
    <w:rsid w:val="00A86D2B"/>
    <w:rsid w:val="00A86DA3"/>
    <w:rsid w:val="00A86DDE"/>
    <w:rsid w:val="00A87286"/>
    <w:rsid w:val="00A872CF"/>
    <w:rsid w:val="00A8742A"/>
    <w:rsid w:val="00A876E5"/>
    <w:rsid w:val="00A8789E"/>
    <w:rsid w:val="00A87922"/>
    <w:rsid w:val="00A87C12"/>
    <w:rsid w:val="00A9024F"/>
    <w:rsid w:val="00A9043E"/>
    <w:rsid w:val="00A90580"/>
    <w:rsid w:val="00A907D8"/>
    <w:rsid w:val="00A90932"/>
    <w:rsid w:val="00A90A21"/>
    <w:rsid w:val="00A90B06"/>
    <w:rsid w:val="00A90BC4"/>
    <w:rsid w:val="00A90C74"/>
    <w:rsid w:val="00A90DAA"/>
    <w:rsid w:val="00A91601"/>
    <w:rsid w:val="00A91651"/>
    <w:rsid w:val="00A916CE"/>
    <w:rsid w:val="00A9170F"/>
    <w:rsid w:val="00A91773"/>
    <w:rsid w:val="00A91943"/>
    <w:rsid w:val="00A91A3F"/>
    <w:rsid w:val="00A91B33"/>
    <w:rsid w:val="00A91BDF"/>
    <w:rsid w:val="00A91CC2"/>
    <w:rsid w:val="00A920E1"/>
    <w:rsid w:val="00A92140"/>
    <w:rsid w:val="00A92157"/>
    <w:rsid w:val="00A922BC"/>
    <w:rsid w:val="00A92401"/>
    <w:rsid w:val="00A9249B"/>
    <w:rsid w:val="00A925E2"/>
    <w:rsid w:val="00A9279A"/>
    <w:rsid w:val="00A927D1"/>
    <w:rsid w:val="00A92AD4"/>
    <w:rsid w:val="00A92C13"/>
    <w:rsid w:val="00A92CE7"/>
    <w:rsid w:val="00A92ED7"/>
    <w:rsid w:val="00A92F54"/>
    <w:rsid w:val="00A93308"/>
    <w:rsid w:val="00A93377"/>
    <w:rsid w:val="00A93465"/>
    <w:rsid w:val="00A93489"/>
    <w:rsid w:val="00A93607"/>
    <w:rsid w:val="00A936CB"/>
    <w:rsid w:val="00A93707"/>
    <w:rsid w:val="00A93B64"/>
    <w:rsid w:val="00A93D02"/>
    <w:rsid w:val="00A93F51"/>
    <w:rsid w:val="00A9400B"/>
    <w:rsid w:val="00A94127"/>
    <w:rsid w:val="00A94135"/>
    <w:rsid w:val="00A941D5"/>
    <w:rsid w:val="00A94265"/>
    <w:rsid w:val="00A944FF"/>
    <w:rsid w:val="00A94559"/>
    <w:rsid w:val="00A94619"/>
    <w:rsid w:val="00A94657"/>
    <w:rsid w:val="00A946BB"/>
    <w:rsid w:val="00A946F2"/>
    <w:rsid w:val="00A9485D"/>
    <w:rsid w:val="00A948C9"/>
    <w:rsid w:val="00A94AB7"/>
    <w:rsid w:val="00A94B73"/>
    <w:rsid w:val="00A95071"/>
    <w:rsid w:val="00A9529F"/>
    <w:rsid w:val="00A952E2"/>
    <w:rsid w:val="00A954A2"/>
    <w:rsid w:val="00A9559D"/>
    <w:rsid w:val="00A95654"/>
    <w:rsid w:val="00A9565C"/>
    <w:rsid w:val="00A95D16"/>
    <w:rsid w:val="00A96188"/>
    <w:rsid w:val="00A961B9"/>
    <w:rsid w:val="00A96254"/>
    <w:rsid w:val="00A963C8"/>
    <w:rsid w:val="00A96516"/>
    <w:rsid w:val="00A965FD"/>
    <w:rsid w:val="00A966DF"/>
    <w:rsid w:val="00A96714"/>
    <w:rsid w:val="00A96D62"/>
    <w:rsid w:val="00A96E02"/>
    <w:rsid w:val="00A96E74"/>
    <w:rsid w:val="00A97093"/>
    <w:rsid w:val="00A971AB"/>
    <w:rsid w:val="00A97229"/>
    <w:rsid w:val="00A973EB"/>
    <w:rsid w:val="00A97745"/>
    <w:rsid w:val="00A977B8"/>
    <w:rsid w:val="00A97B6E"/>
    <w:rsid w:val="00A97E47"/>
    <w:rsid w:val="00AA0059"/>
    <w:rsid w:val="00AA01AB"/>
    <w:rsid w:val="00AA0386"/>
    <w:rsid w:val="00AA0417"/>
    <w:rsid w:val="00AA04E9"/>
    <w:rsid w:val="00AA04F7"/>
    <w:rsid w:val="00AA06AE"/>
    <w:rsid w:val="00AA0797"/>
    <w:rsid w:val="00AA07AF"/>
    <w:rsid w:val="00AA0893"/>
    <w:rsid w:val="00AA08F3"/>
    <w:rsid w:val="00AA0CB7"/>
    <w:rsid w:val="00AA0CF8"/>
    <w:rsid w:val="00AA0DA2"/>
    <w:rsid w:val="00AA0DF3"/>
    <w:rsid w:val="00AA11AD"/>
    <w:rsid w:val="00AA12ED"/>
    <w:rsid w:val="00AA1373"/>
    <w:rsid w:val="00AA15A9"/>
    <w:rsid w:val="00AA175B"/>
    <w:rsid w:val="00AA1A4B"/>
    <w:rsid w:val="00AA1BEC"/>
    <w:rsid w:val="00AA1D70"/>
    <w:rsid w:val="00AA1D83"/>
    <w:rsid w:val="00AA1E17"/>
    <w:rsid w:val="00AA1FA1"/>
    <w:rsid w:val="00AA1FCB"/>
    <w:rsid w:val="00AA208C"/>
    <w:rsid w:val="00AA20DF"/>
    <w:rsid w:val="00AA239D"/>
    <w:rsid w:val="00AA25D5"/>
    <w:rsid w:val="00AA29E8"/>
    <w:rsid w:val="00AA2AE5"/>
    <w:rsid w:val="00AA2F38"/>
    <w:rsid w:val="00AA2FDD"/>
    <w:rsid w:val="00AA3058"/>
    <w:rsid w:val="00AA3243"/>
    <w:rsid w:val="00AA3365"/>
    <w:rsid w:val="00AA33E6"/>
    <w:rsid w:val="00AA341C"/>
    <w:rsid w:val="00AA3842"/>
    <w:rsid w:val="00AA3AFE"/>
    <w:rsid w:val="00AA3B06"/>
    <w:rsid w:val="00AA3CD9"/>
    <w:rsid w:val="00AA3F87"/>
    <w:rsid w:val="00AA4137"/>
    <w:rsid w:val="00AA42AC"/>
    <w:rsid w:val="00AA441A"/>
    <w:rsid w:val="00AA4550"/>
    <w:rsid w:val="00AA495F"/>
    <w:rsid w:val="00AA4A0A"/>
    <w:rsid w:val="00AA4AA0"/>
    <w:rsid w:val="00AA4B22"/>
    <w:rsid w:val="00AA4B6C"/>
    <w:rsid w:val="00AA4C9D"/>
    <w:rsid w:val="00AA4D35"/>
    <w:rsid w:val="00AA4D93"/>
    <w:rsid w:val="00AA4E06"/>
    <w:rsid w:val="00AA4E10"/>
    <w:rsid w:val="00AA52B2"/>
    <w:rsid w:val="00AA53F8"/>
    <w:rsid w:val="00AA5418"/>
    <w:rsid w:val="00AA58DC"/>
    <w:rsid w:val="00AA5908"/>
    <w:rsid w:val="00AA5A72"/>
    <w:rsid w:val="00AA5AE9"/>
    <w:rsid w:val="00AA5BEE"/>
    <w:rsid w:val="00AA5C6B"/>
    <w:rsid w:val="00AA6404"/>
    <w:rsid w:val="00AA642F"/>
    <w:rsid w:val="00AA643B"/>
    <w:rsid w:val="00AA671E"/>
    <w:rsid w:val="00AA6751"/>
    <w:rsid w:val="00AA67D6"/>
    <w:rsid w:val="00AA6999"/>
    <w:rsid w:val="00AA6C2D"/>
    <w:rsid w:val="00AA6E54"/>
    <w:rsid w:val="00AA7054"/>
    <w:rsid w:val="00AA70D0"/>
    <w:rsid w:val="00AA73A1"/>
    <w:rsid w:val="00AA73E6"/>
    <w:rsid w:val="00AA743B"/>
    <w:rsid w:val="00AA750E"/>
    <w:rsid w:val="00AA772A"/>
    <w:rsid w:val="00AA7820"/>
    <w:rsid w:val="00AA79AE"/>
    <w:rsid w:val="00AA7AF1"/>
    <w:rsid w:val="00AA7C1E"/>
    <w:rsid w:val="00AA7CA0"/>
    <w:rsid w:val="00AA7F8A"/>
    <w:rsid w:val="00AB023F"/>
    <w:rsid w:val="00AB0613"/>
    <w:rsid w:val="00AB08D8"/>
    <w:rsid w:val="00AB0C15"/>
    <w:rsid w:val="00AB0F0C"/>
    <w:rsid w:val="00AB0FD0"/>
    <w:rsid w:val="00AB119A"/>
    <w:rsid w:val="00AB1214"/>
    <w:rsid w:val="00AB1223"/>
    <w:rsid w:val="00AB137F"/>
    <w:rsid w:val="00AB152D"/>
    <w:rsid w:val="00AB17CB"/>
    <w:rsid w:val="00AB19A9"/>
    <w:rsid w:val="00AB19CD"/>
    <w:rsid w:val="00AB1A0F"/>
    <w:rsid w:val="00AB1AC0"/>
    <w:rsid w:val="00AB1B6C"/>
    <w:rsid w:val="00AB1CB8"/>
    <w:rsid w:val="00AB1DEC"/>
    <w:rsid w:val="00AB1E50"/>
    <w:rsid w:val="00AB1F42"/>
    <w:rsid w:val="00AB2327"/>
    <w:rsid w:val="00AB2494"/>
    <w:rsid w:val="00AB2581"/>
    <w:rsid w:val="00AB25DE"/>
    <w:rsid w:val="00AB266F"/>
    <w:rsid w:val="00AB2700"/>
    <w:rsid w:val="00AB2745"/>
    <w:rsid w:val="00AB2843"/>
    <w:rsid w:val="00AB294B"/>
    <w:rsid w:val="00AB2AA1"/>
    <w:rsid w:val="00AB2D41"/>
    <w:rsid w:val="00AB2D50"/>
    <w:rsid w:val="00AB2D73"/>
    <w:rsid w:val="00AB2FAF"/>
    <w:rsid w:val="00AB3022"/>
    <w:rsid w:val="00AB3031"/>
    <w:rsid w:val="00AB33E4"/>
    <w:rsid w:val="00AB34AC"/>
    <w:rsid w:val="00AB3602"/>
    <w:rsid w:val="00AB379E"/>
    <w:rsid w:val="00AB37C2"/>
    <w:rsid w:val="00AB3802"/>
    <w:rsid w:val="00AB3852"/>
    <w:rsid w:val="00AB3D57"/>
    <w:rsid w:val="00AB3D9D"/>
    <w:rsid w:val="00AB3DD8"/>
    <w:rsid w:val="00AB3F7A"/>
    <w:rsid w:val="00AB3FA3"/>
    <w:rsid w:val="00AB3FB7"/>
    <w:rsid w:val="00AB4272"/>
    <w:rsid w:val="00AB4357"/>
    <w:rsid w:val="00AB4479"/>
    <w:rsid w:val="00AB460B"/>
    <w:rsid w:val="00AB473C"/>
    <w:rsid w:val="00AB4741"/>
    <w:rsid w:val="00AB4AAC"/>
    <w:rsid w:val="00AB4B26"/>
    <w:rsid w:val="00AB4B90"/>
    <w:rsid w:val="00AB5316"/>
    <w:rsid w:val="00AB531A"/>
    <w:rsid w:val="00AB5433"/>
    <w:rsid w:val="00AB5457"/>
    <w:rsid w:val="00AB5668"/>
    <w:rsid w:val="00AB5818"/>
    <w:rsid w:val="00AB5835"/>
    <w:rsid w:val="00AB595A"/>
    <w:rsid w:val="00AB5C3E"/>
    <w:rsid w:val="00AB5C40"/>
    <w:rsid w:val="00AB6237"/>
    <w:rsid w:val="00AB641B"/>
    <w:rsid w:val="00AB65DB"/>
    <w:rsid w:val="00AB67D8"/>
    <w:rsid w:val="00AB6979"/>
    <w:rsid w:val="00AB6B6B"/>
    <w:rsid w:val="00AB6BB6"/>
    <w:rsid w:val="00AB6D43"/>
    <w:rsid w:val="00AB6EA3"/>
    <w:rsid w:val="00AB7038"/>
    <w:rsid w:val="00AB70FE"/>
    <w:rsid w:val="00AB711E"/>
    <w:rsid w:val="00AB73C0"/>
    <w:rsid w:val="00AB7962"/>
    <w:rsid w:val="00AB7A91"/>
    <w:rsid w:val="00AB7B21"/>
    <w:rsid w:val="00AB7C73"/>
    <w:rsid w:val="00AB7D6B"/>
    <w:rsid w:val="00AB7E14"/>
    <w:rsid w:val="00AB7E80"/>
    <w:rsid w:val="00AB7F6F"/>
    <w:rsid w:val="00AB7FE7"/>
    <w:rsid w:val="00AB7FF7"/>
    <w:rsid w:val="00AC01D8"/>
    <w:rsid w:val="00AC020F"/>
    <w:rsid w:val="00AC0227"/>
    <w:rsid w:val="00AC0306"/>
    <w:rsid w:val="00AC0382"/>
    <w:rsid w:val="00AC04D7"/>
    <w:rsid w:val="00AC051D"/>
    <w:rsid w:val="00AC064D"/>
    <w:rsid w:val="00AC07F1"/>
    <w:rsid w:val="00AC0A06"/>
    <w:rsid w:val="00AC0A72"/>
    <w:rsid w:val="00AC0B1B"/>
    <w:rsid w:val="00AC0BBB"/>
    <w:rsid w:val="00AC0CA6"/>
    <w:rsid w:val="00AC0D2B"/>
    <w:rsid w:val="00AC0DF5"/>
    <w:rsid w:val="00AC0E19"/>
    <w:rsid w:val="00AC1002"/>
    <w:rsid w:val="00AC124F"/>
    <w:rsid w:val="00AC1375"/>
    <w:rsid w:val="00AC1557"/>
    <w:rsid w:val="00AC157E"/>
    <w:rsid w:val="00AC1744"/>
    <w:rsid w:val="00AC197B"/>
    <w:rsid w:val="00AC19A7"/>
    <w:rsid w:val="00AC1A2B"/>
    <w:rsid w:val="00AC1A63"/>
    <w:rsid w:val="00AC1C81"/>
    <w:rsid w:val="00AC1F13"/>
    <w:rsid w:val="00AC1F5B"/>
    <w:rsid w:val="00AC1F98"/>
    <w:rsid w:val="00AC20A0"/>
    <w:rsid w:val="00AC214C"/>
    <w:rsid w:val="00AC22A0"/>
    <w:rsid w:val="00AC22E4"/>
    <w:rsid w:val="00AC234C"/>
    <w:rsid w:val="00AC2395"/>
    <w:rsid w:val="00AC2717"/>
    <w:rsid w:val="00AC2743"/>
    <w:rsid w:val="00AC2970"/>
    <w:rsid w:val="00AC2990"/>
    <w:rsid w:val="00AC3061"/>
    <w:rsid w:val="00AC30B0"/>
    <w:rsid w:val="00AC31EC"/>
    <w:rsid w:val="00AC3328"/>
    <w:rsid w:val="00AC348E"/>
    <w:rsid w:val="00AC3508"/>
    <w:rsid w:val="00AC356D"/>
    <w:rsid w:val="00AC3768"/>
    <w:rsid w:val="00AC38C7"/>
    <w:rsid w:val="00AC3A46"/>
    <w:rsid w:val="00AC3B54"/>
    <w:rsid w:val="00AC3BE3"/>
    <w:rsid w:val="00AC3C8F"/>
    <w:rsid w:val="00AC3E26"/>
    <w:rsid w:val="00AC3F79"/>
    <w:rsid w:val="00AC407C"/>
    <w:rsid w:val="00AC4109"/>
    <w:rsid w:val="00AC4148"/>
    <w:rsid w:val="00AC4206"/>
    <w:rsid w:val="00AC4260"/>
    <w:rsid w:val="00AC4375"/>
    <w:rsid w:val="00AC44A8"/>
    <w:rsid w:val="00AC457D"/>
    <w:rsid w:val="00AC4675"/>
    <w:rsid w:val="00AC4754"/>
    <w:rsid w:val="00AC47B7"/>
    <w:rsid w:val="00AC4803"/>
    <w:rsid w:val="00AC4A14"/>
    <w:rsid w:val="00AC4AAA"/>
    <w:rsid w:val="00AC4B04"/>
    <w:rsid w:val="00AC4F75"/>
    <w:rsid w:val="00AC51A3"/>
    <w:rsid w:val="00AC5312"/>
    <w:rsid w:val="00AC5363"/>
    <w:rsid w:val="00AC54EE"/>
    <w:rsid w:val="00AC558B"/>
    <w:rsid w:val="00AC55F7"/>
    <w:rsid w:val="00AC5627"/>
    <w:rsid w:val="00AC5A31"/>
    <w:rsid w:val="00AC5B75"/>
    <w:rsid w:val="00AC5BC0"/>
    <w:rsid w:val="00AC5BD6"/>
    <w:rsid w:val="00AC5CF2"/>
    <w:rsid w:val="00AC5D16"/>
    <w:rsid w:val="00AC5D5A"/>
    <w:rsid w:val="00AC5D8F"/>
    <w:rsid w:val="00AC5F16"/>
    <w:rsid w:val="00AC6163"/>
    <w:rsid w:val="00AC61D0"/>
    <w:rsid w:val="00AC6841"/>
    <w:rsid w:val="00AC68B8"/>
    <w:rsid w:val="00AC6A6C"/>
    <w:rsid w:val="00AC6BD9"/>
    <w:rsid w:val="00AC6DD6"/>
    <w:rsid w:val="00AC6DDE"/>
    <w:rsid w:val="00AC6DF3"/>
    <w:rsid w:val="00AC7083"/>
    <w:rsid w:val="00AC70C7"/>
    <w:rsid w:val="00AC720A"/>
    <w:rsid w:val="00AC736E"/>
    <w:rsid w:val="00AC75B5"/>
    <w:rsid w:val="00AC75BF"/>
    <w:rsid w:val="00AC77E2"/>
    <w:rsid w:val="00AC78B3"/>
    <w:rsid w:val="00AC795A"/>
    <w:rsid w:val="00AC799B"/>
    <w:rsid w:val="00AC7A7F"/>
    <w:rsid w:val="00AC7AF9"/>
    <w:rsid w:val="00AC7DB2"/>
    <w:rsid w:val="00AC7E7F"/>
    <w:rsid w:val="00AC7EC2"/>
    <w:rsid w:val="00AC7F3B"/>
    <w:rsid w:val="00AD01AF"/>
    <w:rsid w:val="00AD01CA"/>
    <w:rsid w:val="00AD0215"/>
    <w:rsid w:val="00AD029C"/>
    <w:rsid w:val="00AD02F8"/>
    <w:rsid w:val="00AD07A5"/>
    <w:rsid w:val="00AD08E7"/>
    <w:rsid w:val="00AD098E"/>
    <w:rsid w:val="00AD0A50"/>
    <w:rsid w:val="00AD0AF2"/>
    <w:rsid w:val="00AD0C17"/>
    <w:rsid w:val="00AD0CEC"/>
    <w:rsid w:val="00AD0D12"/>
    <w:rsid w:val="00AD0F1C"/>
    <w:rsid w:val="00AD0F73"/>
    <w:rsid w:val="00AD0F99"/>
    <w:rsid w:val="00AD1056"/>
    <w:rsid w:val="00AD10A4"/>
    <w:rsid w:val="00AD12A3"/>
    <w:rsid w:val="00AD1355"/>
    <w:rsid w:val="00AD14CA"/>
    <w:rsid w:val="00AD155D"/>
    <w:rsid w:val="00AD157F"/>
    <w:rsid w:val="00AD17D6"/>
    <w:rsid w:val="00AD18E9"/>
    <w:rsid w:val="00AD1BA9"/>
    <w:rsid w:val="00AD1DC3"/>
    <w:rsid w:val="00AD1DEA"/>
    <w:rsid w:val="00AD1E87"/>
    <w:rsid w:val="00AD1F1C"/>
    <w:rsid w:val="00AD1F74"/>
    <w:rsid w:val="00AD1FD5"/>
    <w:rsid w:val="00AD2088"/>
    <w:rsid w:val="00AD20E5"/>
    <w:rsid w:val="00AD221A"/>
    <w:rsid w:val="00AD2477"/>
    <w:rsid w:val="00AD2486"/>
    <w:rsid w:val="00AD25C9"/>
    <w:rsid w:val="00AD26C6"/>
    <w:rsid w:val="00AD2B28"/>
    <w:rsid w:val="00AD2B30"/>
    <w:rsid w:val="00AD2C4F"/>
    <w:rsid w:val="00AD2DE7"/>
    <w:rsid w:val="00AD2ED1"/>
    <w:rsid w:val="00AD2F37"/>
    <w:rsid w:val="00AD338B"/>
    <w:rsid w:val="00AD33B2"/>
    <w:rsid w:val="00AD346A"/>
    <w:rsid w:val="00AD34BD"/>
    <w:rsid w:val="00AD35D8"/>
    <w:rsid w:val="00AD35DC"/>
    <w:rsid w:val="00AD3678"/>
    <w:rsid w:val="00AD3765"/>
    <w:rsid w:val="00AD39A9"/>
    <w:rsid w:val="00AD39AE"/>
    <w:rsid w:val="00AD3A3D"/>
    <w:rsid w:val="00AD3B1B"/>
    <w:rsid w:val="00AD3CB2"/>
    <w:rsid w:val="00AD3F09"/>
    <w:rsid w:val="00AD3FC4"/>
    <w:rsid w:val="00AD4015"/>
    <w:rsid w:val="00AD404B"/>
    <w:rsid w:val="00AD4303"/>
    <w:rsid w:val="00AD45F2"/>
    <w:rsid w:val="00AD462A"/>
    <w:rsid w:val="00AD4645"/>
    <w:rsid w:val="00AD48FC"/>
    <w:rsid w:val="00AD490B"/>
    <w:rsid w:val="00AD4B36"/>
    <w:rsid w:val="00AD4B63"/>
    <w:rsid w:val="00AD4E6A"/>
    <w:rsid w:val="00AD4F9C"/>
    <w:rsid w:val="00AD5137"/>
    <w:rsid w:val="00AD55E7"/>
    <w:rsid w:val="00AD5AA4"/>
    <w:rsid w:val="00AD5AE5"/>
    <w:rsid w:val="00AD5B4F"/>
    <w:rsid w:val="00AD5C5D"/>
    <w:rsid w:val="00AD5E90"/>
    <w:rsid w:val="00AD5EA7"/>
    <w:rsid w:val="00AD5EFA"/>
    <w:rsid w:val="00AD5F3A"/>
    <w:rsid w:val="00AD5F46"/>
    <w:rsid w:val="00AD5F5A"/>
    <w:rsid w:val="00AD600A"/>
    <w:rsid w:val="00AD6145"/>
    <w:rsid w:val="00AD61F4"/>
    <w:rsid w:val="00AD62C0"/>
    <w:rsid w:val="00AD6611"/>
    <w:rsid w:val="00AD67AF"/>
    <w:rsid w:val="00AD6C1A"/>
    <w:rsid w:val="00AD6CD8"/>
    <w:rsid w:val="00AD6E41"/>
    <w:rsid w:val="00AD6E8E"/>
    <w:rsid w:val="00AD6FA9"/>
    <w:rsid w:val="00AD715C"/>
    <w:rsid w:val="00AD71AA"/>
    <w:rsid w:val="00AD72A5"/>
    <w:rsid w:val="00AD7616"/>
    <w:rsid w:val="00AD76DA"/>
    <w:rsid w:val="00AD7852"/>
    <w:rsid w:val="00AD78CD"/>
    <w:rsid w:val="00AD7C47"/>
    <w:rsid w:val="00AD7C73"/>
    <w:rsid w:val="00AD7F7D"/>
    <w:rsid w:val="00AE0022"/>
    <w:rsid w:val="00AE0139"/>
    <w:rsid w:val="00AE018A"/>
    <w:rsid w:val="00AE02B4"/>
    <w:rsid w:val="00AE05BE"/>
    <w:rsid w:val="00AE0648"/>
    <w:rsid w:val="00AE0702"/>
    <w:rsid w:val="00AE086C"/>
    <w:rsid w:val="00AE08B6"/>
    <w:rsid w:val="00AE0A76"/>
    <w:rsid w:val="00AE0B5D"/>
    <w:rsid w:val="00AE0BC9"/>
    <w:rsid w:val="00AE0CD2"/>
    <w:rsid w:val="00AE0D20"/>
    <w:rsid w:val="00AE0E2B"/>
    <w:rsid w:val="00AE0F04"/>
    <w:rsid w:val="00AE1108"/>
    <w:rsid w:val="00AE12D5"/>
    <w:rsid w:val="00AE176C"/>
    <w:rsid w:val="00AE182F"/>
    <w:rsid w:val="00AE18F5"/>
    <w:rsid w:val="00AE18FB"/>
    <w:rsid w:val="00AE198E"/>
    <w:rsid w:val="00AE1FCD"/>
    <w:rsid w:val="00AE2004"/>
    <w:rsid w:val="00AE2067"/>
    <w:rsid w:val="00AE214C"/>
    <w:rsid w:val="00AE247F"/>
    <w:rsid w:val="00AE28F7"/>
    <w:rsid w:val="00AE290B"/>
    <w:rsid w:val="00AE295C"/>
    <w:rsid w:val="00AE2AA9"/>
    <w:rsid w:val="00AE2B1B"/>
    <w:rsid w:val="00AE2BB5"/>
    <w:rsid w:val="00AE2F30"/>
    <w:rsid w:val="00AE30AB"/>
    <w:rsid w:val="00AE30C2"/>
    <w:rsid w:val="00AE3343"/>
    <w:rsid w:val="00AE33A8"/>
    <w:rsid w:val="00AE33EA"/>
    <w:rsid w:val="00AE33ED"/>
    <w:rsid w:val="00AE3538"/>
    <w:rsid w:val="00AE38A3"/>
    <w:rsid w:val="00AE38E2"/>
    <w:rsid w:val="00AE3A1E"/>
    <w:rsid w:val="00AE3B3F"/>
    <w:rsid w:val="00AE3C7A"/>
    <w:rsid w:val="00AE3CCD"/>
    <w:rsid w:val="00AE3CE6"/>
    <w:rsid w:val="00AE3EA1"/>
    <w:rsid w:val="00AE41EF"/>
    <w:rsid w:val="00AE432C"/>
    <w:rsid w:val="00AE4585"/>
    <w:rsid w:val="00AE45BF"/>
    <w:rsid w:val="00AE4620"/>
    <w:rsid w:val="00AE479B"/>
    <w:rsid w:val="00AE482F"/>
    <w:rsid w:val="00AE4846"/>
    <w:rsid w:val="00AE490A"/>
    <w:rsid w:val="00AE4D46"/>
    <w:rsid w:val="00AE4DAE"/>
    <w:rsid w:val="00AE4EBB"/>
    <w:rsid w:val="00AE4ED5"/>
    <w:rsid w:val="00AE4FAE"/>
    <w:rsid w:val="00AE5141"/>
    <w:rsid w:val="00AE5328"/>
    <w:rsid w:val="00AE5680"/>
    <w:rsid w:val="00AE572B"/>
    <w:rsid w:val="00AE57F1"/>
    <w:rsid w:val="00AE58BB"/>
    <w:rsid w:val="00AE5A08"/>
    <w:rsid w:val="00AE5B79"/>
    <w:rsid w:val="00AE5BC7"/>
    <w:rsid w:val="00AE5CDB"/>
    <w:rsid w:val="00AE5D32"/>
    <w:rsid w:val="00AE5D88"/>
    <w:rsid w:val="00AE5EE5"/>
    <w:rsid w:val="00AE5F30"/>
    <w:rsid w:val="00AE6327"/>
    <w:rsid w:val="00AE63FD"/>
    <w:rsid w:val="00AE643D"/>
    <w:rsid w:val="00AE6601"/>
    <w:rsid w:val="00AE66C6"/>
    <w:rsid w:val="00AE66CC"/>
    <w:rsid w:val="00AE6866"/>
    <w:rsid w:val="00AE6D97"/>
    <w:rsid w:val="00AE71AA"/>
    <w:rsid w:val="00AE72BC"/>
    <w:rsid w:val="00AE72DA"/>
    <w:rsid w:val="00AE72ED"/>
    <w:rsid w:val="00AE7363"/>
    <w:rsid w:val="00AE7433"/>
    <w:rsid w:val="00AE75EC"/>
    <w:rsid w:val="00AE789C"/>
    <w:rsid w:val="00AE78FF"/>
    <w:rsid w:val="00AE7927"/>
    <w:rsid w:val="00AE7B50"/>
    <w:rsid w:val="00AE7B53"/>
    <w:rsid w:val="00AE7D79"/>
    <w:rsid w:val="00AE7F2B"/>
    <w:rsid w:val="00AE7FEB"/>
    <w:rsid w:val="00AF034A"/>
    <w:rsid w:val="00AF054D"/>
    <w:rsid w:val="00AF07BF"/>
    <w:rsid w:val="00AF07C9"/>
    <w:rsid w:val="00AF07D8"/>
    <w:rsid w:val="00AF0AA8"/>
    <w:rsid w:val="00AF0AF9"/>
    <w:rsid w:val="00AF0C24"/>
    <w:rsid w:val="00AF0D7B"/>
    <w:rsid w:val="00AF0F81"/>
    <w:rsid w:val="00AF10C2"/>
    <w:rsid w:val="00AF1188"/>
    <w:rsid w:val="00AF127E"/>
    <w:rsid w:val="00AF1298"/>
    <w:rsid w:val="00AF130A"/>
    <w:rsid w:val="00AF161C"/>
    <w:rsid w:val="00AF1743"/>
    <w:rsid w:val="00AF1BD1"/>
    <w:rsid w:val="00AF1F47"/>
    <w:rsid w:val="00AF2010"/>
    <w:rsid w:val="00AF21CC"/>
    <w:rsid w:val="00AF24F2"/>
    <w:rsid w:val="00AF2689"/>
    <w:rsid w:val="00AF26A1"/>
    <w:rsid w:val="00AF2767"/>
    <w:rsid w:val="00AF2827"/>
    <w:rsid w:val="00AF28ED"/>
    <w:rsid w:val="00AF296B"/>
    <w:rsid w:val="00AF2E99"/>
    <w:rsid w:val="00AF31BF"/>
    <w:rsid w:val="00AF32E7"/>
    <w:rsid w:val="00AF3305"/>
    <w:rsid w:val="00AF3439"/>
    <w:rsid w:val="00AF354C"/>
    <w:rsid w:val="00AF3601"/>
    <w:rsid w:val="00AF3812"/>
    <w:rsid w:val="00AF3A76"/>
    <w:rsid w:val="00AF3AA1"/>
    <w:rsid w:val="00AF3CD7"/>
    <w:rsid w:val="00AF3E9B"/>
    <w:rsid w:val="00AF4290"/>
    <w:rsid w:val="00AF42E2"/>
    <w:rsid w:val="00AF43DA"/>
    <w:rsid w:val="00AF4458"/>
    <w:rsid w:val="00AF45A0"/>
    <w:rsid w:val="00AF45A3"/>
    <w:rsid w:val="00AF4609"/>
    <w:rsid w:val="00AF46BC"/>
    <w:rsid w:val="00AF473A"/>
    <w:rsid w:val="00AF47ED"/>
    <w:rsid w:val="00AF49B8"/>
    <w:rsid w:val="00AF4A0C"/>
    <w:rsid w:val="00AF4AE3"/>
    <w:rsid w:val="00AF4B2B"/>
    <w:rsid w:val="00AF4C87"/>
    <w:rsid w:val="00AF4EBE"/>
    <w:rsid w:val="00AF50EA"/>
    <w:rsid w:val="00AF519A"/>
    <w:rsid w:val="00AF528A"/>
    <w:rsid w:val="00AF5315"/>
    <w:rsid w:val="00AF54B8"/>
    <w:rsid w:val="00AF54E4"/>
    <w:rsid w:val="00AF553A"/>
    <w:rsid w:val="00AF556E"/>
    <w:rsid w:val="00AF56BE"/>
    <w:rsid w:val="00AF58F6"/>
    <w:rsid w:val="00AF58F9"/>
    <w:rsid w:val="00AF5B65"/>
    <w:rsid w:val="00AF5C90"/>
    <w:rsid w:val="00AF5D65"/>
    <w:rsid w:val="00AF5E32"/>
    <w:rsid w:val="00AF5E5F"/>
    <w:rsid w:val="00AF5EF8"/>
    <w:rsid w:val="00AF5F71"/>
    <w:rsid w:val="00AF5FBD"/>
    <w:rsid w:val="00AF61B1"/>
    <w:rsid w:val="00AF624A"/>
    <w:rsid w:val="00AF626D"/>
    <w:rsid w:val="00AF64CD"/>
    <w:rsid w:val="00AF64E6"/>
    <w:rsid w:val="00AF650E"/>
    <w:rsid w:val="00AF6792"/>
    <w:rsid w:val="00AF67DA"/>
    <w:rsid w:val="00AF6B33"/>
    <w:rsid w:val="00AF6B39"/>
    <w:rsid w:val="00AF6F64"/>
    <w:rsid w:val="00AF7129"/>
    <w:rsid w:val="00AF7156"/>
    <w:rsid w:val="00AF7383"/>
    <w:rsid w:val="00AF73E1"/>
    <w:rsid w:val="00AF7470"/>
    <w:rsid w:val="00AF7A64"/>
    <w:rsid w:val="00AF7B55"/>
    <w:rsid w:val="00AF7C16"/>
    <w:rsid w:val="00AF7D8F"/>
    <w:rsid w:val="00B0020D"/>
    <w:rsid w:val="00B00545"/>
    <w:rsid w:val="00B0055D"/>
    <w:rsid w:val="00B00562"/>
    <w:rsid w:val="00B00840"/>
    <w:rsid w:val="00B00BBB"/>
    <w:rsid w:val="00B00CF7"/>
    <w:rsid w:val="00B01000"/>
    <w:rsid w:val="00B010D9"/>
    <w:rsid w:val="00B01397"/>
    <w:rsid w:val="00B0140C"/>
    <w:rsid w:val="00B01504"/>
    <w:rsid w:val="00B015AE"/>
    <w:rsid w:val="00B015DE"/>
    <w:rsid w:val="00B016D8"/>
    <w:rsid w:val="00B01A55"/>
    <w:rsid w:val="00B01B08"/>
    <w:rsid w:val="00B01C72"/>
    <w:rsid w:val="00B01E7C"/>
    <w:rsid w:val="00B02208"/>
    <w:rsid w:val="00B022C9"/>
    <w:rsid w:val="00B023EA"/>
    <w:rsid w:val="00B023F6"/>
    <w:rsid w:val="00B024CA"/>
    <w:rsid w:val="00B02512"/>
    <w:rsid w:val="00B027E2"/>
    <w:rsid w:val="00B02842"/>
    <w:rsid w:val="00B029B6"/>
    <w:rsid w:val="00B02C3D"/>
    <w:rsid w:val="00B02CB5"/>
    <w:rsid w:val="00B02DAA"/>
    <w:rsid w:val="00B030D5"/>
    <w:rsid w:val="00B0311B"/>
    <w:rsid w:val="00B033ED"/>
    <w:rsid w:val="00B0381F"/>
    <w:rsid w:val="00B03858"/>
    <w:rsid w:val="00B03A9B"/>
    <w:rsid w:val="00B03B58"/>
    <w:rsid w:val="00B03BBD"/>
    <w:rsid w:val="00B03D89"/>
    <w:rsid w:val="00B04154"/>
    <w:rsid w:val="00B043F4"/>
    <w:rsid w:val="00B04646"/>
    <w:rsid w:val="00B0475B"/>
    <w:rsid w:val="00B0477D"/>
    <w:rsid w:val="00B047F0"/>
    <w:rsid w:val="00B0497C"/>
    <w:rsid w:val="00B04BE0"/>
    <w:rsid w:val="00B04C06"/>
    <w:rsid w:val="00B04D41"/>
    <w:rsid w:val="00B04DA0"/>
    <w:rsid w:val="00B04E89"/>
    <w:rsid w:val="00B053AC"/>
    <w:rsid w:val="00B05555"/>
    <w:rsid w:val="00B05620"/>
    <w:rsid w:val="00B0574B"/>
    <w:rsid w:val="00B05815"/>
    <w:rsid w:val="00B05869"/>
    <w:rsid w:val="00B059B1"/>
    <w:rsid w:val="00B05AF2"/>
    <w:rsid w:val="00B05B8C"/>
    <w:rsid w:val="00B05C67"/>
    <w:rsid w:val="00B05D34"/>
    <w:rsid w:val="00B05E67"/>
    <w:rsid w:val="00B05ECA"/>
    <w:rsid w:val="00B05F7B"/>
    <w:rsid w:val="00B0607F"/>
    <w:rsid w:val="00B06090"/>
    <w:rsid w:val="00B061FC"/>
    <w:rsid w:val="00B062C7"/>
    <w:rsid w:val="00B063BE"/>
    <w:rsid w:val="00B065E0"/>
    <w:rsid w:val="00B067A0"/>
    <w:rsid w:val="00B067F4"/>
    <w:rsid w:val="00B06DA8"/>
    <w:rsid w:val="00B06F2A"/>
    <w:rsid w:val="00B07080"/>
    <w:rsid w:val="00B07182"/>
    <w:rsid w:val="00B073E7"/>
    <w:rsid w:val="00B07513"/>
    <w:rsid w:val="00B0766F"/>
    <w:rsid w:val="00B079D2"/>
    <w:rsid w:val="00B07B30"/>
    <w:rsid w:val="00B07BDB"/>
    <w:rsid w:val="00B07BDD"/>
    <w:rsid w:val="00B07CE8"/>
    <w:rsid w:val="00B07DBA"/>
    <w:rsid w:val="00B07E21"/>
    <w:rsid w:val="00B07F53"/>
    <w:rsid w:val="00B10095"/>
    <w:rsid w:val="00B10321"/>
    <w:rsid w:val="00B10415"/>
    <w:rsid w:val="00B10761"/>
    <w:rsid w:val="00B10802"/>
    <w:rsid w:val="00B1097D"/>
    <w:rsid w:val="00B10B3A"/>
    <w:rsid w:val="00B10B5D"/>
    <w:rsid w:val="00B10CF8"/>
    <w:rsid w:val="00B1101A"/>
    <w:rsid w:val="00B11279"/>
    <w:rsid w:val="00B1133F"/>
    <w:rsid w:val="00B114A3"/>
    <w:rsid w:val="00B11650"/>
    <w:rsid w:val="00B1169A"/>
    <w:rsid w:val="00B11765"/>
    <w:rsid w:val="00B1178D"/>
    <w:rsid w:val="00B11931"/>
    <w:rsid w:val="00B11A52"/>
    <w:rsid w:val="00B11CE4"/>
    <w:rsid w:val="00B11D2E"/>
    <w:rsid w:val="00B11DC0"/>
    <w:rsid w:val="00B12030"/>
    <w:rsid w:val="00B121DA"/>
    <w:rsid w:val="00B12307"/>
    <w:rsid w:val="00B124BF"/>
    <w:rsid w:val="00B124F3"/>
    <w:rsid w:val="00B1269B"/>
    <w:rsid w:val="00B12736"/>
    <w:rsid w:val="00B127BF"/>
    <w:rsid w:val="00B127F4"/>
    <w:rsid w:val="00B128AD"/>
    <w:rsid w:val="00B12976"/>
    <w:rsid w:val="00B12AE3"/>
    <w:rsid w:val="00B12B88"/>
    <w:rsid w:val="00B13047"/>
    <w:rsid w:val="00B13128"/>
    <w:rsid w:val="00B131DD"/>
    <w:rsid w:val="00B13206"/>
    <w:rsid w:val="00B13235"/>
    <w:rsid w:val="00B1328F"/>
    <w:rsid w:val="00B13314"/>
    <w:rsid w:val="00B13853"/>
    <w:rsid w:val="00B13A50"/>
    <w:rsid w:val="00B13D29"/>
    <w:rsid w:val="00B13F21"/>
    <w:rsid w:val="00B14049"/>
    <w:rsid w:val="00B14119"/>
    <w:rsid w:val="00B14253"/>
    <w:rsid w:val="00B142BD"/>
    <w:rsid w:val="00B1430D"/>
    <w:rsid w:val="00B1450B"/>
    <w:rsid w:val="00B14521"/>
    <w:rsid w:val="00B1456D"/>
    <w:rsid w:val="00B146A4"/>
    <w:rsid w:val="00B14922"/>
    <w:rsid w:val="00B14926"/>
    <w:rsid w:val="00B14973"/>
    <w:rsid w:val="00B14990"/>
    <w:rsid w:val="00B14BB8"/>
    <w:rsid w:val="00B14C86"/>
    <w:rsid w:val="00B14D48"/>
    <w:rsid w:val="00B14DCA"/>
    <w:rsid w:val="00B14F4C"/>
    <w:rsid w:val="00B15150"/>
    <w:rsid w:val="00B152C3"/>
    <w:rsid w:val="00B15410"/>
    <w:rsid w:val="00B1545C"/>
    <w:rsid w:val="00B156EF"/>
    <w:rsid w:val="00B15A30"/>
    <w:rsid w:val="00B15A3C"/>
    <w:rsid w:val="00B15A78"/>
    <w:rsid w:val="00B15A83"/>
    <w:rsid w:val="00B15B5A"/>
    <w:rsid w:val="00B15C49"/>
    <w:rsid w:val="00B15E7C"/>
    <w:rsid w:val="00B15F15"/>
    <w:rsid w:val="00B15FED"/>
    <w:rsid w:val="00B16640"/>
    <w:rsid w:val="00B16641"/>
    <w:rsid w:val="00B16792"/>
    <w:rsid w:val="00B167C2"/>
    <w:rsid w:val="00B168CE"/>
    <w:rsid w:val="00B1691A"/>
    <w:rsid w:val="00B169C1"/>
    <w:rsid w:val="00B16A1D"/>
    <w:rsid w:val="00B16ACA"/>
    <w:rsid w:val="00B16C4F"/>
    <w:rsid w:val="00B16D10"/>
    <w:rsid w:val="00B16E35"/>
    <w:rsid w:val="00B16F02"/>
    <w:rsid w:val="00B171A2"/>
    <w:rsid w:val="00B1733F"/>
    <w:rsid w:val="00B1736A"/>
    <w:rsid w:val="00B173C4"/>
    <w:rsid w:val="00B1748A"/>
    <w:rsid w:val="00B1757A"/>
    <w:rsid w:val="00B176FC"/>
    <w:rsid w:val="00B1784B"/>
    <w:rsid w:val="00B17984"/>
    <w:rsid w:val="00B17A75"/>
    <w:rsid w:val="00B17B25"/>
    <w:rsid w:val="00B17CF0"/>
    <w:rsid w:val="00B17D72"/>
    <w:rsid w:val="00B17DFD"/>
    <w:rsid w:val="00B17F08"/>
    <w:rsid w:val="00B17F46"/>
    <w:rsid w:val="00B20058"/>
    <w:rsid w:val="00B2019B"/>
    <w:rsid w:val="00B20222"/>
    <w:rsid w:val="00B20251"/>
    <w:rsid w:val="00B20540"/>
    <w:rsid w:val="00B20744"/>
    <w:rsid w:val="00B20A32"/>
    <w:rsid w:val="00B20CA5"/>
    <w:rsid w:val="00B20EB7"/>
    <w:rsid w:val="00B21123"/>
    <w:rsid w:val="00B211CD"/>
    <w:rsid w:val="00B21276"/>
    <w:rsid w:val="00B2128F"/>
    <w:rsid w:val="00B2131A"/>
    <w:rsid w:val="00B2143F"/>
    <w:rsid w:val="00B214CA"/>
    <w:rsid w:val="00B21810"/>
    <w:rsid w:val="00B21ACA"/>
    <w:rsid w:val="00B21ADC"/>
    <w:rsid w:val="00B21B7C"/>
    <w:rsid w:val="00B21CA3"/>
    <w:rsid w:val="00B21CB7"/>
    <w:rsid w:val="00B21DD0"/>
    <w:rsid w:val="00B21DE3"/>
    <w:rsid w:val="00B21E8A"/>
    <w:rsid w:val="00B21ED5"/>
    <w:rsid w:val="00B21F5A"/>
    <w:rsid w:val="00B21FA1"/>
    <w:rsid w:val="00B21FE5"/>
    <w:rsid w:val="00B22238"/>
    <w:rsid w:val="00B22291"/>
    <w:rsid w:val="00B22473"/>
    <w:rsid w:val="00B2256B"/>
    <w:rsid w:val="00B2272B"/>
    <w:rsid w:val="00B2277A"/>
    <w:rsid w:val="00B229E3"/>
    <w:rsid w:val="00B22A09"/>
    <w:rsid w:val="00B22A12"/>
    <w:rsid w:val="00B22ABB"/>
    <w:rsid w:val="00B22C57"/>
    <w:rsid w:val="00B22CFB"/>
    <w:rsid w:val="00B22D18"/>
    <w:rsid w:val="00B22D34"/>
    <w:rsid w:val="00B22D39"/>
    <w:rsid w:val="00B22D9C"/>
    <w:rsid w:val="00B22E6C"/>
    <w:rsid w:val="00B22E88"/>
    <w:rsid w:val="00B22E9C"/>
    <w:rsid w:val="00B23267"/>
    <w:rsid w:val="00B235E6"/>
    <w:rsid w:val="00B23607"/>
    <w:rsid w:val="00B2376E"/>
    <w:rsid w:val="00B237D0"/>
    <w:rsid w:val="00B237FC"/>
    <w:rsid w:val="00B23A3E"/>
    <w:rsid w:val="00B23D3B"/>
    <w:rsid w:val="00B23DBB"/>
    <w:rsid w:val="00B23EB3"/>
    <w:rsid w:val="00B2404B"/>
    <w:rsid w:val="00B2405F"/>
    <w:rsid w:val="00B240EB"/>
    <w:rsid w:val="00B24410"/>
    <w:rsid w:val="00B24443"/>
    <w:rsid w:val="00B2449D"/>
    <w:rsid w:val="00B244DA"/>
    <w:rsid w:val="00B2479E"/>
    <w:rsid w:val="00B24A90"/>
    <w:rsid w:val="00B24AA6"/>
    <w:rsid w:val="00B24ABC"/>
    <w:rsid w:val="00B24ACD"/>
    <w:rsid w:val="00B24CF0"/>
    <w:rsid w:val="00B24D65"/>
    <w:rsid w:val="00B24E0C"/>
    <w:rsid w:val="00B250C6"/>
    <w:rsid w:val="00B25236"/>
    <w:rsid w:val="00B2538A"/>
    <w:rsid w:val="00B2539D"/>
    <w:rsid w:val="00B256D5"/>
    <w:rsid w:val="00B25743"/>
    <w:rsid w:val="00B25855"/>
    <w:rsid w:val="00B25A72"/>
    <w:rsid w:val="00B25CE1"/>
    <w:rsid w:val="00B25DAE"/>
    <w:rsid w:val="00B25F01"/>
    <w:rsid w:val="00B26153"/>
    <w:rsid w:val="00B26279"/>
    <w:rsid w:val="00B263A2"/>
    <w:rsid w:val="00B26490"/>
    <w:rsid w:val="00B2666A"/>
    <w:rsid w:val="00B267A3"/>
    <w:rsid w:val="00B267C7"/>
    <w:rsid w:val="00B267E9"/>
    <w:rsid w:val="00B2686B"/>
    <w:rsid w:val="00B26C7B"/>
    <w:rsid w:val="00B26CBE"/>
    <w:rsid w:val="00B26EBE"/>
    <w:rsid w:val="00B26EEB"/>
    <w:rsid w:val="00B26F4E"/>
    <w:rsid w:val="00B2706A"/>
    <w:rsid w:val="00B270EE"/>
    <w:rsid w:val="00B27154"/>
    <w:rsid w:val="00B271A4"/>
    <w:rsid w:val="00B271FB"/>
    <w:rsid w:val="00B272E4"/>
    <w:rsid w:val="00B2730D"/>
    <w:rsid w:val="00B27498"/>
    <w:rsid w:val="00B2757D"/>
    <w:rsid w:val="00B275DC"/>
    <w:rsid w:val="00B2799E"/>
    <w:rsid w:val="00B27A32"/>
    <w:rsid w:val="00B27EEA"/>
    <w:rsid w:val="00B30329"/>
    <w:rsid w:val="00B30626"/>
    <w:rsid w:val="00B306C6"/>
    <w:rsid w:val="00B307CD"/>
    <w:rsid w:val="00B30C5A"/>
    <w:rsid w:val="00B30D6F"/>
    <w:rsid w:val="00B3113A"/>
    <w:rsid w:val="00B311F9"/>
    <w:rsid w:val="00B31309"/>
    <w:rsid w:val="00B3144F"/>
    <w:rsid w:val="00B3159E"/>
    <w:rsid w:val="00B315D1"/>
    <w:rsid w:val="00B31695"/>
    <w:rsid w:val="00B31C72"/>
    <w:rsid w:val="00B31C8B"/>
    <w:rsid w:val="00B31CED"/>
    <w:rsid w:val="00B31D86"/>
    <w:rsid w:val="00B31E95"/>
    <w:rsid w:val="00B321E0"/>
    <w:rsid w:val="00B323ED"/>
    <w:rsid w:val="00B324EA"/>
    <w:rsid w:val="00B325D1"/>
    <w:rsid w:val="00B329E8"/>
    <w:rsid w:val="00B32A6D"/>
    <w:rsid w:val="00B32B46"/>
    <w:rsid w:val="00B32C01"/>
    <w:rsid w:val="00B32D5B"/>
    <w:rsid w:val="00B32D9D"/>
    <w:rsid w:val="00B33122"/>
    <w:rsid w:val="00B33201"/>
    <w:rsid w:val="00B3321A"/>
    <w:rsid w:val="00B3368F"/>
    <w:rsid w:val="00B336DF"/>
    <w:rsid w:val="00B33730"/>
    <w:rsid w:val="00B33D09"/>
    <w:rsid w:val="00B33D31"/>
    <w:rsid w:val="00B33F05"/>
    <w:rsid w:val="00B34184"/>
    <w:rsid w:val="00B34244"/>
    <w:rsid w:val="00B34317"/>
    <w:rsid w:val="00B34576"/>
    <w:rsid w:val="00B346A0"/>
    <w:rsid w:val="00B346BE"/>
    <w:rsid w:val="00B347BC"/>
    <w:rsid w:val="00B34814"/>
    <w:rsid w:val="00B3481C"/>
    <w:rsid w:val="00B349C1"/>
    <w:rsid w:val="00B349D4"/>
    <w:rsid w:val="00B34AB9"/>
    <w:rsid w:val="00B34B32"/>
    <w:rsid w:val="00B34B3E"/>
    <w:rsid w:val="00B350E2"/>
    <w:rsid w:val="00B35188"/>
    <w:rsid w:val="00B35211"/>
    <w:rsid w:val="00B352A3"/>
    <w:rsid w:val="00B35345"/>
    <w:rsid w:val="00B353EF"/>
    <w:rsid w:val="00B35406"/>
    <w:rsid w:val="00B3577C"/>
    <w:rsid w:val="00B358BD"/>
    <w:rsid w:val="00B358F0"/>
    <w:rsid w:val="00B359B3"/>
    <w:rsid w:val="00B359E7"/>
    <w:rsid w:val="00B35C0E"/>
    <w:rsid w:val="00B35E2C"/>
    <w:rsid w:val="00B35E89"/>
    <w:rsid w:val="00B35E8F"/>
    <w:rsid w:val="00B35F31"/>
    <w:rsid w:val="00B360DF"/>
    <w:rsid w:val="00B36354"/>
    <w:rsid w:val="00B364A1"/>
    <w:rsid w:val="00B366A0"/>
    <w:rsid w:val="00B3690C"/>
    <w:rsid w:val="00B36A65"/>
    <w:rsid w:val="00B36AC3"/>
    <w:rsid w:val="00B36B22"/>
    <w:rsid w:val="00B36C28"/>
    <w:rsid w:val="00B36C4E"/>
    <w:rsid w:val="00B36C94"/>
    <w:rsid w:val="00B36EF3"/>
    <w:rsid w:val="00B36F87"/>
    <w:rsid w:val="00B3713F"/>
    <w:rsid w:val="00B37356"/>
    <w:rsid w:val="00B376F8"/>
    <w:rsid w:val="00B3778F"/>
    <w:rsid w:val="00B37A77"/>
    <w:rsid w:val="00B37BAE"/>
    <w:rsid w:val="00B37C8F"/>
    <w:rsid w:val="00B37D5D"/>
    <w:rsid w:val="00B37E48"/>
    <w:rsid w:val="00B37EC8"/>
    <w:rsid w:val="00B4006C"/>
    <w:rsid w:val="00B4026A"/>
    <w:rsid w:val="00B405B6"/>
    <w:rsid w:val="00B406D6"/>
    <w:rsid w:val="00B40757"/>
    <w:rsid w:val="00B40793"/>
    <w:rsid w:val="00B407E2"/>
    <w:rsid w:val="00B40864"/>
    <w:rsid w:val="00B408F5"/>
    <w:rsid w:val="00B40932"/>
    <w:rsid w:val="00B40A94"/>
    <w:rsid w:val="00B40B28"/>
    <w:rsid w:val="00B40C45"/>
    <w:rsid w:val="00B40D5B"/>
    <w:rsid w:val="00B412E1"/>
    <w:rsid w:val="00B412E7"/>
    <w:rsid w:val="00B416B2"/>
    <w:rsid w:val="00B41802"/>
    <w:rsid w:val="00B4180B"/>
    <w:rsid w:val="00B419CA"/>
    <w:rsid w:val="00B41B92"/>
    <w:rsid w:val="00B41BAB"/>
    <w:rsid w:val="00B41EFF"/>
    <w:rsid w:val="00B41F0C"/>
    <w:rsid w:val="00B42106"/>
    <w:rsid w:val="00B42274"/>
    <w:rsid w:val="00B42279"/>
    <w:rsid w:val="00B4230E"/>
    <w:rsid w:val="00B42310"/>
    <w:rsid w:val="00B42479"/>
    <w:rsid w:val="00B4267A"/>
    <w:rsid w:val="00B42811"/>
    <w:rsid w:val="00B42AB2"/>
    <w:rsid w:val="00B42E12"/>
    <w:rsid w:val="00B42E3D"/>
    <w:rsid w:val="00B42EA5"/>
    <w:rsid w:val="00B42EC3"/>
    <w:rsid w:val="00B43069"/>
    <w:rsid w:val="00B430E2"/>
    <w:rsid w:val="00B43336"/>
    <w:rsid w:val="00B4344B"/>
    <w:rsid w:val="00B43546"/>
    <w:rsid w:val="00B43671"/>
    <w:rsid w:val="00B438D4"/>
    <w:rsid w:val="00B43915"/>
    <w:rsid w:val="00B439C5"/>
    <w:rsid w:val="00B43AF8"/>
    <w:rsid w:val="00B43D23"/>
    <w:rsid w:val="00B43D27"/>
    <w:rsid w:val="00B43D4A"/>
    <w:rsid w:val="00B43DEF"/>
    <w:rsid w:val="00B43EAB"/>
    <w:rsid w:val="00B43F9E"/>
    <w:rsid w:val="00B43FB7"/>
    <w:rsid w:val="00B43FF2"/>
    <w:rsid w:val="00B44048"/>
    <w:rsid w:val="00B44238"/>
    <w:rsid w:val="00B4443B"/>
    <w:rsid w:val="00B446AE"/>
    <w:rsid w:val="00B4495C"/>
    <w:rsid w:val="00B44A56"/>
    <w:rsid w:val="00B44A6A"/>
    <w:rsid w:val="00B44B4F"/>
    <w:rsid w:val="00B44BFB"/>
    <w:rsid w:val="00B44C56"/>
    <w:rsid w:val="00B44DB2"/>
    <w:rsid w:val="00B44E44"/>
    <w:rsid w:val="00B44F49"/>
    <w:rsid w:val="00B4531D"/>
    <w:rsid w:val="00B4557D"/>
    <w:rsid w:val="00B4559F"/>
    <w:rsid w:val="00B456BA"/>
    <w:rsid w:val="00B458FE"/>
    <w:rsid w:val="00B45C5F"/>
    <w:rsid w:val="00B45D85"/>
    <w:rsid w:val="00B460D1"/>
    <w:rsid w:val="00B462F9"/>
    <w:rsid w:val="00B463EC"/>
    <w:rsid w:val="00B4652B"/>
    <w:rsid w:val="00B4654F"/>
    <w:rsid w:val="00B4655D"/>
    <w:rsid w:val="00B46975"/>
    <w:rsid w:val="00B46982"/>
    <w:rsid w:val="00B46A6E"/>
    <w:rsid w:val="00B46A9A"/>
    <w:rsid w:val="00B46C5D"/>
    <w:rsid w:val="00B46C95"/>
    <w:rsid w:val="00B46D32"/>
    <w:rsid w:val="00B46DDA"/>
    <w:rsid w:val="00B47007"/>
    <w:rsid w:val="00B4710F"/>
    <w:rsid w:val="00B47241"/>
    <w:rsid w:val="00B473AC"/>
    <w:rsid w:val="00B4747D"/>
    <w:rsid w:val="00B47553"/>
    <w:rsid w:val="00B47981"/>
    <w:rsid w:val="00B47A07"/>
    <w:rsid w:val="00B47A7F"/>
    <w:rsid w:val="00B47C25"/>
    <w:rsid w:val="00B47CA8"/>
    <w:rsid w:val="00B47F2A"/>
    <w:rsid w:val="00B50066"/>
    <w:rsid w:val="00B50408"/>
    <w:rsid w:val="00B50759"/>
    <w:rsid w:val="00B50780"/>
    <w:rsid w:val="00B5079C"/>
    <w:rsid w:val="00B508F7"/>
    <w:rsid w:val="00B50A4A"/>
    <w:rsid w:val="00B50BD6"/>
    <w:rsid w:val="00B50C16"/>
    <w:rsid w:val="00B50D30"/>
    <w:rsid w:val="00B50F90"/>
    <w:rsid w:val="00B512A0"/>
    <w:rsid w:val="00B512AE"/>
    <w:rsid w:val="00B512E7"/>
    <w:rsid w:val="00B51350"/>
    <w:rsid w:val="00B5138F"/>
    <w:rsid w:val="00B5139A"/>
    <w:rsid w:val="00B5147D"/>
    <w:rsid w:val="00B515B2"/>
    <w:rsid w:val="00B517CE"/>
    <w:rsid w:val="00B51878"/>
    <w:rsid w:val="00B51905"/>
    <w:rsid w:val="00B51969"/>
    <w:rsid w:val="00B51A3A"/>
    <w:rsid w:val="00B51B2C"/>
    <w:rsid w:val="00B51B90"/>
    <w:rsid w:val="00B51C9C"/>
    <w:rsid w:val="00B51D4C"/>
    <w:rsid w:val="00B51D54"/>
    <w:rsid w:val="00B51F7F"/>
    <w:rsid w:val="00B5213E"/>
    <w:rsid w:val="00B521E0"/>
    <w:rsid w:val="00B52345"/>
    <w:rsid w:val="00B5239A"/>
    <w:rsid w:val="00B528B2"/>
    <w:rsid w:val="00B52ADE"/>
    <w:rsid w:val="00B52C3C"/>
    <w:rsid w:val="00B52C45"/>
    <w:rsid w:val="00B52D91"/>
    <w:rsid w:val="00B52EA1"/>
    <w:rsid w:val="00B5300C"/>
    <w:rsid w:val="00B5339C"/>
    <w:rsid w:val="00B534C3"/>
    <w:rsid w:val="00B53535"/>
    <w:rsid w:val="00B53740"/>
    <w:rsid w:val="00B53950"/>
    <w:rsid w:val="00B53A53"/>
    <w:rsid w:val="00B53AAF"/>
    <w:rsid w:val="00B53AB2"/>
    <w:rsid w:val="00B53B68"/>
    <w:rsid w:val="00B53B80"/>
    <w:rsid w:val="00B53B94"/>
    <w:rsid w:val="00B53BB7"/>
    <w:rsid w:val="00B53C02"/>
    <w:rsid w:val="00B53D1A"/>
    <w:rsid w:val="00B53D78"/>
    <w:rsid w:val="00B53EB8"/>
    <w:rsid w:val="00B53F77"/>
    <w:rsid w:val="00B54179"/>
    <w:rsid w:val="00B54314"/>
    <w:rsid w:val="00B5453E"/>
    <w:rsid w:val="00B546DE"/>
    <w:rsid w:val="00B5477F"/>
    <w:rsid w:val="00B547FC"/>
    <w:rsid w:val="00B5480D"/>
    <w:rsid w:val="00B54898"/>
    <w:rsid w:val="00B548D8"/>
    <w:rsid w:val="00B54972"/>
    <w:rsid w:val="00B5498B"/>
    <w:rsid w:val="00B5499A"/>
    <w:rsid w:val="00B54A00"/>
    <w:rsid w:val="00B54A20"/>
    <w:rsid w:val="00B54B79"/>
    <w:rsid w:val="00B54BF7"/>
    <w:rsid w:val="00B54D9F"/>
    <w:rsid w:val="00B54E1D"/>
    <w:rsid w:val="00B55006"/>
    <w:rsid w:val="00B55016"/>
    <w:rsid w:val="00B55230"/>
    <w:rsid w:val="00B552C2"/>
    <w:rsid w:val="00B554D8"/>
    <w:rsid w:val="00B555BB"/>
    <w:rsid w:val="00B555E8"/>
    <w:rsid w:val="00B55633"/>
    <w:rsid w:val="00B55674"/>
    <w:rsid w:val="00B5574B"/>
    <w:rsid w:val="00B55A3F"/>
    <w:rsid w:val="00B55BD1"/>
    <w:rsid w:val="00B55BE9"/>
    <w:rsid w:val="00B55C9A"/>
    <w:rsid w:val="00B55D67"/>
    <w:rsid w:val="00B55E44"/>
    <w:rsid w:val="00B5602E"/>
    <w:rsid w:val="00B560A1"/>
    <w:rsid w:val="00B56127"/>
    <w:rsid w:val="00B562B2"/>
    <w:rsid w:val="00B562F4"/>
    <w:rsid w:val="00B56387"/>
    <w:rsid w:val="00B5659C"/>
    <w:rsid w:val="00B56631"/>
    <w:rsid w:val="00B567E1"/>
    <w:rsid w:val="00B569C4"/>
    <w:rsid w:val="00B56A47"/>
    <w:rsid w:val="00B56AF7"/>
    <w:rsid w:val="00B56B3E"/>
    <w:rsid w:val="00B56C61"/>
    <w:rsid w:val="00B56D29"/>
    <w:rsid w:val="00B56E47"/>
    <w:rsid w:val="00B56F98"/>
    <w:rsid w:val="00B57515"/>
    <w:rsid w:val="00B575AB"/>
    <w:rsid w:val="00B575C1"/>
    <w:rsid w:val="00B5766A"/>
    <w:rsid w:val="00B57672"/>
    <w:rsid w:val="00B57819"/>
    <w:rsid w:val="00B57980"/>
    <w:rsid w:val="00B579C1"/>
    <w:rsid w:val="00B57B2D"/>
    <w:rsid w:val="00B57DF8"/>
    <w:rsid w:val="00B57E58"/>
    <w:rsid w:val="00B57F0F"/>
    <w:rsid w:val="00B60196"/>
    <w:rsid w:val="00B602C3"/>
    <w:rsid w:val="00B603BE"/>
    <w:rsid w:val="00B604A4"/>
    <w:rsid w:val="00B605E6"/>
    <w:rsid w:val="00B6060F"/>
    <w:rsid w:val="00B6070D"/>
    <w:rsid w:val="00B60773"/>
    <w:rsid w:val="00B607B5"/>
    <w:rsid w:val="00B60882"/>
    <w:rsid w:val="00B60997"/>
    <w:rsid w:val="00B60A0A"/>
    <w:rsid w:val="00B60AD7"/>
    <w:rsid w:val="00B60B42"/>
    <w:rsid w:val="00B60C3F"/>
    <w:rsid w:val="00B60E32"/>
    <w:rsid w:val="00B60F68"/>
    <w:rsid w:val="00B61029"/>
    <w:rsid w:val="00B611CF"/>
    <w:rsid w:val="00B61470"/>
    <w:rsid w:val="00B6156E"/>
    <w:rsid w:val="00B61756"/>
    <w:rsid w:val="00B61790"/>
    <w:rsid w:val="00B617AA"/>
    <w:rsid w:val="00B619EB"/>
    <w:rsid w:val="00B61A22"/>
    <w:rsid w:val="00B61BA0"/>
    <w:rsid w:val="00B6209A"/>
    <w:rsid w:val="00B620B8"/>
    <w:rsid w:val="00B62404"/>
    <w:rsid w:val="00B62516"/>
    <w:rsid w:val="00B6265E"/>
    <w:rsid w:val="00B627E6"/>
    <w:rsid w:val="00B6284C"/>
    <w:rsid w:val="00B628C9"/>
    <w:rsid w:val="00B628ED"/>
    <w:rsid w:val="00B62912"/>
    <w:rsid w:val="00B6296E"/>
    <w:rsid w:val="00B629D5"/>
    <w:rsid w:val="00B62A10"/>
    <w:rsid w:val="00B62A52"/>
    <w:rsid w:val="00B62AC0"/>
    <w:rsid w:val="00B62CB4"/>
    <w:rsid w:val="00B62DF3"/>
    <w:rsid w:val="00B62DFF"/>
    <w:rsid w:val="00B62FA8"/>
    <w:rsid w:val="00B63094"/>
    <w:rsid w:val="00B63142"/>
    <w:rsid w:val="00B63206"/>
    <w:rsid w:val="00B632D3"/>
    <w:rsid w:val="00B63387"/>
    <w:rsid w:val="00B63420"/>
    <w:rsid w:val="00B636DC"/>
    <w:rsid w:val="00B639A3"/>
    <w:rsid w:val="00B63B72"/>
    <w:rsid w:val="00B63CD8"/>
    <w:rsid w:val="00B63CDB"/>
    <w:rsid w:val="00B63DB2"/>
    <w:rsid w:val="00B63E08"/>
    <w:rsid w:val="00B63E8A"/>
    <w:rsid w:val="00B63ECC"/>
    <w:rsid w:val="00B63F71"/>
    <w:rsid w:val="00B6409E"/>
    <w:rsid w:val="00B64250"/>
    <w:rsid w:val="00B643FF"/>
    <w:rsid w:val="00B64483"/>
    <w:rsid w:val="00B64597"/>
    <w:rsid w:val="00B6485A"/>
    <w:rsid w:val="00B64894"/>
    <w:rsid w:val="00B6489A"/>
    <w:rsid w:val="00B64A99"/>
    <w:rsid w:val="00B64B2F"/>
    <w:rsid w:val="00B64B68"/>
    <w:rsid w:val="00B64BFE"/>
    <w:rsid w:val="00B6516B"/>
    <w:rsid w:val="00B65234"/>
    <w:rsid w:val="00B65245"/>
    <w:rsid w:val="00B65263"/>
    <w:rsid w:val="00B65390"/>
    <w:rsid w:val="00B653BE"/>
    <w:rsid w:val="00B65662"/>
    <w:rsid w:val="00B657A4"/>
    <w:rsid w:val="00B65808"/>
    <w:rsid w:val="00B65DC7"/>
    <w:rsid w:val="00B65E1F"/>
    <w:rsid w:val="00B65E81"/>
    <w:rsid w:val="00B65F32"/>
    <w:rsid w:val="00B65F79"/>
    <w:rsid w:val="00B661CE"/>
    <w:rsid w:val="00B6623E"/>
    <w:rsid w:val="00B662D7"/>
    <w:rsid w:val="00B66623"/>
    <w:rsid w:val="00B66943"/>
    <w:rsid w:val="00B66A43"/>
    <w:rsid w:val="00B66CE4"/>
    <w:rsid w:val="00B66E8A"/>
    <w:rsid w:val="00B66F1B"/>
    <w:rsid w:val="00B672B5"/>
    <w:rsid w:val="00B67458"/>
    <w:rsid w:val="00B67479"/>
    <w:rsid w:val="00B6772C"/>
    <w:rsid w:val="00B679A4"/>
    <w:rsid w:val="00B67BF2"/>
    <w:rsid w:val="00B67D1A"/>
    <w:rsid w:val="00B67D7E"/>
    <w:rsid w:val="00B67E9A"/>
    <w:rsid w:val="00B67EF8"/>
    <w:rsid w:val="00B7012D"/>
    <w:rsid w:val="00B70157"/>
    <w:rsid w:val="00B70347"/>
    <w:rsid w:val="00B705E8"/>
    <w:rsid w:val="00B70700"/>
    <w:rsid w:val="00B707E3"/>
    <w:rsid w:val="00B70971"/>
    <w:rsid w:val="00B70976"/>
    <w:rsid w:val="00B70989"/>
    <w:rsid w:val="00B70A0D"/>
    <w:rsid w:val="00B70A69"/>
    <w:rsid w:val="00B70A8E"/>
    <w:rsid w:val="00B70C09"/>
    <w:rsid w:val="00B70C11"/>
    <w:rsid w:val="00B70DAD"/>
    <w:rsid w:val="00B70DDC"/>
    <w:rsid w:val="00B70EB7"/>
    <w:rsid w:val="00B70F1E"/>
    <w:rsid w:val="00B70F37"/>
    <w:rsid w:val="00B7102D"/>
    <w:rsid w:val="00B71094"/>
    <w:rsid w:val="00B710D0"/>
    <w:rsid w:val="00B71177"/>
    <w:rsid w:val="00B71243"/>
    <w:rsid w:val="00B713B7"/>
    <w:rsid w:val="00B713ED"/>
    <w:rsid w:val="00B714A9"/>
    <w:rsid w:val="00B714E8"/>
    <w:rsid w:val="00B7160B"/>
    <w:rsid w:val="00B71647"/>
    <w:rsid w:val="00B71668"/>
    <w:rsid w:val="00B71721"/>
    <w:rsid w:val="00B71825"/>
    <w:rsid w:val="00B7187D"/>
    <w:rsid w:val="00B71A03"/>
    <w:rsid w:val="00B71AE2"/>
    <w:rsid w:val="00B71B47"/>
    <w:rsid w:val="00B71BB3"/>
    <w:rsid w:val="00B71CB3"/>
    <w:rsid w:val="00B720C5"/>
    <w:rsid w:val="00B721EA"/>
    <w:rsid w:val="00B7228F"/>
    <w:rsid w:val="00B722D6"/>
    <w:rsid w:val="00B7239A"/>
    <w:rsid w:val="00B72555"/>
    <w:rsid w:val="00B728B0"/>
    <w:rsid w:val="00B728CC"/>
    <w:rsid w:val="00B72956"/>
    <w:rsid w:val="00B72966"/>
    <w:rsid w:val="00B72B96"/>
    <w:rsid w:val="00B72BC3"/>
    <w:rsid w:val="00B72C0E"/>
    <w:rsid w:val="00B72DF7"/>
    <w:rsid w:val="00B72E25"/>
    <w:rsid w:val="00B72E56"/>
    <w:rsid w:val="00B72F8D"/>
    <w:rsid w:val="00B731DA"/>
    <w:rsid w:val="00B7322F"/>
    <w:rsid w:val="00B73305"/>
    <w:rsid w:val="00B73524"/>
    <w:rsid w:val="00B735A9"/>
    <w:rsid w:val="00B73E78"/>
    <w:rsid w:val="00B73EFB"/>
    <w:rsid w:val="00B73F73"/>
    <w:rsid w:val="00B74046"/>
    <w:rsid w:val="00B74340"/>
    <w:rsid w:val="00B74532"/>
    <w:rsid w:val="00B746D2"/>
    <w:rsid w:val="00B7474B"/>
    <w:rsid w:val="00B74863"/>
    <w:rsid w:val="00B74880"/>
    <w:rsid w:val="00B749E6"/>
    <w:rsid w:val="00B74A6D"/>
    <w:rsid w:val="00B74D5F"/>
    <w:rsid w:val="00B7554C"/>
    <w:rsid w:val="00B755B3"/>
    <w:rsid w:val="00B75652"/>
    <w:rsid w:val="00B75770"/>
    <w:rsid w:val="00B7588E"/>
    <w:rsid w:val="00B75919"/>
    <w:rsid w:val="00B75CBA"/>
    <w:rsid w:val="00B75DD8"/>
    <w:rsid w:val="00B75EF2"/>
    <w:rsid w:val="00B75F42"/>
    <w:rsid w:val="00B760D8"/>
    <w:rsid w:val="00B760E4"/>
    <w:rsid w:val="00B76293"/>
    <w:rsid w:val="00B76654"/>
    <w:rsid w:val="00B7668D"/>
    <w:rsid w:val="00B76A0C"/>
    <w:rsid w:val="00B76AA8"/>
    <w:rsid w:val="00B76AC1"/>
    <w:rsid w:val="00B76B5F"/>
    <w:rsid w:val="00B76CFE"/>
    <w:rsid w:val="00B76E50"/>
    <w:rsid w:val="00B76EB2"/>
    <w:rsid w:val="00B770AD"/>
    <w:rsid w:val="00B7714D"/>
    <w:rsid w:val="00B7724C"/>
    <w:rsid w:val="00B772F5"/>
    <w:rsid w:val="00B77371"/>
    <w:rsid w:val="00B77409"/>
    <w:rsid w:val="00B774C7"/>
    <w:rsid w:val="00B77574"/>
    <w:rsid w:val="00B775D7"/>
    <w:rsid w:val="00B77675"/>
    <w:rsid w:val="00B77885"/>
    <w:rsid w:val="00B779A9"/>
    <w:rsid w:val="00B77A28"/>
    <w:rsid w:val="00B77B18"/>
    <w:rsid w:val="00B77BB6"/>
    <w:rsid w:val="00B77C01"/>
    <w:rsid w:val="00B77D71"/>
    <w:rsid w:val="00B77D74"/>
    <w:rsid w:val="00B77DEB"/>
    <w:rsid w:val="00B77EF8"/>
    <w:rsid w:val="00B77F57"/>
    <w:rsid w:val="00B800DA"/>
    <w:rsid w:val="00B8032D"/>
    <w:rsid w:val="00B80340"/>
    <w:rsid w:val="00B804FA"/>
    <w:rsid w:val="00B80544"/>
    <w:rsid w:val="00B8055C"/>
    <w:rsid w:val="00B806D3"/>
    <w:rsid w:val="00B80803"/>
    <w:rsid w:val="00B808CA"/>
    <w:rsid w:val="00B8095C"/>
    <w:rsid w:val="00B809E8"/>
    <w:rsid w:val="00B80BB7"/>
    <w:rsid w:val="00B8116D"/>
    <w:rsid w:val="00B8122C"/>
    <w:rsid w:val="00B8125B"/>
    <w:rsid w:val="00B815D4"/>
    <w:rsid w:val="00B8177A"/>
    <w:rsid w:val="00B81AFF"/>
    <w:rsid w:val="00B81B41"/>
    <w:rsid w:val="00B81B83"/>
    <w:rsid w:val="00B81BA7"/>
    <w:rsid w:val="00B81BDB"/>
    <w:rsid w:val="00B81BEA"/>
    <w:rsid w:val="00B81C9B"/>
    <w:rsid w:val="00B81E0F"/>
    <w:rsid w:val="00B81FFF"/>
    <w:rsid w:val="00B8222E"/>
    <w:rsid w:val="00B82BA8"/>
    <w:rsid w:val="00B82CDC"/>
    <w:rsid w:val="00B82F94"/>
    <w:rsid w:val="00B83172"/>
    <w:rsid w:val="00B831F4"/>
    <w:rsid w:val="00B83522"/>
    <w:rsid w:val="00B83647"/>
    <w:rsid w:val="00B83AEE"/>
    <w:rsid w:val="00B83BAF"/>
    <w:rsid w:val="00B83CE8"/>
    <w:rsid w:val="00B83D47"/>
    <w:rsid w:val="00B83E82"/>
    <w:rsid w:val="00B83EE3"/>
    <w:rsid w:val="00B83F1C"/>
    <w:rsid w:val="00B84003"/>
    <w:rsid w:val="00B8435C"/>
    <w:rsid w:val="00B844AF"/>
    <w:rsid w:val="00B845A3"/>
    <w:rsid w:val="00B84608"/>
    <w:rsid w:val="00B84646"/>
    <w:rsid w:val="00B84651"/>
    <w:rsid w:val="00B84ABC"/>
    <w:rsid w:val="00B84B10"/>
    <w:rsid w:val="00B84BE1"/>
    <w:rsid w:val="00B84C86"/>
    <w:rsid w:val="00B84DDB"/>
    <w:rsid w:val="00B84E01"/>
    <w:rsid w:val="00B84F1D"/>
    <w:rsid w:val="00B84F2F"/>
    <w:rsid w:val="00B85082"/>
    <w:rsid w:val="00B8509E"/>
    <w:rsid w:val="00B851D1"/>
    <w:rsid w:val="00B854BE"/>
    <w:rsid w:val="00B854EF"/>
    <w:rsid w:val="00B85522"/>
    <w:rsid w:val="00B85553"/>
    <w:rsid w:val="00B857EC"/>
    <w:rsid w:val="00B8593F"/>
    <w:rsid w:val="00B859B5"/>
    <w:rsid w:val="00B85A04"/>
    <w:rsid w:val="00B85BA2"/>
    <w:rsid w:val="00B85BCE"/>
    <w:rsid w:val="00B85C0F"/>
    <w:rsid w:val="00B85CCF"/>
    <w:rsid w:val="00B86472"/>
    <w:rsid w:val="00B86507"/>
    <w:rsid w:val="00B86619"/>
    <w:rsid w:val="00B86736"/>
    <w:rsid w:val="00B86739"/>
    <w:rsid w:val="00B86980"/>
    <w:rsid w:val="00B86A69"/>
    <w:rsid w:val="00B86DA2"/>
    <w:rsid w:val="00B87000"/>
    <w:rsid w:val="00B87089"/>
    <w:rsid w:val="00B870DD"/>
    <w:rsid w:val="00B872B7"/>
    <w:rsid w:val="00B873B4"/>
    <w:rsid w:val="00B873EA"/>
    <w:rsid w:val="00B87432"/>
    <w:rsid w:val="00B87474"/>
    <w:rsid w:val="00B8757F"/>
    <w:rsid w:val="00B87840"/>
    <w:rsid w:val="00B8785D"/>
    <w:rsid w:val="00B87874"/>
    <w:rsid w:val="00B87B44"/>
    <w:rsid w:val="00B87BBF"/>
    <w:rsid w:val="00B87CE0"/>
    <w:rsid w:val="00B87E1E"/>
    <w:rsid w:val="00B87FDD"/>
    <w:rsid w:val="00B90069"/>
    <w:rsid w:val="00B90082"/>
    <w:rsid w:val="00B900BA"/>
    <w:rsid w:val="00B90121"/>
    <w:rsid w:val="00B9013B"/>
    <w:rsid w:val="00B90267"/>
    <w:rsid w:val="00B9031C"/>
    <w:rsid w:val="00B90487"/>
    <w:rsid w:val="00B9088F"/>
    <w:rsid w:val="00B9099E"/>
    <w:rsid w:val="00B909F7"/>
    <w:rsid w:val="00B90BE7"/>
    <w:rsid w:val="00B90C13"/>
    <w:rsid w:val="00B90CAC"/>
    <w:rsid w:val="00B90FE4"/>
    <w:rsid w:val="00B91415"/>
    <w:rsid w:val="00B914E1"/>
    <w:rsid w:val="00B9161C"/>
    <w:rsid w:val="00B916E9"/>
    <w:rsid w:val="00B9185E"/>
    <w:rsid w:val="00B918C6"/>
    <w:rsid w:val="00B9199C"/>
    <w:rsid w:val="00B91BDF"/>
    <w:rsid w:val="00B91CCF"/>
    <w:rsid w:val="00B91F02"/>
    <w:rsid w:val="00B91FBF"/>
    <w:rsid w:val="00B9208A"/>
    <w:rsid w:val="00B92278"/>
    <w:rsid w:val="00B923A7"/>
    <w:rsid w:val="00B92515"/>
    <w:rsid w:val="00B926AD"/>
    <w:rsid w:val="00B926DF"/>
    <w:rsid w:val="00B928DA"/>
    <w:rsid w:val="00B929F4"/>
    <w:rsid w:val="00B92A00"/>
    <w:rsid w:val="00B92C10"/>
    <w:rsid w:val="00B92CBE"/>
    <w:rsid w:val="00B92EFB"/>
    <w:rsid w:val="00B92FF3"/>
    <w:rsid w:val="00B9307C"/>
    <w:rsid w:val="00B931CE"/>
    <w:rsid w:val="00B9329D"/>
    <w:rsid w:val="00B93314"/>
    <w:rsid w:val="00B9349D"/>
    <w:rsid w:val="00B93772"/>
    <w:rsid w:val="00B939D1"/>
    <w:rsid w:val="00B93B8D"/>
    <w:rsid w:val="00B93C08"/>
    <w:rsid w:val="00B93C22"/>
    <w:rsid w:val="00B93E7F"/>
    <w:rsid w:val="00B94153"/>
    <w:rsid w:val="00B9419A"/>
    <w:rsid w:val="00B942EF"/>
    <w:rsid w:val="00B94463"/>
    <w:rsid w:val="00B94533"/>
    <w:rsid w:val="00B945B1"/>
    <w:rsid w:val="00B9460A"/>
    <w:rsid w:val="00B94E03"/>
    <w:rsid w:val="00B94E95"/>
    <w:rsid w:val="00B94F35"/>
    <w:rsid w:val="00B94FE8"/>
    <w:rsid w:val="00B9515A"/>
    <w:rsid w:val="00B95228"/>
    <w:rsid w:val="00B95309"/>
    <w:rsid w:val="00B9540B"/>
    <w:rsid w:val="00B954E5"/>
    <w:rsid w:val="00B95717"/>
    <w:rsid w:val="00B95822"/>
    <w:rsid w:val="00B95870"/>
    <w:rsid w:val="00B95AE6"/>
    <w:rsid w:val="00B95E13"/>
    <w:rsid w:val="00B95F00"/>
    <w:rsid w:val="00B95F34"/>
    <w:rsid w:val="00B960DF"/>
    <w:rsid w:val="00B960FE"/>
    <w:rsid w:val="00B9632E"/>
    <w:rsid w:val="00B96607"/>
    <w:rsid w:val="00B96682"/>
    <w:rsid w:val="00B969F5"/>
    <w:rsid w:val="00B96F3B"/>
    <w:rsid w:val="00B970B0"/>
    <w:rsid w:val="00B97310"/>
    <w:rsid w:val="00B973BC"/>
    <w:rsid w:val="00B973BF"/>
    <w:rsid w:val="00B97662"/>
    <w:rsid w:val="00B97716"/>
    <w:rsid w:val="00B97740"/>
    <w:rsid w:val="00B9775B"/>
    <w:rsid w:val="00B977B4"/>
    <w:rsid w:val="00B979D0"/>
    <w:rsid w:val="00B97C35"/>
    <w:rsid w:val="00B97DE3"/>
    <w:rsid w:val="00B97DFD"/>
    <w:rsid w:val="00B97E3B"/>
    <w:rsid w:val="00B97F9E"/>
    <w:rsid w:val="00BA017C"/>
    <w:rsid w:val="00BA0185"/>
    <w:rsid w:val="00BA01DB"/>
    <w:rsid w:val="00BA0216"/>
    <w:rsid w:val="00BA024D"/>
    <w:rsid w:val="00BA0382"/>
    <w:rsid w:val="00BA05E1"/>
    <w:rsid w:val="00BA08A8"/>
    <w:rsid w:val="00BA0A3D"/>
    <w:rsid w:val="00BA0ACE"/>
    <w:rsid w:val="00BA0AD5"/>
    <w:rsid w:val="00BA0D23"/>
    <w:rsid w:val="00BA10F0"/>
    <w:rsid w:val="00BA1263"/>
    <w:rsid w:val="00BA13AA"/>
    <w:rsid w:val="00BA14F6"/>
    <w:rsid w:val="00BA1A60"/>
    <w:rsid w:val="00BA1B30"/>
    <w:rsid w:val="00BA1BEF"/>
    <w:rsid w:val="00BA1CE3"/>
    <w:rsid w:val="00BA1E70"/>
    <w:rsid w:val="00BA1FC3"/>
    <w:rsid w:val="00BA2003"/>
    <w:rsid w:val="00BA208F"/>
    <w:rsid w:val="00BA2217"/>
    <w:rsid w:val="00BA2223"/>
    <w:rsid w:val="00BA22BD"/>
    <w:rsid w:val="00BA26BC"/>
    <w:rsid w:val="00BA272A"/>
    <w:rsid w:val="00BA2964"/>
    <w:rsid w:val="00BA2985"/>
    <w:rsid w:val="00BA2C5F"/>
    <w:rsid w:val="00BA2C90"/>
    <w:rsid w:val="00BA2D5F"/>
    <w:rsid w:val="00BA2E0F"/>
    <w:rsid w:val="00BA2E58"/>
    <w:rsid w:val="00BA2EC8"/>
    <w:rsid w:val="00BA3062"/>
    <w:rsid w:val="00BA30DA"/>
    <w:rsid w:val="00BA3136"/>
    <w:rsid w:val="00BA32AB"/>
    <w:rsid w:val="00BA336D"/>
    <w:rsid w:val="00BA342E"/>
    <w:rsid w:val="00BA3464"/>
    <w:rsid w:val="00BA3505"/>
    <w:rsid w:val="00BA3624"/>
    <w:rsid w:val="00BA373B"/>
    <w:rsid w:val="00BA3745"/>
    <w:rsid w:val="00BA3754"/>
    <w:rsid w:val="00BA37C3"/>
    <w:rsid w:val="00BA37E0"/>
    <w:rsid w:val="00BA3AE1"/>
    <w:rsid w:val="00BA3C8C"/>
    <w:rsid w:val="00BA3E1B"/>
    <w:rsid w:val="00BA3F0F"/>
    <w:rsid w:val="00BA3F76"/>
    <w:rsid w:val="00BA40B3"/>
    <w:rsid w:val="00BA40BA"/>
    <w:rsid w:val="00BA4364"/>
    <w:rsid w:val="00BA43F8"/>
    <w:rsid w:val="00BA4424"/>
    <w:rsid w:val="00BA4523"/>
    <w:rsid w:val="00BA471E"/>
    <w:rsid w:val="00BA47C9"/>
    <w:rsid w:val="00BA4B2B"/>
    <w:rsid w:val="00BA4B75"/>
    <w:rsid w:val="00BA4C04"/>
    <w:rsid w:val="00BA4C8D"/>
    <w:rsid w:val="00BA4DE0"/>
    <w:rsid w:val="00BA4E90"/>
    <w:rsid w:val="00BA4EC8"/>
    <w:rsid w:val="00BA4F7C"/>
    <w:rsid w:val="00BA4FA9"/>
    <w:rsid w:val="00BA5011"/>
    <w:rsid w:val="00BA52F6"/>
    <w:rsid w:val="00BA53F2"/>
    <w:rsid w:val="00BA56A6"/>
    <w:rsid w:val="00BA56C5"/>
    <w:rsid w:val="00BA5777"/>
    <w:rsid w:val="00BA57D4"/>
    <w:rsid w:val="00BA581C"/>
    <w:rsid w:val="00BA59A5"/>
    <w:rsid w:val="00BA59D8"/>
    <w:rsid w:val="00BA5A8C"/>
    <w:rsid w:val="00BA5A9C"/>
    <w:rsid w:val="00BA5AB2"/>
    <w:rsid w:val="00BA5D20"/>
    <w:rsid w:val="00BA5DE2"/>
    <w:rsid w:val="00BA6004"/>
    <w:rsid w:val="00BA620B"/>
    <w:rsid w:val="00BA6345"/>
    <w:rsid w:val="00BA6530"/>
    <w:rsid w:val="00BA655F"/>
    <w:rsid w:val="00BA65A9"/>
    <w:rsid w:val="00BA66DB"/>
    <w:rsid w:val="00BA67CF"/>
    <w:rsid w:val="00BA68C8"/>
    <w:rsid w:val="00BA68EC"/>
    <w:rsid w:val="00BA68F3"/>
    <w:rsid w:val="00BA69D1"/>
    <w:rsid w:val="00BA6A08"/>
    <w:rsid w:val="00BA6A89"/>
    <w:rsid w:val="00BA6B3E"/>
    <w:rsid w:val="00BA6B67"/>
    <w:rsid w:val="00BA6B87"/>
    <w:rsid w:val="00BA6BE5"/>
    <w:rsid w:val="00BA6E00"/>
    <w:rsid w:val="00BA6F34"/>
    <w:rsid w:val="00BA71E2"/>
    <w:rsid w:val="00BA7443"/>
    <w:rsid w:val="00BA7559"/>
    <w:rsid w:val="00BA755C"/>
    <w:rsid w:val="00BA763F"/>
    <w:rsid w:val="00BA76A7"/>
    <w:rsid w:val="00BA76C3"/>
    <w:rsid w:val="00BA778A"/>
    <w:rsid w:val="00BA787D"/>
    <w:rsid w:val="00BA79B3"/>
    <w:rsid w:val="00BA7C6C"/>
    <w:rsid w:val="00BA7ED6"/>
    <w:rsid w:val="00BA7F3F"/>
    <w:rsid w:val="00BA7FA1"/>
    <w:rsid w:val="00BB01DA"/>
    <w:rsid w:val="00BB0701"/>
    <w:rsid w:val="00BB0778"/>
    <w:rsid w:val="00BB0799"/>
    <w:rsid w:val="00BB07C0"/>
    <w:rsid w:val="00BB07E7"/>
    <w:rsid w:val="00BB0817"/>
    <w:rsid w:val="00BB0879"/>
    <w:rsid w:val="00BB0AFA"/>
    <w:rsid w:val="00BB0B0E"/>
    <w:rsid w:val="00BB0BB6"/>
    <w:rsid w:val="00BB0CAF"/>
    <w:rsid w:val="00BB0D5B"/>
    <w:rsid w:val="00BB0EB6"/>
    <w:rsid w:val="00BB1074"/>
    <w:rsid w:val="00BB1201"/>
    <w:rsid w:val="00BB129A"/>
    <w:rsid w:val="00BB12B1"/>
    <w:rsid w:val="00BB12F3"/>
    <w:rsid w:val="00BB1637"/>
    <w:rsid w:val="00BB172F"/>
    <w:rsid w:val="00BB17E9"/>
    <w:rsid w:val="00BB1B9B"/>
    <w:rsid w:val="00BB1CD3"/>
    <w:rsid w:val="00BB1DEF"/>
    <w:rsid w:val="00BB1E15"/>
    <w:rsid w:val="00BB1F5B"/>
    <w:rsid w:val="00BB1FBC"/>
    <w:rsid w:val="00BB2126"/>
    <w:rsid w:val="00BB21F6"/>
    <w:rsid w:val="00BB2324"/>
    <w:rsid w:val="00BB2898"/>
    <w:rsid w:val="00BB2BEF"/>
    <w:rsid w:val="00BB2D77"/>
    <w:rsid w:val="00BB311C"/>
    <w:rsid w:val="00BB3148"/>
    <w:rsid w:val="00BB31D3"/>
    <w:rsid w:val="00BB31F5"/>
    <w:rsid w:val="00BB3287"/>
    <w:rsid w:val="00BB3487"/>
    <w:rsid w:val="00BB3523"/>
    <w:rsid w:val="00BB3743"/>
    <w:rsid w:val="00BB3819"/>
    <w:rsid w:val="00BB3944"/>
    <w:rsid w:val="00BB3A24"/>
    <w:rsid w:val="00BB3A81"/>
    <w:rsid w:val="00BB3AA0"/>
    <w:rsid w:val="00BB3B45"/>
    <w:rsid w:val="00BB3B70"/>
    <w:rsid w:val="00BB3B74"/>
    <w:rsid w:val="00BB3C77"/>
    <w:rsid w:val="00BB3CF2"/>
    <w:rsid w:val="00BB3E2B"/>
    <w:rsid w:val="00BB3EAB"/>
    <w:rsid w:val="00BB3F5D"/>
    <w:rsid w:val="00BB3F5E"/>
    <w:rsid w:val="00BB3F70"/>
    <w:rsid w:val="00BB3F88"/>
    <w:rsid w:val="00BB3FB8"/>
    <w:rsid w:val="00BB418A"/>
    <w:rsid w:val="00BB41C0"/>
    <w:rsid w:val="00BB4245"/>
    <w:rsid w:val="00BB434E"/>
    <w:rsid w:val="00BB45FC"/>
    <w:rsid w:val="00BB4690"/>
    <w:rsid w:val="00BB47D5"/>
    <w:rsid w:val="00BB4829"/>
    <w:rsid w:val="00BB4AB4"/>
    <w:rsid w:val="00BB4BE1"/>
    <w:rsid w:val="00BB5024"/>
    <w:rsid w:val="00BB508F"/>
    <w:rsid w:val="00BB50B1"/>
    <w:rsid w:val="00BB513F"/>
    <w:rsid w:val="00BB5142"/>
    <w:rsid w:val="00BB519D"/>
    <w:rsid w:val="00BB522B"/>
    <w:rsid w:val="00BB5295"/>
    <w:rsid w:val="00BB5393"/>
    <w:rsid w:val="00BB541B"/>
    <w:rsid w:val="00BB543F"/>
    <w:rsid w:val="00BB5576"/>
    <w:rsid w:val="00BB5761"/>
    <w:rsid w:val="00BB5772"/>
    <w:rsid w:val="00BB57CF"/>
    <w:rsid w:val="00BB591A"/>
    <w:rsid w:val="00BB596D"/>
    <w:rsid w:val="00BB5AD5"/>
    <w:rsid w:val="00BB5AEF"/>
    <w:rsid w:val="00BB5B78"/>
    <w:rsid w:val="00BB5BB0"/>
    <w:rsid w:val="00BB5C08"/>
    <w:rsid w:val="00BB6065"/>
    <w:rsid w:val="00BB6191"/>
    <w:rsid w:val="00BB61CE"/>
    <w:rsid w:val="00BB6222"/>
    <w:rsid w:val="00BB6344"/>
    <w:rsid w:val="00BB640E"/>
    <w:rsid w:val="00BB6910"/>
    <w:rsid w:val="00BB6968"/>
    <w:rsid w:val="00BB6A00"/>
    <w:rsid w:val="00BB6A35"/>
    <w:rsid w:val="00BB6E60"/>
    <w:rsid w:val="00BB6E71"/>
    <w:rsid w:val="00BB6E79"/>
    <w:rsid w:val="00BB7035"/>
    <w:rsid w:val="00BB7104"/>
    <w:rsid w:val="00BB71FC"/>
    <w:rsid w:val="00BB7361"/>
    <w:rsid w:val="00BB7400"/>
    <w:rsid w:val="00BB75BD"/>
    <w:rsid w:val="00BB7623"/>
    <w:rsid w:val="00BB794C"/>
    <w:rsid w:val="00BB7AA3"/>
    <w:rsid w:val="00BB7B37"/>
    <w:rsid w:val="00BB7CFD"/>
    <w:rsid w:val="00BB7EA8"/>
    <w:rsid w:val="00BC000D"/>
    <w:rsid w:val="00BC01BF"/>
    <w:rsid w:val="00BC02C3"/>
    <w:rsid w:val="00BC02D2"/>
    <w:rsid w:val="00BC0363"/>
    <w:rsid w:val="00BC03CD"/>
    <w:rsid w:val="00BC08AB"/>
    <w:rsid w:val="00BC096D"/>
    <w:rsid w:val="00BC0F8F"/>
    <w:rsid w:val="00BC0FD8"/>
    <w:rsid w:val="00BC138D"/>
    <w:rsid w:val="00BC15B9"/>
    <w:rsid w:val="00BC1742"/>
    <w:rsid w:val="00BC19E6"/>
    <w:rsid w:val="00BC1A95"/>
    <w:rsid w:val="00BC1B96"/>
    <w:rsid w:val="00BC1D1E"/>
    <w:rsid w:val="00BC1D42"/>
    <w:rsid w:val="00BC1DAF"/>
    <w:rsid w:val="00BC1F09"/>
    <w:rsid w:val="00BC206C"/>
    <w:rsid w:val="00BC2100"/>
    <w:rsid w:val="00BC235D"/>
    <w:rsid w:val="00BC275A"/>
    <w:rsid w:val="00BC27FC"/>
    <w:rsid w:val="00BC28B7"/>
    <w:rsid w:val="00BC28D7"/>
    <w:rsid w:val="00BC28DF"/>
    <w:rsid w:val="00BC2958"/>
    <w:rsid w:val="00BC296A"/>
    <w:rsid w:val="00BC29D3"/>
    <w:rsid w:val="00BC2C98"/>
    <w:rsid w:val="00BC2D7B"/>
    <w:rsid w:val="00BC301D"/>
    <w:rsid w:val="00BC3044"/>
    <w:rsid w:val="00BC317D"/>
    <w:rsid w:val="00BC31F2"/>
    <w:rsid w:val="00BC3323"/>
    <w:rsid w:val="00BC35F2"/>
    <w:rsid w:val="00BC36A2"/>
    <w:rsid w:val="00BC36A5"/>
    <w:rsid w:val="00BC37CF"/>
    <w:rsid w:val="00BC37F3"/>
    <w:rsid w:val="00BC3989"/>
    <w:rsid w:val="00BC3A1C"/>
    <w:rsid w:val="00BC3AAE"/>
    <w:rsid w:val="00BC3C72"/>
    <w:rsid w:val="00BC3DC3"/>
    <w:rsid w:val="00BC3E41"/>
    <w:rsid w:val="00BC400E"/>
    <w:rsid w:val="00BC402A"/>
    <w:rsid w:val="00BC409A"/>
    <w:rsid w:val="00BC4200"/>
    <w:rsid w:val="00BC4295"/>
    <w:rsid w:val="00BC42A0"/>
    <w:rsid w:val="00BC4342"/>
    <w:rsid w:val="00BC4650"/>
    <w:rsid w:val="00BC46BC"/>
    <w:rsid w:val="00BC4AF3"/>
    <w:rsid w:val="00BC5096"/>
    <w:rsid w:val="00BC5168"/>
    <w:rsid w:val="00BC51D4"/>
    <w:rsid w:val="00BC51F9"/>
    <w:rsid w:val="00BC526A"/>
    <w:rsid w:val="00BC5340"/>
    <w:rsid w:val="00BC549D"/>
    <w:rsid w:val="00BC5656"/>
    <w:rsid w:val="00BC573F"/>
    <w:rsid w:val="00BC57CF"/>
    <w:rsid w:val="00BC57DE"/>
    <w:rsid w:val="00BC5835"/>
    <w:rsid w:val="00BC58BE"/>
    <w:rsid w:val="00BC58C8"/>
    <w:rsid w:val="00BC5946"/>
    <w:rsid w:val="00BC599F"/>
    <w:rsid w:val="00BC59AC"/>
    <w:rsid w:val="00BC5A2D"/>
    <w:rsid w:val="00BC5AD4"/>
    <w:rsid w:val="00BC5B97"/>
    <w:rsid w:val="00BC5BBB"/>
    <w:rsid w:val="00BC5CCD"/>
    <w:rsid w:val="00BC5D07"/>
    <w:rsid w:val="00BC5ED4"/>
    <w:rsid w:val="00BC5FA8"/>
    <w:rsid w:val="00BC5FF6"/>
    <w:rsid w:val="00BC6082"/>
    <w:rsid w:val="00BC6126"/>
    <w:rsid w:val="00BC619B"/>
    <w:rsid w:val="00BC635E"/>
    <w:rsid w:val="00BC64F3"/>
    <w:rsid w:val="00BC66A8"/>
    <w:rsid w:val="00BC66ED"/>
    <w:rsid w:val="00BC6716"/>
    <w:rsid w:val="00BC672F"/>
    <w:rsid w:val="00BC6818"/>
    <w:rsid w:val="00BC68B7"/>
    <w:rsid w:val="00BC68F3"/>
    <w:rsid w:val="00BC69A7"/>
    <w:rsid w:val="00BC6A13"/>
    <w:rsid w:val="00BC6CCC"/>
    <w:rsid w:val="00BC6E31"/>
    <w:rsid w:val="00BC6E73"/>
    <w:rsid w:val="00BC7149"/>
    <w:rsid w:val="00BC7238"/>
    <w:rsid w:val="00BC725F"/>
    <w:rsid w:val="00BC74CA"/>
    <w:rsid w:val="00BC76F5"/>
    <w:rsid w:val="00BC781F"/>
    <w:rsid w:val="00BC7BE3"/>
    <w:rsid w:val="00BC7CBD"/>
    <w:rsid w:val="00BD0119"/>
    <w:rsid w:val="00BD023A"/>
    <w:rsid w:val="00BD0358"/>
    <w:rsid w:val="00BD044E"/>
    <w:rsid w:val="00BD0488"/>
    <w:rsid w:val="00BD04B9"/>
    <w:rsid w:val="00BD0525"/>
    <w:rsid w:val="00BD059B"/>
    <w:rsid w:val="00BD07A4"/>
    <w:rsid w:val="00BD07E5"/>
    <w:rsid w:val="00BD0A2E"/>
    <w:rsid w:val="00BD0AAC"/>
    <w:rsid w:val="00BD0B71"/>
    <w:rsid w:val="00BD0B99"/>
    <w:rsid w:val="00BD0C0E"/>
    <w:rsid w:val="00BD0CA6"/>
    <w:rsid w:val="00BD0D0A"/>
    <w:rsid w:val="00BD0FE3"/>
    <w:rsid w:val="00BD109C"/>
    <w:rsid w:val="00BD110F"/>
    <w:rsid w:val="00BD1114"/>
    <w:rsid w:val="00BD11CB"/>
    <w:rsid w:val="00BD1326"/>
    <w:rsid w:val="00BD14BA"/>
    <w:rsid w:val="00BD1749"/>
    <w:rsid w:val="00BD1BD4"/>
    <w:rsid w:val="00BD1BDA"/>
    <w:rsid w:val="00BD1E08"/>
    <w:rsid w:val="00BD1FB5"/>
    <w:rsid w:val="00BD1FF3"/>
    <w:rsid w:val="00BD211E"/>
    <w:rsid w:val="00BD2207"/>
    <w:rsid w:val="00BD22B0"/>
    <w:rsid w:val="00BD2498"/>
    <w:rsid w:val="00BD2615"/>
    <w:rsid w:val="00BD267B"/>
    <w:rsid w:val="00BD270B"/>
    <w:rsid w:val="00BD288C"/>
    <w:rsid w:val="00BD2BFF"/>
    <w:rsid w:val="00BD2C25"/>
    <w:rsid w:val="00BD2D2A"/>
    <w:rsid w:val="00BD2D5A"/>
    <w:rsid w:val="00BD307F"/>
    <w:rsid w:val="00BD312B"/>
    <w:rsid w:val="00BD317C"/>
    <w:rsid w:val="00BD3318"/>
    <w:rsid w:val="00BD35ED"/>
    <w:rsid w:val="00BD387B"/>
    <w:rsid w:val="00BD3953"/>
    <w:rsid w:val="00BD397C"/>
    <w:rsid w:val="00BD399B"/>
    <w:rsid w:val="00BD4068"/>
    <w:rsid w:val="00BD41E8"/>
    <w:rsid w:val="00BD4210"/>
    <w:rsid w:val="00BD42C4"/>
    <w:rsid w:val="00BD432F"/>
    <w:rsid w:val="00BD4395"/>
    <w:rsid w:val="00BD43E0"/>
    <w:rsid w:val="00BD4406"/>
    <w:rsid w:val="00BD4432"/>
    <w:rsid w:val="00BD44DD"/>
    <w:rsid w:val="00BD4580"/>
    <w:rsid w:val="00BD463A"/>
    <w:rsid w:val="00BD4657"/>
    <w:rsid w:val="00BD4682"/>
    <w:rsid w:val="00BD4935"/>
    <w:rsid w:val="00BD4B7E"/>
    <w:rsid w:val="00BD4BEB"/>
    <w:rsid w:val="00BD4D0F"/>
    <w:rsid w:val="00BD4D4E"/>
    <w:rsid w:val="00BD4D54"/>
    <w:rsid w:val="00BD4E4E"/>
    <w:rsid w:val="00BD5044"/>
    <w:rsid w:val="00BD5048"/>
    <w:rsid w:val="00BD515B"/>
    <w:rsid w:val="00BD52B6"/>
    <w:rsid w:val="00BD53DD"/>
    <w:rsid w:val="00BD53E5"/>
    <w:rsid w:val="00BD54A9"/>
    <w:rsid w:val="00BD5644"/>
    <w:rsid w:val="00BD56E4"/>
    <w:rsid w:val="00BD5AD9"/>
    <w:rsid w:val="00BD5BA1"/>
    <w:rsid w:val="00BD5BE6"/>
    <w:rsid w:val="00BD5DBB"/>
    <w:rsid w:val="00BD5F8D"/>
    <w:rsid w:val="00BD5FEF"/>
    <w:rsid w:val="00BD6315"/>
    <w:rsid w:val="00BD6466"/>
    <w:rsid w:val="00BD6724"/>
    <w:rsid w:val="00BD6A13"/>
    <w:rsid w:val="00BD6A97"/>
    <w:rsid w:val="00BD6A99"/>
    <w:rsid w:val="00BD6AA1"/>
    <w:rsid w:val="00BD6AC9"/>
    <w:rsid w:val="00BD6BF1"/>
    <w:rsid w:val="00BD6C08"/>
    <w:rsid w:val="00BD6C1A"/>
    <w:rsid w:val="00BD6D54"/>
    <w:rsid w:val="00BD6EC3"/>
    <w:rsid w:val="00BD70D4"/>
    <w:rsid w:val="00BD718A"/>
    <w:rsid w:val="00BD719B"/>
    <w:rsid w:val="00BD724D"/>
    <w:rsid w:val="00BD7296"/>
    <w:rsid w:val="00BD75C6"/>
    <w:rsid w:val="00BD767A"/>
    <w:rsid w:val="00BD7775"/>
    <w:rsid w:val="00BD77FF"/>
    <w:rsid w:val="00BD7C3C"/>
    <w:rsid w:val="00BD7FBB"/>
    <w:rsid w:val="00BD7FFB"/>
    <w:rsid w:val="00BE02ED"/>
    <w:rsid w:val="00BE03FB"/>
    <w:rsid w:val="00BE06DD"/>
    <w:rsid w:val="00BE0AEC"/>
    <w:rsid w:val="00BE0CD1"/>
    <w:rsid w:val="00BE0E2B"/>
    <w:rsid w:val="00BE0E81"/>
    <w:rsid w:val="00BE1097"/>
    <w:rsid w:val="00BE12A9"/>
    <w:rsid w:val="00BE12D0"/>
    <w:rsid w:val="00BE137E"/>
    <w:rsid w:val="00BE13AB"/>
    <w:rsid w:val="00BE1437"/>
    <w:rsid w:val="00BE14CA"/>
    <w:rsid w:val="00BE16FE"/>
    <w:rsid w:val="00BE1708"/>
    <w:rsid w:val="00BE1914"/>
    <w:rsid w:val="00BE196E"/>
    <w:rsid w:val="00BE1C3F"/>
    <w:rsid w:val="00BE2200"/>
    <w:rsid w:val="00BE225C"/>
    <w:rsid w:val="00BE2322"/>
    <w:rsid w:val="00BE2350"/>
    <w:rsid w:val="00BE244E"/>
    <w:rsid w:val="00BE2451"/>
    <w:rsid w:val="00BE2554"/>
    <w:rsid w:val="00BE26F1"/>
    <w:rsid w:val="00BE27B4"/>
    <w:rsid w:val="00BE29F5"/>
    <w:rsid w:val="00BE2A28"/>
    <w:rsid w:val="00BE2B43"/>
    <w:rsid w:val="00BE2E22"/>
    <w:rsid w:val="00BE2E48"/>
    <w:rsid w:val="00BE2FFD"/>
    <w:rsid w:val="00BE3005"/>
    <w:rsid w:val="00BE30A8"/>
    <w:rsid w:val="00BE3229"/>
    <w:rsid w:val="00BE32B0"/>
    <w:rsid w:val="00BE32B7"/>
    <w:rsid w:val="00BE3392"/>
    <w:rsid w:val="00BE36A5"/>
    <w:rsid w:val="00BE37C6"/>
    <w:rsid w:val="00BE382C"/>
    <w:rsid w:val="00BE398A"/>
    <w:rsid w:val="00BE39EC"/>
    <w:rsid w:val="00BE3C6E"/>
    <w:rsid w:val="00BE3D3D"/>
    <w:rsid w:val="00BE3D93"/>
    <w:rsid w:val="00BE416B"/>
    <w:rsid w:val="00BE4211"/>
    <w:rsid w:val="00BE43BA"/>
    <w:rsid w:val="00BE442E"/>
    <w:rsid w:val="00BE457B"/>
    <w:rsid w:val="00BE4695"/>
    <w:rsid w:val="00BE4705"/>
    <w:rsid w:val="00BE47A7"/>
    <w:rsid w:val="00BE4B79"/>
    <w:rsid w:val="00BE4D49"/>
    <w:rsid w:val="00BE4D64"/>
    <w:rsid w:val="00BE4F25"/>
    <w:rsid w:val="00BE509B"/>
    <w:rsid w:val="00BE509E"/>
    <w:rsid w:val="00BE53B2"/>
    <w:rsid w:val="00BE54B9"/>
    <w:rsid w:val="00BE58C4"/>
    <w:rsid w:val="00BE5917"/>
    <w:rsid w:val="00BE5AD8"/>
    <w:rsid w:val="00BE5C19"/>
    <w:rsid w:val="00BE5EC2"/>
    <w:rsid w:val="00BE5FDD"/>
    <w:rsid w:val="00BE6076"/>
    <w:rsid w:val="00BE611C"/>
    <w:rsid w:val="00BE626B"/>
    <w:rsid w:val="00BE6271"/>
    <w:rsid w:val="00BE6370"/>
    <w:rsid w:val="00BE63ED"/>
    <w:rsid w:val="00BE6422"/>
    <w:rsid w:val="00BE643B"/>
    <w:rsid w:val="00BE64A7"/>
    <w:rsid w:val="00BE65BD"/>
    <w:rsid w:val="00BE6613"/>
    <w:rsid w:val="00BE6648"/>
    <w:rsid w:val="00BE66BE"/>
    <w:rsid w:val="00BE6798"/>
    <w:rsid w:val="00BE6957"/>
    <w:rsid w:val="00BE6AB5"/>
    <w:rsid w:val="00BE6C17"/>
    <w:rsid w:val="00BE6E27"/>
    <w:rsid w:val="00BE6F36"/>
    <w:rsid w:val="00BE74A6"/>
    <w:rsid w:val="00BE77CE"/>
    <w:rsid w:val="00BE7A0F"/>
    <w:rsid w:val="00BE7B40"/>
    <w:rsid w:val="00BE7D6E"/>
    <w:rsid w:val="00BE7EEC"/>
    <w:rsid w:val="00BE7F12"/>
    <w:rsid w:val="00BE7FE1"/>
    <w:rsid w:val="00BF0130"/>
    <w:rsid w:val="00BF01C4"/>
    <w:rsid w:val="00BF028B"/>
    <w:rsid w:val="00BF035D"/>
    <w:rsid w:val="00BF036A"/>
    <w:rsid w:val="00BF04E7"/>
    <w:rsid w:val="00BF0651"/>
    <w:rsid w:val="00BF0684"/>
    <w:rsid w:val="00BF0716"/>
    <w:rsid w:val="00BF07F7"/>
    <w:rsid w:val="00BF0847"/>
    <w:rsid w:val="00BF08C8"/>
    <w:rsid w:val="00BF0996"/>
    <w:rsid w:val="00BF0D05"/>
    <w:rsid w:val="00BF0D9F"/>
    <w:rsid w:val="00BF0E2B"/>
    <w:rsid w:val="00BF102E"/>
    <w:rsid w:val="00BF105C"/>
    <w:rsid w:val="00BF13AD"/>
    <w:rsid w:val="00BF17E1"/>
    <w:rsid w:val="00BF1988"/>
    <w:rsid w:val="00BF19BC"/>
    <w:rsid w:val="00BF1B26"/>
    <w:rsid w:val="00BF1B98"/>
    <w:rsid w:val="00BF1CB2"/>
    <w:rsid w:val="00BF1D92"/>
    <w:rsid w:val="00BF1E52"/>
    <w:rsid w:val="00BF1E99"/>
    <w:rsid w:val="00BF1FA0"/>
    <w:rsid w:val="00BF205F"/>
    <w:rsid w:val="00BF2769"/>
    <w:rsid w:val="00BF27B9"/>
    <w:rsid w:val="00BF2A24"/>
    <w:rsid w:val="00BF2A6A"/>
    <w:rsid w:val="00BF2EF9"/>
    <w:rsid w:val="00BF316C"/>
    <w:rsid w:val="00BF321F"/>
    <w:rsid w:val="00BF322D"/>
    <w:rsid w:val="00BF3370"/>
    <w:rsid w:val="00BF3406"/>
    <w:rsid w:val="00BF341F"/>
    <w:rsid w:val="00BF34FD"/>
    <w:rsid w:val="00BF352A"/>
    <w:rsid w:val="00BF369A"/>
    <w:rsid w:val="00BF3727"/>
    <w:rsid w:val="00BF3770"/>
    <w:rsid w:val="00BF3797"/>
    <w:rsid w:val="00BF3A47"/>
    <w:rsid w:val="00BF3A63"/>
    <w:rsid w:val="00BF3C2C"/>
    <w:rsid w:val="00BF3C41"/>
    <w:rsid w:val="00BF3DD6"/>
    <w:rsid w:val="00BF3F25"/>
    <w:rsid w:val="00BF3FB3"/>
    <w:rsid w:val="00BF3FB8"/>
    <w:rsid w:val="00BF3FDD"/>
    <w:rsid w:val="00BF428D"/>
    <w:rsid w:val="00BF456A"/>
    <w:rsid w:val="00BF45F3"/>
    <w:rsid w:val="00BF46A5"/>
    <w:rsid w:val="00BF49E0"/>
    <w:rsid w:val="00BF4A5D"/>
    <w:rsid w:val="00BF4B65"/>
    <w:rsid w:val="00BF4B9F"/>
    <w:rsid w:val="00BF4EA9"/>
    <w:rsid w:val="00BF4F68"/>
    <w:rsid w:val="00BF4F92"/>
    <w:rsid w:val="00BF5194"/>
    <w:rsid w:val="00BF51BB"/>
    <w:rsid w:val="00BF5246"/>
    <w:rsid w:val="00BF526D"/>
    <w:rsid w:val="00BF528F"/>
    <w:rsid w:val="00BF5298"/>
    <w:rsid w:val="00BF57EC"/>
    <w:rsid w:val="00BF5880"/>
    <w:rsid w:val="00BF5893"/>
    <w:rsid w:val="00BF5B49"/>
    <w:rsid w:val="00BF5BE5"/>
    <w:rsid w:val="00BF5C87"/>
    <w:rsid w:val="00BF5D67"/>
    <w:rsid w:val="00BF5D88"/>
    <w:rsid w:val="00BF6050"/>
    <w:rsid w:val="00BF6123"/>
    <w:rsid w:val="00BF6202"/>
    <w:rsid w:val="00BF6276"/>
    <w:rsid w:val="00BF6316"/>
    <w:rsid w:val="00BF65AB"/>
    <w:rsid w:val="00BF688F"/>
    <w:rsid w:val="00BF6A73"/>
    <w:rsid w:val="00BF6ADA"/>
    <w:rsid w:val="00BF6B8D"/>
    <w:rsid w:val="00BF6CBD"/>
    <w:rsid w:val="00BF6DE0"/>
    <w:rsid w:val="00BF6DEC"/>
    <w:rsid w:val="00BF6F0A"/>
    <w:rsid w:val="00BF70E5"/>
    <w:rsid w:val="00BF7108"/>
    <w:rsid w:val="00BF72C5"/>
    <w:rsid w:val="00BF740A"/>
    <w:rsid w:val="00BF74D8"/>
    <w:rsid w:val="00BF7546"/>
    <w:rsid w:val="00BF76A5"/>
    <w:rsid w:val="00BF772F"/>
    <w:rsid w:val="00BF77CE"/>
    <w:rsid w:val="00BF79A6"/>
    <w:rsid w:val="00BF7AF6"/>
    <w:rsid w:val="00BF7D48"/>
    <w:rsid w:val="00BF7E36"/>
    <w:rsid w:val="00BF7E3F"/>
    <w:rsid w:val="00BF7E5C"/>
    <w:rsid w:val="00C0006F"/>
    <w:rsid w:val="00C00082"/>
    <w:rsid w:val="00C00370"/>
    <w:rsid w:val="00C00404"/>
    <w:rsid w:val="00C0076E"/>
    <w:rsid w:val="00C0081B"/>
    <w:rsid w:val="00C00828"/>
    <w:rsid w:val="00C00837"/>
    <w:rsid w:val="00C009B2"/>
    <w:rsid w:val="00C00A08"/>
    <w:rsid w:val="00C00AE1"/>
    <w:rsid w:val="00C00E33"/>
    <w:rsid w:val="00C00FBB"/>
    <w:rsid w:val="00C01123"/>
    <w:rsid w:val="00C01293"/>
    <w:rsid w:val="00C012AC"/>
    <w:rsid w:val="00C0133D"/>
    <w:rsid w:val="00C013C8"/>
    <w:rsid w:val="00C01411"/>
    <w:rsid w:val="00C014EC"/>
    <w:rsid w:val="00C0153E"/>
    <w:rsid w:val="00C017D6"/>
    <w:rsid w:val="00C019BF"/>
    <w:rsid w:val="00C01B4D"/>
    <w:rsid w:val="00C01EFB"/>
    <w:rsid w:val="00C020E8"/>
    <w:rsid w:val="00C02143"/>
    <w:rsid w:val="00C0219A"/>
    <w:rsid w:val="00C021C9"/>
    <w:rsid w:val="00C0226F"/>
    <w:rsid w:val="00C02427"/>
    <w:rsid w:val="00C025FA"/>
    <w:rsid w:val="00C02825"/>
    <w:rsid w:val="00C028FA"/>
    <w:rsid w:val="00C029C6"/>
    <w:rsid w:val="00C02A33"/>
    <w:rsid w:val="00C02B3F"/>
    <w:rsid w:val="00C02E6C"/>
    <w:rsid w:val="00C02E76"/>
    <w:rsid w:val="00C0318E"/>
    <w:rsid w:val="00C0341E"/>
    <w:rsid w:val="00C0347D"/>
    <w:rsid w:val="00C0359C"/>
    <w:rsid w:val="00C035CD"/>
    <w:rsid w:val="00C03BB5"/>
    <w:rsid w:val="00C03D10"/>
    <w:rsid w:val="00C03D6E"/>
    <w:rsid w:val="00C03DC9"/>
    <w:rsid w:val="00C03DE8"/>
    <w:rsid w:val="00C03EB6"/>
    <w:rsid w:val="00C03F69"/>
    <w:rsid w:val="00C040A8"/>
    <w:rsid w:val="00C04211"/>
    <w:rsid w:val="00C042A8"/>
    <w:rsid w:val="00C0432F"/>
    <w:rsid w:val="00C045C3"/>
    <w:rsid w:val="00C04825"/>
    <w:rsid w:val="00C04E09"/>
    <w:rsid w:val="00C04E1A"/>
    <w:rsid w:val="00C04E8B"/>
    <w:rsid w:val="00C04F33"/>
    <w:rsid w:val="00C04FA8"/>
    <w:rsid w:val="00C05016"/>
    <w:rsid w:val="00C050B9"/>
    <w:rsid w:val="00C0516D"/>
    <w:rsid w:val="00C05274"/>
    <w:rsid w:val="00C05329"/>
    <w:rsid w:val="00C053FB"/>
    <w:rsid w:val="00C05442"/>
    <w:rsid w:val="00C054C1"/>
    <w:rsid w:val="00C05584"/>
    <w:rsid w:val="00C055C8"/>
    <w:rsid w:val="00C058FD"/>
    <w:rsid w:val="00C05A2D"/>
    <w:rsid w:val="00C05A7C"/>
    <w:rsid w:val="00C05E73"/>
    <w:rsid w:val="00C0602D"/>
    <w:rsid w:val="00C0619C"/>
    <w:rsid w:val="00C06239"/>
    <w:rsid w:val="00C0643E"/>
    <w:rsid w:val="00C065B3"/>
    <w:rsid w:val="00C067C3"/>
    <w:rsid w:val="00C06872"/>
    <w:rsid w:val="00C06B60"/>
    <w:rsid w:val="00C06C2F"/>
    <w:rsid w:val="00C06CD5"/>
    <w:rsid w:val="00C06D64"/>
    <w:rsid w:val="00C06D93"/>
    <w:rsid w:val="00C06F0C"/>
    <w:rsid w:val="00C072A4"/>
    <w:rsid w:val="00C072EA"/>
    <w:rsid w:val="00C074CA"/>
    <w:rsid w:val="00C0763C"/>
    <w:rsid w:val="00C076D3"/>
    <w:rsid w:val="00C07914"/>
    <w:rsid w:val="00C07A74"/>
    <w:rsid w:val="00C07BBF"/>
    <w:rsid w:val="00C07D32"/>
    <w:rsid w:val="00C07DE5"/>
    <w:rsid w:val="00C07E13"/>
    <w:rsid w:val="00C07F97"/>
    <w:rsid w:val="00C100ED"/>
    <w:rsid w:val="00C10314"/>
    <w:rsid w:val="00C1037C"/>
    <w:rsid w:val="00C10391"/>
    <w:rsid w:val="00C10643"/>
    <w:rsid w:val="00C10798"/>
    <w:rsid w:val="00C109A5"/>
    <w:rsid w:val="00C109F5"/>
    <w:rsid w:val="00C10A72"/>
    <w:rsid w:val="00C10B0E"/>
    <w:rsid w:val="00C10B10"/>
    <w:rsid w:val="00C10C1D"/>
    <w:rsid w:val="00C10E16"/>
    <w:rsid w:val="00C10E55"/>
    <w:rsid w:val="00C10F1A"/>
    <w:rsid w:val="00C10FE8"/>
    <w:rsid w:val="00C113BA"/>
    <w:rsid w:val="00C113CA"/>
    <w:rsid w:val="00C11427"/>
    <w:rsid w:val="00C11596"/>
    <w:rsid w:val="00C117ED"/>
    <w:rsid w:val="00C11BFB"/>
    <w:rsid w:val="00C11D22"/>
    <w:rsid w:val="00C11D82"/>
    <w:rsid w:val="00C11E2B"/>
    <w:rsid w:val="00C11E72"/>
    <w:rsid w:val="00C12017"/>
    <w:rsid w:val="00C120AE"/>
    <w:rsid w:val="00C121C7"/>
    <w:rsid w:val="00C12686"/>
    <w:rsid w:val="00C12713"/>
    <w:rsid w:val="00C12783"/>
    <w:rsid w:val="00C129B7"/>
    <w:rsid w:val="00C12A53"/>
    <w:rsid w:val="00C12A6F"/>
    <w:rsid w:val="00C12BD7"/>
    <w:rsid w:val="00C12F38"/>
    <w:rsid w:val="00C12FC4"/>
    <w:rsid w:val="00C13192"/>
    <w:rsid w:val="00C131F2"/>
    <w:rsid w:val="00C131F7"/>
    <w:rsid w:val="00C132B8"/>
    <w:rsid w:val="00C133E3"/>
    <w:rsid w:val="00C13454"/>
    <w:rsid w:val="00C13629"/>
    <w:rsid w:val="00C13A46"/>
    <w:rsid w:val="00C13A71"/>
    <w:rsid w:val="00C13B80"/>
    <w:rsid w:val="00C13E25"/>
    <w:rsid w:val="00C13F0A"/>
    <w:rsid w:val="00C13FD4"/>
    <w:rsid w:val="00C1422F"/>
    <w:rsid w:val="00C14279"/>
    <w:rsid w:val="00C143DD"/>
    <w:rsid w:val="00C14424"/>
    <w:rsid w:val="00C144A6"/>
    <w:rsid w:val="00C14619"/>
    <w:rsid w:val="00C148C8"/>
    <w:rsid w:val="00C14981"/>
    <w:rsid w:val="00C14A58"/>
    <w:rsid w:val="00C14A7E"/>
    <w:rsid w:val="00C14AB3"/>
    <w:rsid w:val="00C14ADF"/>
    <w:rsid w:val="00C14BB7"/>
    <w:rsid w:val="00C150A5"/>
    <w:rsid w:val="00C150C9"/>
    <w:rsid w:val="00C15253"/>
    <w:rsid w:val="00C152D0"/>
    <w:rsid w:val="00C153DB"/>
    <w:rsid w:val="00C154BA"/>
    <w:rsid w:val="00C1563F"/>
    <w:rsid w:val="00C157FA"/>
    <w:rsid w:val="00C1581D"/>
    <w:rsid w:val="00C15912"/>
    <w:rsid w:val="00C15934"/>
    <w:rsid w:val="00C15AB5"/>
    <w:rsid w:val="00C15B7B"/>
    <w:rsid w:val="00C15CF2"/>
    <w:rsid w:val="00C15ED8"/>
    <w:rsid w:val="00C16065"/>
    <w:rsid w:val="00C16227"/>
    <w:rsid w:val="00C162D0"/>
    <w:rsid w:val="00C162E7"/>
    <w:rsid w:val="00C16382"/>
    <w:rsid w:val="00C1641D"/>
    <w:rsid w:val="00C16451"/>
    <w:rsid w:val="00C1662A"/>
    <w:rsid w:val="00C16831"/>
    <w:rsid w:val="00C1683B"/>
    <w:rsid w:val="00C168B7"/>
    <w:rsid w:val="00C169E6"/>
    <w:rsid w:val="00C16A68"/>
    <w:rsid w:val="00C16C87"/>
    <w:rsid w:val="00C16F7D"/>
    <w:rsid w:val="00C17017"/>
    <w:rsid w:val="00C1704E"/>
    <w:rsid w:val="00C17065"/>
    <w:rsid w:val="00C170BA"/>
    <w:rsid w:val="00C1714F"/>
    <w:rsid w:val="00C172E7"/>
    <w:rsid w:val="00C17360"/>
    <w:rsid w:val="00C17362"/>
    <w:rsid w:val="00C174BB"/>
    <w:rsid w:val="00C175DE"/>
    <w:rsid w:val="00C176CA"/>
    <w:rsid w:val="00C178E4"/>
    <w:rsid w:val="00C1793C"/>
    <w:rsid w:val="00C17A28"/>
    <w:rsid w:val="00C17ACD"/>
    <w:rsid w:val="00C17BB4"/>
    <w:rsid w:val="00C17D74"/>
    <w:rsid w:val="00C17E80"/>
    <w:rsid w:val="00C202B9"/>
    <w:rsid w:val="00C203B8"/>
    <w:rsid w:val="00C2057A"/>
    <w:rsid w:val="00C20893"/>
    <w:rsid w:val="00C208C9"/>
    <w:rsid w:val="00C20930"/>
    <w:rsid w:val="00C20A95"/>
    <w:rsid w:val="00C20AB5"/>
    <w:rsid w:val="00C20D00"/>
    <w:rsid w:val="00C20D94"/>
    <w:rsid w:val="00C21388"/>
    <w:rsid w:val="00C21496"/>
    <w:rsid w:val="00C21546"/>
    <w:rsid w:val="00C215CC"/>
    <w:rsid w:val="00C21739"/>
    <w:rsid w:val="00C2186C"/>
    <w:rsid w:val="00C218F4"/>
    <w:rsid w:val="00C21B40"/>
    <w:rsid w:val="00C21D63"/>
    <w:rsid w:val="00C2200D"/>
    <w:rsid w:val="00C22082"/>
    <w:rsid w:val="00C222CA"/>
    <w:rsid w:val="00C2232C"/>
    <w:rsid w:val="00C223DA"/>
    <w:rsid w:val="00C22667"/>
    <w:rsid w:val="00C22725"/>
    <w:rsid w:val="00C22812"/>
    <w:rsid w:val="00C22838"/>
    <w:rsid w:val="00C22892"/>
    <w:rsid w:val="00C229D9"/>
    <w:rsid w:val="00C22A24"/>
    <w:rsid w:val="00C22A51"/>
    <w:rsid w:val="00C22A75"/>
    <w:rsid w:val="00C22D05"/>
    <w:rsid w:val="00C22E23"/>
    <w:rsid w:val="00C22F1B"/>
    <w:rsid w:val="00C2311D"/>
    <w:rsid w:val="00C231A3"/>
    <w:rsid w:val="00C23201"/>
    <w:rsid w:val="00C23244"/>
    <w:rsid w:val="00C2325A"/>
    <w:rsid w:val="00C2339B"/>
    <w:rsid w:val="00C2349C"/>
    <w:rsid w:val="00C235B8"/>
    <w:rsid w:val="00C236CB"/>
    <w:rsid w:val="00C23732"/>
    <w:rsid w:val="00C237AF"/>
    <w:rsid w:val="00C239E5"/>
    <w:rsid w:val="00C23C2D"/>
    <w:rsid w:val="00C23C91"/>
    <w:rsid w:val="00C23F24"/>
    <w:rsid w:val="00C23F68"/>
    <w:rsid w:val="00C2420A"/>
    <w:rsid w:val="00C243A1"/>
    <w:rsid w:val="00C24455"/>
    <w:rsid w:val="00C24484"/>
    <w:rsid w:val="00C244DA"/>
    <w:rsid w:val="00C245DF"/>
    <w:rsid w:val="00C246DC"/>
    <w:rsid w:val="00C2475F"/>
    <w:rsid w:val="00C24862"/>
    <w:rsid w:val="00C24A29"/>
    <w:rsid w:val="00C24AD4"/>
    <w:rsid w:val="00C24CBB"/>
    <w:rsid w:val="00C24D07"/>
    <w:rsid w:val="00C24D37"/>
    <w:rsid w:val="00C24FC5"/>
    <w:rsid w:val="00C2528D"/>
    <w:rsid w:val="00C25326"/>
    <w:rsid w:val="00C254B6"/>
    <w:rsid w:val="00C257F5"/>
    <w:rsid w:val="00C257FF"/>
    <w:rsid w:val="00C25B2E"/>
    <w:rsid w:val="00C25B99"/>
    <w:rsid w:val="00C25C21"/>
    <w:rsid w:val="00C25D52"/>
    <w:rsid w:val="00C25E94"/>
    <w:rsid w:val="00C260DC"/>
    <w:rsid w:val="00C2653B"/>
    <w:rsid w:val="00C26583"/>
    <w:rsid w:val="00C265FC"/>
    <w:rsid w:val="00C2667F"/>
    <w:rsid w:val="00C26949"/>
    <w:rsid w:val="00C26D4A"/>
    <w:rsid w:val="00C26E75"/>
    <w:rsid w:val="00C26EDE"/>
    <w:rsid w:val="00C27057"/>
    <w:rsid w:val="00C270C7"/>
    <w:rsid w:val="00C272C4"/>
    <w:rsid w:val="00C273AC"/>
    <w:rsid w:val="00C2755E"/>
    <w:rsid w:val="00C2765B"/>
    <w:rsid w:val="00C276D6"/>
    <w:rsid w:val="00C276F0"/>
    <w:rsid w:val="00C27837"/>
    <w:rsid w:val="00C27975"/>
    <w:rsid w:val="00C27A07"/>
    <w:rsid w:val="00C27B95"/>
    <w:rsid w:val="00C27C0E"/>
    <w:rsid w:val="00C27E70"/>
    <w:rsid w:val="00C27F3D"/>
    <w:rsid w:val="00C3004B"/>
    <w:rsid w:val="00C300C6"/>
    <w:rsid w:val="00C3012A"/>
    <w:rsid w:val="00C30312"/>
    <w:rsid w:val="00C303D4"/>
    <w:rsid w:val="00C3041B"/>
    <w:rsid w:val="00C30499"/>
    <w:rsid w:val="00C30950"/>
    <w:rsid w:val="00C3099F"/>
    <w:rsid w:val="00C30A54"/>
    <w:rsid w:val="00C30B83"/>
    <w:rsid w:val="00C30B91"/>
    <w:rsid w:val="00C30BF2"/>
    <w:rsid w:val="00C30D23"/>
    <w:rsid w:val="00C30FF7"/>
    <w:rsid w:val="00C3105E"/>
    <w:rsid w:val="00C310EA"/>
    <w:rsid w:val="00C311E5"/>
    <w:rsid w:val="00C315EA"/>
    <w:rsid w:val="00C31676"/>
    <w:rsid w:val="00C3182E"/>
    <w:rsid w:val="00C319C1"/>
    <w:rsid w:val="00C31A56"/>
    <w:rsid w:val="00C31E2D"/>
    <w:rsid w:val="00C31E82"/>
    <w:rsid w:val="00C31F1C"/>
    <w:rsid w:val="00C3236A"/>
    <w:rsid w:val="00C32370"/>
    <w:rsid w:val="00C326FB"/>
    <w:rsid w:val="00C32932"/>
    <w:rsid w:val="00C32976"/>
    <w:rsid w:val="00C329D3"/>
    <w:rsid w:val="00C32B56"/>
    <w:rsid w:val="00C32B78"/>
    <w:rsid w:val="00C32B94"/>
    <w:rsid w:val="00C32D11"/>
    <w:rsid w:val="00C32DB3"/>
    <w:rsid w:val="00C32E89"/>
    <w:rsid w:val="00C32F22"/>
    <w:rsid w:val="00C32F72"/>
    <w:rsid w:val="00C3310D"/>
    <w:rsid w:val="00C33141"/>
    <w:rsid w:val="00C3330C"/>
    <w:rsid w:val="00C335B9"/>
    <w:rsid w:val="00C339D7"/>
    <w:rsid w:val="00C33AAA"/>
    <w:rsid w:val="00C33AEF"/>
    <w:rsid w:val="00C33B5C"/>
    <w:rsid w:val="00C33BC6"/>
    <w:rsid w:val="00C33CA4"/>
    <w:rsid w:val="00C33EA6"/>
    <w:rsid w:val="00C33ED5"/>
    <w:rsid w:val="00C33FF7"/>
    <w:rsid w:val="00C3400B"/>
    <w:rsid w:val="00C3411A"/>
    <w:rsid w:val="00C341F2"/>
    <w:rsid w:val="00C34557"/>
    <w:rsid w:val="00C345A8"/>
    <w:rsid w:val="00C3460C"/>
    <w:rsid w:val="00C346FA"/>
    <w:rsid w:val="00C34801"/>
    <w:rsid w:val="00C3490E"/>
    <w:rsid w:val="00C34943"/>
    <w:rsid w:val="00C349FF"/>
    <w:rsid w:val="00C34B34"/>
    <w:rsid w:val="00C34C3A"/>
    <w:rsid w:val="00C34FAF"/>
    <w:rsid w:val="00C34FCD"/>
    <w:rsid w:val="00C350C4"/>
    <w:rsid w:val="00C351AB"/>
    <w:rsid w:val="00C351D3"/>
    <w:rsid w:val="00C3524E"/>
    <w:rsid w:val="00C352E3"/>
    <w:rsid w:val="00C35421"/>
    <w:rsid w:val="00C3547B"/>
    <w:rsid w:val="00C354FC"/>
    <w:rsid w:val="00C356EB"/>
    <w:rsid w:val="00C3587E"/>
    <w:rsid w:val="00C3597D"/>
    <w:rsid w:val="00C359C5"/>
    <w:rsid w:val="00C35A47"/>
    <w:rsid w:val="00C35B59"/>
    <w:rsid w:val="00C35BA9"/>
    <w:rsid w:val="00C35D0E"/>
    <w:rsid w:val="00C36212"/>
    <w:rsid w:val="00C36279"/>
    <w:rsid w:val="00C3631E"/>
    <w:rsid w:val="00C363BA"/>
    <w:rsid w:val="00C3660F"/>
    <w:rsid w:val="00C366C8"/>
    <w:rsid w:val="00C368A5"/>
    <w:rsid w:val="00C369B2"/>
    <w:rsid w:val="00C36C54"/>
    <w:rsid w:val="00C371FA"/>
    <w:rsid w:val="00C37251"/>
    <w:rsid w:val="00C37285"/>
    <w:rsid w:val="00C37294"/>
    <w:rsid w:val="00C372B0"/>
    <w:rsid w:val="00C3737C"/>
    <w:rsid w:val="00C374C4"/>
    <w:rsid w:val="00C37576"/>
    <w:rsid w:val="00C3764E"/>
    <w:rsid w:val="00C37ABB"/>
    <w:rsid w:val="00C37E9F"/>
    <w:rsid w:val="00C4000B"/>
    <w:rsid w:val="00C40319"/>
    <w:rsid w:val="00C40550"/>
    <w:rsid w:val="00C40570"/>
    <w:rsid w:val="00C406BC"/>
    <w:rsid w:val="00C409A7"/>
    <w:rsid w:val="00C40B1E"/>
    <w:rsid w:val="00C40C2E"/>
    <w:rsid w:val="00C40CE4"/>
    <w:rsid w:val="00C40DCD"/>
    <w:rsid w:val="00C40E37"/>
    <w:rsid w:val="00C40EC7"/>
    <w:rsid w:val="00C40ECB"/>
    <w:rsid w:val="00C40F0B"/>
    <w:rsid w:val="00C40F73"/>
    <w:rsid w:val="00C411AD"/>
    <w:rsid w:val="00C41342"/>
    <w:rsid w:val="00C413C9"/>
    <w:rsid w:val="00C415D3"/>
    <w:rsid w:val="00C41601"/>
    <w:rsid w:val="00C416DB"/>
    <w:rsid w:val="00C4179C"/>
    <w:rsid w:val="00C417C4"/>
    <w:rsid w:val="00C418A3"/>
    <w:rsid w:val="00C41BF5"/>
    <w:rsid w:val="00C41E4D"/>
    <w:rsid w:val="00C41EC9"/>
    <w:rsid w:val="00C41F30"/>
    <w:rsid w:val="00C41FD7"/>
    <w:rsid w:val="00C42061"/>
    <w:rsid w:val="00C4238C"/>
    <w:rsid w:val="00C424A0"/>
    <w:rsid w:val="00C4250B"/>
    <w:rsid w:val="00C4259D"/>
    <w:rsid w:val="00C426B8"/>
    <w:rsid w:val="00C426FF"/>
    <w:rsid w:val="00C428E0"/>
    <w:rsid w:val="00C42997"/>
    <w:rsid w:val="00C42B62"/>
    <w:rsid w:val="00C42D9D"/>
    <w:rsid w:val="00C42E0D"/>
    <w:rsid w:val="00C42E45"/>
    <w:rsid w:val="00C42E6C"/>
    <w:rsid w:val="00C42EC9"/>
    <w:rsid w:val="00C4315D"/>
    <w:rsid w:val="00C43301"/>
    <w:rsid w:val="00C433AC"/>
    <w:rsid w:val="00C435A4"/>
    <w:rsid w:val="00C435EB"/>
    <w:rsid w:val="00C435EE"/>
    <w:rsid w:val="00C43616"/>
    <w:rsid w:val="00C436E3"/>
    <w:rsid w:val="00C43759"/>
    <w:rsid w:val="00C43DBF"/>
    <w:rsid w:val="00C43E84"/>
    <w:rsid w:val="00C44338"/>
    <w:rsid w:val="00C443C1"/>
    <w:rsid w:val="00C44572"/>
    <w:rsid w:val="00C44653"/>
    <w:rsid w:val="00C44801"/>
    <w:rsid w:val="00C44802"/>
    <w:rsid w:val="00C4485A"/>
    <w:rsid w:val="00C44887"/>
    <w:rsid w:val="00C44CA1"/>
    <w:rsid w:val="00C44E0A"/>
    <w:rsid w:val="00C44E46"/>
    <w:rsid w:val="00C44EC4"/>
    <w:rsid w:val="00C44F90"/>
    <w:rsid w:val="00C44FA3"/>
    <w:rsid w:val="00C44FBC"/>
    <w:rsid w:val="00C45055"/>
    <w:rsid w:val="00C45071"/>
    <w:rsid w:val="00C4522A"/>
    <w:rsid w:val="00C45345"/>
    <w:rsid w:val="00C4538F"/>
    <w:rsid w:val="00C453D7"/>
    <w:rsid w:val="00C45417"/>
    <w:rsid w:val="00C4542C"/>
    <w:rsid w:val="00C454BB"/>
    <w:rsid w:val="00C454C3"/>
    <w:rsid w:val="00C457B9"/>
    <w:rsid w:val="00C458DA"/>
    <w:rsid w:val="00C45928"/>
    <w:rsid w:val="00C45B9E"/>
    <w:rsid w:val="00C45C1E"/>
    <w:rsid w:val="00C45C5B"/>
    <w:rsid w:val="00C46034"/>
    <w:rsid w:val="00C46347"/>
    <w:rsid w:val="00C4677C"/>
    <w:rsid w:val="00C4680D"/>
    <w:rsid w:val="00C46941"/>
    <w:rsid w:val="00C46982"/>
    <w:rsid w:val="00C46B6D"/>
    <w:rsid w:val="00C46BF7"/>
    <w:rsid w:val="00C46C24"/>
    <w:rsid w:val="00C46D46"/>
    <w:rsid w:val="00C46E76"/>
    <w:rsid w:val="00C46F01"/>
    <w:rsid w:val="00C46F0F"/>
    <w:rsid w:val="00C46FBB"/>
    <w:rsid w:val="00C47020"/>
    <w:rsid w:val="00C4707C"/>
    <w:rsid w:val="00C470BF"/>
    <w:rsid w:val="00C47145"/>
    <w:rsid w:val="00C4742B"/>
    <w:rsid w:val="00C4749E"/>
    <w:rsid w:val="00C478AF"/>
    <w:rsid w:val="00C4794B"/>
    <w:rsid w:val="00C479C0"/>
    <w:rsid w:val="00C47A2C"/>
    <w:rsid w:val="00C47A8F"/>
    <w:rsid w:val="00C47B00"/>
    <w:rsid w:val="00C47B77"/>
    <w:rsid w:val="00C47C63"/>
    <w:rsid w:val="00C47D8E"/>
    <w:rsid w:val="00C47DA9"/>
    <w:rsid w:val="00C47DEC"/>
    <w:rsid w:val="00C47F27"/>
    <w:rsid w:val="00C5023A"/>
    <w:rsid w:val="00C502BA"/>
    <w:rsid w:val="00C50508"/>
    <w:rsid w:val="00C5061A"/>
    <w:rsid w:val="00C507CB"/>
    <w:rsid w:val="00C50861"/>
    <w:rsid w:val="00C509C3"/>
    <w:rsid w:val="00C50C65"/>
    <w:rsid w:val="00C50C8F"/>
    <w:rsid w:val="00C50DC8"/>
    <w:rsid w:val="00C50ED6"/>
    <w:rsid w:val="00C513F9"/>
    <w:rsid w:val="00C51555"/>
    <w:rsid w:val="00C5182D"/>
    <w:rsid w:val="00C51845"/>
    <w:rsid w:val="00C518E7"/>
    <w:rsid w:val="00C519CC"/>
    <w:rsid w:val="00C519EA"/>
    <w:rsid w:val="00C51F79"/>
    <w:rsid w:val="00C5209A"/>
    <w:rsid w:val="00C520E9"/>
    <w:rsid w:val="00C52280"/>
    <w:rsid w:val="00C52342"/>
    <w:rsid w:val="00C524A0"/>
    <w:rsid w:val="00C52A88"/>
    <w:rsid w:val="00C52AEA"/>
    <w:rsid w:val="00C52BA7"/>
    <w:rsid w:val="00C52D1D"/>
    <w:rsid w:val="00C52DEF"/>
    <w:rsid w:val="00C530C3"/>
    <w:rsid w:val="00C53137"/>
    <w:rsid w:val="00C531A3"/>
    <w:rsid w:val="00C533DD"/>
    <w:rsid w:val="00C53536"/>
    <w:rsid w:val="00C53AE3"/>
    <w:rsid w:val="00C53AF9"/>
    <w:rsid w:val="00C53B26"/>
    <w:rsid w:val="00C53BCF"/>
    <w:rsid w:val="00C53C60"/>
    <w:rsid w:val="00C53F1D"/>
    <w:rsid w:val="00C541B8"/>
    <w:rsid w:val="00C541E4"/>
    <w:rsid w:val="00C541F9"/>
    <w:rsid w:val="00C54274"/>
    <w:rsid w:val="00C54286"/>
    <w:rsid w:val="00C54296"/>
    <w:rsid w:val="00C5432F"/>
    <w:rsid w:val="00C543D1"/>
    <w:rsid w:val="00C54402"/>
    <w:rsid w:val="00C544E1"/>
    <w:rsid w:val="00C5454A"/>
    <w:rsid w:val="00C5458F"/>
    <w:rsid w:val="00C5459E"/>
    <w:rsid w:val="00C5490E"/>
    <w:rsid w:val="00C54926"/>
    <w:rsid w:val="00C54955"/>
    <w:rsid w:val="00C54F10"/>
    <w:rsid w:val="00C550EF"/>
    <w:rsid w:val="00C55138"/>
    <w:rsid w:val="00C5513C"/>
    <w:rsid w:val="00C553E9"/>
    <w:rsid w:val="00C554C9"/>
    <w:rsid w:val="00C55540"/>
    <w:rsid w:val="00C55565"/>
    <w:rsid w:val="00C5559B"/>
    <w:rsid w:val="00C556CC"/>
    <w:rsid w:val="00C55734"/>
    <w:rsid w:val="00C557E8"/>
    <w:rsid w:val="00C55BDC"/>
    <w:rsid w:val="00C55DDD"/>
    <w:rsid w:val="00C55F0D"/>
    <w:rsid w:val="00C55FAE"/>
    <w:rsid w:val="00C56017"/>
    <w:rsid w:val="00C56028"/>
    <w:rsid w:val="00C565C8"/>
    <w:rsid w:val="00C5666F"/>
    <w:rsid w:val="00C566D2"/>
    <w:rsid w:val="00C5670A"/>
    <w:rsid w:val="00C5678A"/>
    <w:rsid w:val="00C56991"/>
    <w:rsid w:val="00C56A93"/>
    <w:rsid w:val="00C56B8D"/>
    <w:rsid w:val="00C56CD2"/>
    <w:rsid w:val="00C56DC6"/>
    <w:rsid w:val="00C5713F"/>
    <w:rsid w:val="00C57167"/>
    <w:rsid w:val="00C5727B"/>
    <w:rsid w:val="00C5752E"/>
    <w:rsid w:val="00C57607"/>
    <w:rsid w:val="00C57888"/>
    <w:rsid w:val="00C579D6"/>
    <w:rsid w:val="00C57A67"/>
    <w:rsid w:val="00C57B50"/>
    <w:rsid w:val="00C57D5F"/>
    <w:rsid w:val="00C57E66"/>
    <w:rsid w:val="00C57E6C"/>
    <w:rsid w:val="00C601B8"/>
    <w:rsid w:val="00C6023E"/>
    <w:rsid w:val="00C60698"/>
    <w:rsid w:val="00C60850"/>
    <w:rsid w:val="00C60981"/>
    <w:rsid w:val="00C60A96"/>
    <w:rsid w:val="00C60B99"/>
    <w:rsid w:val="00C60D8F"/>
    <w:rsid w:val="00C60E26"/>
    <w:rsid w:val="00C60E8D"/>
    <w:rsid w:val="00C6102E"/>
    <w:rsid w:val="00C6110F"/>
    <w:rsid w:val="00C61377"/>
    <w:rsid w:val="00C614E9"/>
    <w:rsid w:val="00C6150A"/>
    <w:rsid w:val="00C616CE"/>
    <w:rsid w:val="00C61793"/>
    <w:rsid w:val="00C61C43"/>
    <w:rsid w:val="00C61C8A"/>
    <w:rsid w:val="00C61CF2"/>
    <w:rsid w:val="00C61E68"/>
    <w:rsid w:val="00C61FF3"/>
    <w:rsid w:val="00C6241B"/>
    <w:rsid w:val="00C624AD"/>
    <w:rsid w:val="00C624B2"/>
    <w:rsid w:val="00C62504"/>
    <w:rsid w:val="00C62578"/>
    <w:rsid w:val="00C6262E"/>
    <w:rsid w:val="00C6268E"/>
    <w:rsid w:val="00C6279C"/>
    <w:rsid w:val="00C62855"/>
    <w:rsid w:val="00C62AA6"/>
    <w:rsid w:val="00C62DF9"/>
    <w:rsid w:val="00C62FBF"/>
    <w:rsid w:val="00C6324D"/>
    <w:rsid w:val="00C632DA"/>
    <w:rsid w:val="00C633E9"/>
    <w:rsid w:val="00C634D9"/>
    <w:rsid w:val="00C635E4"/>
    <w:rsid w:val="00C63689"/>
    <w:rsid w:val="00C63812"/>
    <w:rsid w:val="00C6388C"/>
    <w:rsid w:val="00C6389E"/>
    <w:rsid w:val="00C638D1"/>
    <w:rsid w:val="00C63A70"/>
    <w:rsid w:val="00C63C58"/>
    <w:rsid w:val="00C63D19"/>
    <w:rsid w:val="00C63E43"/>
    <w:rsid w:val="00C641BB"/>
    <w:rsid w:val="00C643DD"/>
    <w:rsid w:val="00C644C8"/>
    <w:rsid w:val="00C645A8"/>
    <w:rsid w:val="00C6487D"/>
    <w:rsid w:val="00C64AD4"/>
    <w:rsid w:val="00C64AFF"/>
    <w:rsid w:val="00C64CAE"/>
    <w:rsid w:val="00C651FA"/>
    <w:rsid w:val="00C655E1"/>
    <w:rsid w:val="00C655F4"/>
    <w:rsid w:val="00C656B3"/>
    <w:rsid w:val="00C658D3"/>
    <w:rsid w:val="00C65A33"/>
    <w:rsid w:val="00C65BBE"/>
    <w:rsid w:val="00C65C65"/>
    <w:rsid w:val="00C65C67"/>
    <w:rsid w:val="00C65CA4"/>
    <w:rsid w:val="00C65F8C"/>
    <w:rsid w:val="00C65F9B"/>
    <w:rsid w:val="00C66198"/>
    <w:rsid w:val="00C661BE"/>
    <w:rsid w:val="00C6623D"/>
    <w:rsid w:val="00C66549"/>
    <w:rsid w:val="00C666BD"/>
    <w:rsid w:val="00C66921"/>
    <w:rsid w:val="00C66AE2"/>
    <w:rsid w:val="00C66F09"/>
    <w:rsid w:val="00C67042"/>
    <w:rsid w:val="00C671C0"/>
    <w:rsid w:val="00C6743F"/>
    <w:rsid w:val="00C674E3"/>
    <w:rsid w:val="00C6760C"/>
    <w:rsid w:val="00C6799F"/>
    <w:rsid w:val="00C67A5C"/>
    <w:rsid w:val="00C67BAD"/>
    <w:rsid w:val="00C67C11"/>
    <w:rsid w:val="00C67D10"/>
    <w:rsid w:val="00C67DE9"/>
    <w:rsid w:val="00C67E12"/>
    <w:rsid w:val="00C70193"/>
    <w:rsid w:val="00C7033F"/>
    <w:rsid w:val="00C70349"/>
    <w:rsid w:val="00C703F7"/>
    <w:rsid w:val="00C7043E"/>
    <w:rsid w:val="00C70785"/>
    <w:rsid w:val="00C70B95"/>
    <w:rsid w:val="00C70BA1"/>
    <w:rsid w:val="00C70BE9"/>
    <w:rsid w:val="00C70C2C"/>
    <w:rsid w:val="00C70D8D"/>
    <w:rsid w:val="00C70E10"/>
    <w:rsid w:val="00C70EEE"/>
    <w:rsid w:val="00C7104D"/>
    <w:rsid w:val="00C71216"/>
    <w:rsid w:val="00C7140C"/>
    <w:rsid w:val="00C71743"/>
    <w:rsid w:val="00C717B7"/>
    <w:rsid w:val="00C718CC"/>
    <w:rsid w:val="00C71AE9"/>
    <w:rsid w:val="00C71BC0"/>
    <w:rsid w:val="00C71DDD"/>
    <w:rsid w:val="00C71E86"/>
    <w:rsid w:val="00C71E92"/>
    <w:rsid w:val="00C72078"/>
    <w:rsid w:val="00C72087"/>
    <w:rsid w:val="00C722C0"/>
    <w:rsid w:val="00C72547"/>
    <w:rsid w:val="00C726BC"/>
    <w:rsid w:val="00C72820"/>
    <w:rsid w:val="00C7292A"/>
    <w:rsid w:val="00C72930"/>
    <w:rsid w:val="00C729C2"/>
    <w:rsid w:val="00C72A4C"/>
    <w:rsid w:val="00C72B0C"/>
    <w:rsid w:val="00C72B82"/>
    <w:rsid w:val="00C72D53"/>
    <w:rsid w:val="00C72D6F"/>
    <w:rsid w:val="00C72F72"/>
    <w:rsid w:val="00C73091"/>
    <w:rsid w:val="00C73397"/>
    <w:rsid w:val="00C73463"/>
    <w:rsid w:val="00C73688"/>
    <w:rsid w:val="00C73A32"/>
    <w:rsid w:val="00C73C79"/>
    <w:rsid w:val="00C73C9B"/>
    <w:rsid w:val="00C73D0D"/>
    <w:rsid w:val="00C74004"/>
    <w:rsid w:val="00C74109"/>
    <w:rsid w:val="00C7422B"/>
    <w:rsid w:val="00C7425C"/>
    <w:rsid w:val="00C74337"/>
    <w:rsid w:val="00C74558"/>
    <w:rsid w:val="00C747C9"/>
    <w:rsid w:val="00C74800"/>
    <w:rsid w:val="00C74805"/>
    <w:rsid w:val="00C74920"/>
    <w:rsid w:val="00C74A44"/>
    <w:rsid w:val="00C74C19"/>
    <w:rsid w:val="00C74C88"/>
    <w:rsid w:val="00C74CE4"/>
    <w:rsid w:val="00C74D0B"/>
    <w:rsid w:val="00C74D26"/>
    <w:rsid w:val="00C74DE8"/>
    <w:rsid w:val="00C74E43"/>
    <w:rsid w:val="00C74E80"/>
    <w:rsid w:val="00C7504F"/>
    <w:rsid w:val="00C75170"/>
    <w:rsid w:val="00C75264"/>
    <w:rsid w:val="00C753A5"/>
    <w:rsid w:val="00C75495"/>
    <w:rsid w:val="00C75689"/>
    <w:rsid w:val="00C75722"/>
    <w:rsid w:val="00C757AB"/>
    <w:rsid w:val="00C75837"/>
    <w:rsid w:val="00C7592F"/>
    <w:rsid w:val="00C759EB"/>
    <w:rsid w:val="00C75A96"/>
    <w:rsid w:val="00C75A9A"/>
    <w:rsid w:val="00C761C4"/>
    <w:rsid w:val="00C7627E"/>
    <w:rsid w:val="00C763A2"/>
    <w:rsid w:val="00C765EC"/>
    <w:rsid w:val="00C76620"/>
    <w:rsid w:val="00C76623"/>
    <w:rsid w:val="00C76671"/>
    <w:rsid w:val="00C76F26"/>
    <w:rsid w:val="00C76F7D"/>
    <w:rsid w:val="00C7711C"/>
    <w:rsid w:val="00C77123"/>
    <w:rsid w:val="00C77229"/>
    <w:rsid w:val="00C77230"/>
    <w:rsid w:val="00C77389"/>
    <w:rsid w:val="00C773BB"/>
    <w:rsid w:val="00C773CD"/>
    <w:rsid w:val="00C775B3"/>
    <w:rsid w:val="00C7762F"/>
    <w:rsid w:val="00C776F5"/>
    <w:rsid w:val="00C77766"/>
    <w:rsid w:val="00C778CE"/>
    <w:rsid w:val="00C779CE"/>
    <w:rsid w:val="00C77AA9"/>
    <w:rsid w:val="00C77ACE"/>
    <w:rsid w:val="00C77B11"/>
    <w:rsid w:val="00C77D3B"/>
    <w:rsid w:val="00C77F1C"/>
    <w:rsid w:val="00C77F2C"/>
    <w:rsid w:val="00C80108"/>
    <w:rsid w:val="00C801BD"/>
    <w:rsid w:val="00C803B2"/>
    <w:rsid w:val="00C803CC"/>
    <w:rsid w:val="00C803E9"/>
    <w:rsid w:val="00C804B2"/>
    <w:rsid w:val="00C808E9"/>
    <w:rsid w:val="00C80B5F"/>
    <w:rsid w:val="00C80D54"/>
    <w:rsid w:val="00C80ECA"/>
    <w:rsid w:val="00C80EFD"/>
    <w:rsid w:val="00C8109B"/>
    <w:rsid w:val="00C81768"/>
    <w:rsid w:val="00C8186E"/>
    <w:rsid w:val="00C818E3"/>
    <w:rsid w:val="00C81923"/>
    <w:rsid w:val="00C81A28"/>
    <w:rsid w:val="00C81A5C"/>
    <w:rsid w:val="00C81AE7"/>
    <w:rsid w:val="00C81FAB"/>
    <w:rsid w:val="00C82082"/>
    <w:rsid w:val="00C8221B"/>
    <w:rsid w:val="00C8243E"/>
    <w:rsid w:val="00C82559"/>
    <w:rsid w:val="00C825D0"/>
    <w:rsid w:val="00C825F7"/>
    <w:rsid w:val="00C82AC9"/>
    <w:rsid w:val="00C82B12"/>
    <w:rsid w:val="00C82BA3"/>
    <w:rsid w:val="00C82CD8"/>
    <w:rsid w:val="00C82E7A"/>
    <w:rsid w:val="00C82EFA"/>
    <w:rsid w:val="00C82F84"/>
    <w:rsid w:val="00C82FDA"/>
    <w:rsid w:val="00C8302C"/>
    <w:rsid w:val="00C830B0"/>
    <w:rsid w:val="00C8314D"/>
    <w:rsid w:val="00C832C3"/>
    <w:rsid w:val="00C832F2"/>
    <w:rsid w:val="00C8337B"/>
    <w:rsid w:val="00C8363C"/>
    <w:rsid w:val="00C83686"/>
    <w:rsid w:val="00C837B7"/>
    <w:rsid w:val="00C837E4"/>
    <w:rsid w:val="00C83B77"/>
    <w:rsid w:val="00C83C9B"/>
    <w:rsid w:val="00C83F05"/>
    <w:rsid w:val="00C840F7"/>
    <w:rsid w:val="00C84329"/>
    <w:rsid w:val="00C8441F"/>
    <w:rsid w:val="00C8444C"/>
    <w:rsid w:val="00C84459"/>
    <w:rsid w:val="00C8468E"/>
    <w:rsid w:val="00C84A4A"/>
    <w:rsid w:val="00C84B00"/>
    <w:rsid w:val="00C84B05"/>
    <w:rsid w:val="00C84D99"/>
    <w:rsid w:val="00C84DD0"/>
    <w:rsid w:val="00C84E4B"/>
    <w:rsid w:val="00C850BF"/>
    <w:rsid w:val="00C852B1"/>
    <w:rsid w:val="00C85315"/>
    <w:rsid w:val="00C8535F"/>
    <w:rsid w:val="00C85368"/>
    <w:rsid w:val="00C857E9"/>
    <w:rsid w:val="00C85890"/>
    <w:rsid w:val="00C85934"/>
    <w:rsid w:val="00C85B66"/>
    <w:rsid w:val="00C85DEB"/>
    <w:rsid w:val="00C85E0A"/>
    <w:rsid w:val="00C85EB6"/>
    <w:rsid w:val="00C85EDA"/>
    <w:rsid w:val="00C85F54"/>
    <w:rsid w:val="00C86045"/>
    <w:rsid w:val="00C864E7"/>
    <w:rsid w:val="00C867D5"/>
    <w:rsid w:val="00C86959"/>
    <w:rsid w:val="00C86B3F"/>
    <w:rsid w:val="00C86B88"/>
    <w:rsid w:val="00C86C83"/>
    <w:rsid w:val="00C86D49"/>
    <w:rsid w:val="00C86D79"/>
    <w:rsid w:val="00C86E21"/>
    <w:rsid w:val="00C86E2F"/>
    <w:rsid w:val="00C87190"/>
    <w:rsid w:val="00C87443"/>
    <w:rsid w:val="00C875B5"/>
    <w:rsid w:val="00C875B9"/>
    <w:rsid w:val="00C87685"/>
    <w:rsid w:val="00C879A0"/>
    <w:rsid w:val="00C87EAD"/>
    <w:rsid w:val="00C87EB6"/>
    <w:rsid w:val="00C87FF6"/>
    <w:rsid w:val="00C87FFB"/>
    <w:rsid w:val="00C90081"/>
    <w:rsid w:val="00C9011D"/>
    <w:rsid w:val="00C90141"/>
    <w:rsid w:val="00C90292"/>
    <w:rsid w:val="00C903FA"/>
    <w:rsid w:val="00C90587"/>
    <w:rsid w:val="00C905E5"/>
    <w:rsid w:val="00C908E0"/>
    <w:rsid w:val="00C90A54"/>
    <w:rsid w:val="00C90B57"/>
    <w:rsid w:val="00C90D15"/>
    <w:rsid w:val="00C90D6F"/>
    <w:rsid w:val="00C91210"/>
    <w:rsid w:val="00C9137B"/>
    <w:rsid w:val="00C91424"/>
    <w:rsid w:val="00C9144B"/>
    <w:rsid w:val="00C91812"/>
    <w:rsid w:val="00C918AE"/>
    <w:rsid w:val="00C91B12"/>
    <w:rsid w:val="00C91D1F"/>
    <w:rsid w:val="00C91D5B"/>
    <w:rsid w:val="00C91E7D"/>
    <w:rsid w:val="00C92401"/>
    <w:rsid w:val="00C924E5"/>
    <w:rsid w:val="00C92627"/>
    <w:rsid w:val="00C92802"/>
    <w:rsid w:val="00C92A0A"/>
    <w:rsid w:val="00C92A10"/>
    <w:rsid w:val="00C92BE1"/>
    <w:rsid w:val="00C92FA4"/>
    <w:rsid w:val="00C93073"/>
    <w:rsid w:val="00C930F0"/>
    <w:rsid w:val="00C931A9"/>
    <w:rsid w:val="00C932CA"/>
    <w:rsid w:val="00C934B0"/>
    <w:rsid w:val="00C936FB"/>
    <w:rsid w:val="00C938F4"/>
    <w:rsid w:val="00C93A7B"/>
    <w:rsid w:val="00C93AB2"/>
    <w:rsid w:val="00C93ADD"/>
    <w:rsid w:val="00C93BB6"/>
    <w:rsid w:val="00C93C2F"/>
    <w:rsid w:val="00C93C82"/>
    <w:rsid w:val="00C93E47"/>
    <w:rsid w:val="00C93E83"/>
    <w:rsid w:val="00C93FFF"/>
    <w:rsid w:val="00C94009"/>
    <w:rsid w:val="00C9414E"/>
    <w:rsid w:val="00C941F5"/>
    <w:rsid w:val="00C9421D"/>
    <w:rsid w:val="00C942DD"/>
    <w:rsid w:val="00C94486"/>
    <w:rsid w:val="00C94667"/>
    <w:rsid w:val="00C9466B"/>
    <w:rsid w:val="00C9473B"/>
    <w:rsid w:val="00C94772"/>
    <w:rsid w:val="00C947A5"/>
    <w:rsid w:val="00C948FF"/>
    <w:rsid w:val="00C94B7D"/>
    <w:rsid w:val="00C94C5A"/>
    <w:rsid w:val="00C94CC6"/>
    <w:rsid w:val="00C94DD4"/>
    <w:rsid w:val="00C94EC0"/>
    <w:rsid w:val="00C94FBE"/>
    <w:rsid w:val="00C95130"/>
    <w:rsid w:val="00C952E0"/>
    <w:rsid w:val="00C952E9"/>
    <w:rsid w:val="00C954B6"/>
    <w:rsid w:val="00C95587"/>
    <w:rsid w:val="00C956BF"/>
    <w:rsid w:val="00C95795"/>
    <w:rsid w:val="00C957AA"/>
    <w:rsid w:val="00C959DE"/>
    <w:rsid w:val="00C95D57"/>
    <w:rsid w:val="00C95DE6"/>
    <w:rsid w:val="00C95F19"/>
    <w:rsid w:val="00C95F41"/>
    <w:rsid w:val="00C95F47"/>
    <w:rsid w:val="00C960BE"/>
    <w:rsid w:val="00C960F7"/>
    <w:rsid w:val="00C961E9"/>
    <w:rsid w:val="00C96297"/>
    <w:rsid w:val="00C96480"/>
    <w:rsid w:val="00C965F3"/>
    <w:rsid w:val="00C9665E"/>
    <w:rsid w:val="00C96834"/>
    <w:rsid w:val="00C969BC"/>
    <w:rsid w:val="00C96CAF"/>
    <w:rsid w:val="00C96DEB"/>
    <w:rsid w:val="00C96E4E"/>
    <w:rsid w:val="00C9700F"/>
    <w:rsid w:val="00C971F4"/>
    <w:rsid w:val="00C9724B"/>
    <w:rsid w:val="00C97270"/>
    <w:rsid w:val="00C97292"/>
    <w:rsid w:val="00C9746B"/>
    <w:rsid w:val="00C9747E"/>
    <w:rsid w:val="00C9756F"/>
    <w:rsid w:val="00C97614"/>
    <w:rsid w:val="00C97AE0"/>
    <w:rsid w:val="00C97B53"/>
    <w:rsid w:val="00C97D85"/>
    <w:rsid w:val="00C97DEC"/>
    <w:rsid w:val="00CA00C5"/>
    <w:rsid w:val="00CA00CA"/>
    <w:rsid w:val="00CA00E5"/>
    <w:rsid w:val="00CA0108"/>
    <w:rsid w:val="00CA0272"/>
    <w:rsid w:val="00CA02E6"/>
    <w:rsid w:val="00CA0353"/>
    <w:rsid w:val="00CA03D3"/>
    <w:rsid w:val="00CA042E"/>
    <w:rsid w:val="00CA0569"/>
    <w:rsid w:val="00CA0661"/>
    <w:rsid w:val="00CA06DC"/>
    <w:rsid w:val="00CA073E"/>
    <w:rsid w:val="00CA0829"/>
    <w:rsid w:val="00CA084F"/>
    <w:rsid w:val="00CA096B"/>
    <w:rsid w:val="00CA0C32"/>
    <w:rsid w:val="00CA0CE2"/>
    <w:rsid w:val="00CA0D3B"/>
    <w:rsid w:val="00CA11C5"/>
    <w:rsid w:val="00CA11F7"/>
    <w:rsid w:val="00CA164F"/>
    <w:rsid w:val="00CA17DD"/>
    <w:rsid w:val="00CA19C0"/>
    <w:rsid w:val="00CA19EE"/>
    <w:rsid w:val="00CA1A82"/>
    <w:rsid w:val="00CA1AE7"/>
    <w:rsid w:val="00CA1C28"/>
    <w:rsid w:val="00CA1C34"/>
    <w:rsid w:val="00CA1D3C"/>
    <w:rsid w:val="00CA1E1A"/>
    <w:rsid w:val="00CA1F2B"/>
    <w:rsid w:val="00CA2067"/>
    <w:rsid w:val="00CA2092"/>
    <w:rsid w:val="00CA21E7"/>
    <w:rsid w:val="00CA21F2"/>
    <w:rsid w:val="00CA2775"/>
    <w:rsid w:val="00CA2AB3"/>
    <w:rsid w:val="00CA2B5C"/>
    <w:rsid w:val="00CA2BC3"/>
    <w:rsid w:val="00CA2BFD"/>
    <w:rsid w:val="00CA2CEB"/>
    <w:rsid w:val="00CA2DA7"/>
    <w:rsid w:val="00CA2EB9"/>
    <w:rsid w:val="00CA2F55"/>
    <w:rsid w:val="00CA303E"/>
    <w:rsid w:val="00CA3309"/>
    <w:rsid w:val="00CA35B7"/>
    <w:rsid w:val="00CA3601"/>
    <w:rsid w:val="00CA373A"/>
    <w:rsid w:val="00CA379F"/>
    <w:rsid w:val="00CA38A9"/>
    <w:rsid w:val="00CA3AD7"/>
    <w:rsid w:val="00CA3BD9"/>
    <w:rsid w:val="00CA3C2A"/>
    <w:rsid w:val="00CA3C53"/>
    <w:rsid w:val="00CA3D36"/>
    <w:rsid w:val="00CA3D84"/>
    <w:rsid w:val="00CA3EC4"/>
    <w:rsid w:val="00CA3F12"/>
    <w:rsid w:val="00CA3F59"/>
    <w:rsid w:val="00CA405A"/>
    <w:rsid w:val="00CA41BF"/>
    <w:rsid w:val="00CA426C"/>
    <w:rsid w:val="00CA42B0"/>
    <w:rsid w:val="00CA439A"/>
    <w:rsid w:val="00CA43D9"/>
    <w:rsid w:val="00CA45DB"/>
    <w:rsid w:val="00CA4926"/>
    <w:rsid w:val="00CA4B5E"/>
    <w:rsid w:val="00CA4D44"/>
    <w:rsid w:val="00CA4DA1"/>
    <w:rsid w:val="00CA50A2"/>
    <w:rsid w:val="00CA52F7"/>
    <w:rsid w:val="00CA5353"/>
    <w:rsid w:val="00CA552D"/>
    <w:rsid w:val="00CA5566"/>
    <w:rsid w:val="00CA55AC"/>
    <w:rsid w:val="00CA560B"/>
    <w:rsid w:val="00CA5659"/>
    <w:rsid w:val="00CA5864"/>
    <w:rsid w:val="00CA594E"/>
    <w:rsid w:val="00CA5DD8"/>
    <w:rsid w:val="00CA5DF4"/>
    <w:rsid w:val="00CA615B"/>
    <w:rsid w:val="00CA6231"/>
    <w:rsid w:val="00CA6287"/>
    <w:rsid w:val="00CA656F"/>
    <w:rsid w:val="00CA685A"/>
    <w:rsid w:val="00CA6A3A"/>
    <w:rsid w:val="00CA6A42"/>
    <w:rsid w:val="00CA6E02"/>
    <w:rsid w:val="00CA6E23"/>
    <w:rsid w:val="00CA6E2B"/>
    <w:rsid w:val="00CA6EA2"/>
    <w:rsid w:val="00CA6EDE"/>
    <w:rsid w:val="00CA7094"/>
    <w:rsid w:val="00CA70A4"/>
    <w:rsid w:val="00CA70FF"/>
    <w:rsid w:val="00CA7152"/>
    <w:rsid w:val="00CA7199"/>
    <w:rsid w:val="00CA7420"/>
    <w:rsid w:val="00CA751D"/>
    <w:rsid w:val="00CA77DE"/>
    <w:rsid w:val="00CA78AD"/>
    <w:rsid w:val="00CA78CE"/>
    <w:rsid w:val="00CA7A2A"/>
    <w:rsid w:val="00CA7A88"/>
    <w:rsid w:val="00CA7E69"/>
    <w:rsid w:val="00CA7F2E"/>
    <w:rsid w:val="00CA7FAF"/>
    <w:rsid w:val="00CB0112"/>
    <w:rsid w:val="00CB03B9"/>
    <w:rsid w:val="00CB0510"/>
    <w:rsid w:val="00CB060E"/>
    <w:rsid w:val="00CB0824"/>
    <w:rsid w:val="00CB08A4"/>
    <w:rsid w:val="00CB098B"/>
    <w:rsid w:val="00CB0B34"/>
    <w:rsid w:val="00CB0BDF"/>
    <w:rsid w:val="00CB0C3E"/>
    <w:rsid w:val="00CB0D2A"/>
    <w:rsid w:val="00CB10BB"/>
    <w:rsid w:val="00CB10CE"/>
    <w:rsid w:val="00CB1116"/>
    <w:rsid w:val="00CB1278"/>
    <w:rsid w:val="00CB1328"/>
    <w:rsid w:val="00CB13CA"/>
    <w:rsid w:val="00CB14F4"/>
    <w:rsid w:val="00CB15EC"/>
    <w:rsid w:val="00CB16ED"/>
    <w:rsid w:val="00CB1727"/>
    <w:rsid w:val="00CB17DE"/>
    <w:rsid w:val="00CB1965"/>
    <w:rsid w:val="00CB1AA9"/>
    <w:rsid w:val="00CB1F3D"/>
    <w:rsid w:val="00CB1FEF"/>
    <w:rsid w:val="00CB22FE"/>
    <w:rsid w:val="00CB2333"/>
    <w:rsid w:val="00CB2380"/>
    <w:rsid w:val="00CB24F8"/>
    <w:rsid w:val="00CB278F"/>
    <w:rsid w:val="00CB27E3"/>
    <w:rsid w:val="00CB2836"/>
    <w:rsid w:val="00CB2986"/>
    <w:rsid w:val="00CB2998"/>
    <w:rsid w:val="00CB2A4D"/>
    <w:rsid w:val="00CB2AAA"/>
    <w:rsid w:val="00CB2AD4"/>
    <w:rsid w:val="00CB2AEF"/>
    <w:rsid w:val="00CB2CBE"/>
    <w:rsid w:val="00CB2DDA"/>
    <w:rsid w:val="00CB2E9D"/>
    <w:rsid w:val="00CB2F5D"/>
    <w:rsid w:val="00CB3270"/>
    <w:rsid w:val="00CB32D0"/>
    <w:rsid w:val="00CB32F0"/>
    <w:rsid w:val="00CB348E"/>
    <w:rsid w:val="00CB354B"/>
    <w:rsid w:val="00CB357A"/>
    <w:rsid w:val="00CB35AA"/>
    <w:rsid w:val="00CB35E4"/>
    <w:rsid w:val="00CB3722"/>
    <w:rsid w:val="00CB383B"/>
    <w:rsid w:val="00CB3B22"/>
    <w:rsid w:val="00CB3B4D"/>
    <w:rsid w:val="00CB3B4E"/>
    <w:rsid w:val="00CB3BD0"/>
    <w:rsid w:val="00CB3E72"/>
    <w:rsid w:val="00CB3FF1"/>
    <w:rsid w:val="00CB40DC"/>
    <w:rsid w:val="00CB411E"/>
    <w:rsid w:val="00CB43E7"/>
    <w:rsid w:val="00CB44CA"/>
    <w:rsid w:val="00CB45DE"/>
    <w:rsid w:val="00CB47CD"/>
    <w:rsid w:val="00CB4A19"/>
    <w:rsid w:val="00CB4A58"/>
    <w:rsid w:val="00CB4B65"/>
    <w:rsid w:val="00CB4E31"/>
    <w:rsid w:val="00CB502A"/>
    <w:rsid w:val="00CB5225"/>
    <w:rsid w:val="00CB5299"/>
    <w:rsid w:val="00CB52CD"/>
    <w:rsid w:val="00CB5382"/>
    <w:rsid w:val="00CB5565"/>
    <w:rsid w:val="00CB5605"/>
    <w:rsid w:val="00CB562F"/>
    <w:rsid w:val="00CB57D9"/>
    <w:rsid w:val="00CB57ED"/>
    <w:rsid w:val="00CB585D"/>
    <w:rsid w:val="00CB5E4F"/>
    <w:rsid w:val="00CB600E"/>
    <w:rsid w:val="00CB6098"/>
    <w:rsid w:val="00CB60B9"/>
    <w:rsid w:val="00CB628F"/>
    <w:rsid w:val="00CB62A3"/>
    <w:rsid w:val="00CB62B1"/>
    <w:rsid w:val="00CB63A7"/>
    <w:rsid w:val="00CB63FE"/>
    <w:rsid w:val="00CB6410"/>
    <w:rsid w:val="00CB6551"/>
    <w:rsid w:val="00CB6698"/>
    <w:rsid w:val="00CB67A4"/>
    <w:rsid w:val="00CB67AA"/>
    <w:rsid w:val="00CB6872"/>
    <w:rsid w:val="00CB6911"/>
    <w:rsid w:val="00CB69C1"/>
    <w:rsid w:val="00CB6B82"/>
    <w:rsid w:val="00CB6C3F"/>
    <w:rsid w:val="00CB6D00"/>
    <w:rsid w:val="00CB6E98"/>
    <w:rsid w:val="00CB7023"/>
    <w:rsid w:val="00CB7266"/>
    <w:rsid w:val="00CB7283"/>
    <w:rsid w:val="00CB77BF"/>
    <w:rsid w:val="00CB7872"/>
    <w:rsid w:val="00CB7A7B"/>
    <w:rsid w:val="00CB7A88"/>
    <w:rsid w:val="00CB7B42"/>
    <w:rsid w:val="00CB7D19"/>
    <w:rsid w:val="00CB7D4B"/>
    <w:rsid w:val="00CB7DCE"/>
    <w:rsid w:val="00CC0100"/>
    <w:rsid w:val="00CC01DA"/>
    <w:rsid w:val="00CC01FA"/>
    <w:rsid w:val="00CC03CC"/>
    <w:rsid w:val="00CC04D5"/>
    <w:rsid w:val="00CC0679"/>
    <w:rsid w:val="00CC0686"/>
    <w:rsid w:val="00CC07C7"/>
    <w:rsid w:val="00CC084C"/>
    <w:rsid w:val="00CC09B8"/>
    <w:rsid w:val="00CC0C84"/>
    <w:rsid w:val="00CC0D57"/>
    <w:rsid w:val="00CC0D6F"/>
    <w:rsid w:val="00CC11B8"/>
    <w:rsid w:val="00CC1394"/>
    <w:rsid w:val="00CC1728"/>
    <w:rsid w:val="00CC17A4"/>
    <w:rsid w:val="00CC17C7"/>
    <w:rsid w:val="00CC18AE"/>
    <w:rsid w:val="00CC198E"/>
    <w:rsid w:val="00CC19C5"/>
    <w:rsid w:val="00CC1D3B"/>
    <w:rsid w:val="00CC1E78"/>
    <w:rsid w:val="00CC1F75"/>
    <w:rsid w:val="00CC1FEC"/>
    <w:rsid w:val="00CC229B"/>
    <w:rsid w:val="00CC236E"/>
    <w:rsid w:val="00CC23FC"/>
    <w:rsid w:val="00CC2714"/>
    <w:rsid w:val="00CC271E"/>
    <w:rsid w:val="00CC272D"/>
    <w:rsid w:val="00CC277A"/>
    <w:rsid w:val="00CC27EE"/>
    <w:rsid w:val="00CC27F3"/>
    <w:rsid w:val="00CC2935"/>
    <w:rsid w:val="00CC29FF"/>
    <w:rsid w:val="00CC2B0F"/>
    <w:rsid w:val="00CC2B13"/>
    <w:rsid w:val="00CC2BBF"/>
    <w:rsid w:val="00CC2BF5"/>
    <w:rsid w:val="00CC2C3B"/>
    <w:rsid w:val="00CC2DFA"/>
    <w:rsid w:val="00CC2EC2"/>
    <w:rsid w:val="00CC317F"/>
    <w:rsid w:val="00CC3298"/>
    <w:rsid w:val="00CC33DE"/>
    <w:rsid w:val="00CC3554"/>
    <w:rsid w:val="00CC362B"/>
    <w:rsid w:val="00CC3683"/>
    <w:rsid w:val="00CC36DB"/>
    <w:rsid w:val="00CC3725"/>
    <w:rsid w:val="00CC378C"/>
    <w:rsid w:val="00CC378D"/>
    <w:rsid w:val="00CC37B3"/>
    <w:rsid w:val="00CC37CB"/>
    <w:rsid w:val="00CC390B"/>
    <w:rsid w:val="00CC3B69"/>
    <w:rsid w:val="00CC3CE1"/>
    <w:rsid w:val="00CC3D08"/>
    <w:rsid w:val="00CC4051"/>
    <w:rsid w:val="00CC41F4"/>
    <w:rsid w:val="00CC4460"/>
    <w:rsid w:val="00CC44D6"/>
    <w:rsid w:val="00CC46CA"/>
    <w:rsid w:val="00CC480A"/>
    <w:rsid w:val="00CC4D03"/>
    <w:rsid w:val="00CC4F97"/>
    <w:rsid w:val="00CC4FAF"/>
    <w:rsid w:val="00CC511B"/>
    <w:rsid w:val="00CC519B"/>
    <w:rsid w:val="00CC51B2"/>
    <w:rsid w:val="00CC52F9"/>
    <w:rsid w:val="00CC55F9"/>
    <w:rsid w:val="00CC5779"/>
    <w:rsid w:val="00CC580D"/>
    <w:rsid w:val="00CC5953"/>
    <w:rsid w:val="00CC5D89"/>
    <w:rsid w:val="00CC5FC8"/>
    <w:rsid w:val="00CC60E2"/>
    <w:rsid w:val="00CC64E4"/>
    <w:rsid w:val="00CC6540"/>
    <w:rsid w:val="00CC658C"/>
    <w:rsid w:val="00CC6862"/>
    <w:rsid w:val="00CC6B7E"/>
    <w:rsid w:val="00CC6C45"/>
    <w:rsid w:val="00CC6CF1"/>
    <w:rsid w:val="00CC6F29"/>
    <w:rsid w:val="00CC6F37"/>
    <w:rsid w:val="00CC70C3"/>
    <w:rsid w:val="00CC7232"/>
    <w:rsid w:val="00CC7260"/>
    <w:rsid w:val="00CC729F"/>
    <w:rsid w:val="00CC73FA"/>
    <w:rsid w:val="00CC77A4"/>
    <w:rsid w:val="00CC77AE"/>
    <w:rsid w:val="00CC781B"/>
    <w:rsid w:val="00CC798A"/>
    <w:rsid w:val="00CC7B56"/>
    <w:rsid w:val="00CC7BDF"/>
    <w:rsid w:val="00CC7C84"/>
    <w:rsid w:val="00CC7CA4"/>
    <w:rsid w:val="00CC7CAB"/>
    <w:rsid w:val="00CC7E93"/>
    <w:rsid w:val="00CD01DD"/>
    <w:rsid w:val="00CD032B"/>
    <w:rsid w:val="00CD04DD"/>
    <w:rsid w:val="00CD0532"/>
    <w:rsid w:val="00CD0613"/>
    <w:rsid w:val="00CD07B3"/>
    <w:rsid w:val="00CD08B8"/>
    <w:rsid w:val="00CD0967"/>
    <w:rsid w:val="00CD09D1"/>
    <w:rsid w:val="00CD0ABE"/>
    <w:rsid w:val="00CD0C33"/>
    <w:rsid w:val="00CD0EBF"/>
    <w:rsid w:val="00CD0F84"/>
    <w:rsid w:val="00CD1123"/>
    <w:rsid w:val="00CD11A3"/>
    <w:rsid w:val="00CD1243"/>
    <w:rsid w:val="00CD1251"/>
    <w:rsid w:val="00CD1372"/>
    <w:rsid w:val="00CD1554"/>
    <w:rsid w:val="00CD16C6"/>
    <w:rsid w:val="00CD1867"/>
    <w:rsid w:val="00CD18E3"/>
    <w:rsid w:val="00CD19FF"/>
    <w:rsid w:val="00CD1B19"/>
    <w:rsid w:val="00CD1B83"/>
    <w:rsid w:val="00CD1BB2"/>
    <w:rsid w:val="00CD1BD7"/>
    <w:rsid w:val="00CD1C7D"/>
    <w:rsid w:val="00CD1D32"/>
    <w:rsid w:val="00CD1ED7"/>
    <w:rsid w:val="00CD20A3"/>
    <w:rsid w:val="00CD20AD"/>
    <w:rsid w:val="00CD20B1"/>
    <w:rsid w:val="00CD21BB"/>
    <w:rsid w:val="00CD238C"/>
    <w:rsid w:val="00CD23A8"/>
    <w:rsid w:val="00CD25A9"/>
    <w:rsid w:val="00CD25AC"/>
    <w:rsid w:val="00CD29AC"/>
    <w:rsid w:val="00CD2B2F"/>
    <w:rsid w:val="00CD2B81"/>
    <w:rsid w:val="00CD2CC2"/>
    <w:rsid w:val="00CD2D32"/>
    <w:rsid w:val="00CD2DD3"/>
    <w:rsid w:val="00CD2F7A"/>
    <w:rsid w:val="00CD2F8D"/>
    <w:rsid w:val="00CD31F7"/>
    <w:rsid w:val="00CD3450"/>
    <w:rsid w:val="00CD348B"/>
    <w:rsid w:val="00CD34A0"/>
    <w:rsid w:val="00CD3597"/>
    <w:rsid w:val="00CD35A1"/>
    <w:rsid w:val="00CD3666"/>
    <w:rsid w:val="00CD38FD"/>
    <w:rsid w:val="00CD391E"/>
    <w:rsid w:val="00CD3A55"/>
    <w:rsid w:val="00CD3AAD"/>
    <w:rsid w:val="00CD3ACE"/>
    <w:rsid w:val="00CD3C1E"/>
    <w:rsid w:val="00CD3D79"/>
    <w:rsid w:val="00CD3E09"/>
    <w:rsid w:val="00CD3E62"/>
    <w:rsid w:val="00CD4041"/>
    <w:rsid w:val="00CD4089"/>
    <w:rsid w:val="00CD44A0"/>
    <w:rsid w:val="00CD45AE"/>
    <w:rsid w:val="00CD46B7"/>
    <w:rsid w:val="00CD46D1"/>
    <w:rsid w:val="00CD47FB"/>
    <w:rsid w:val="00CD487D"/>
    <w:rsid w:val="00CD4A1F"/>
    <w:rsid w:val="00CD4AE3"/>
    <w:rsid w:val="00CD4B9B"/>
    <w:rsid w:val="00CD4C08"/>
    <w:rsid w:val="00CD4D06"/>
    <w:rsid w:val="00CD4DE4"/>
    <w:rsid w:val="00CD502C"/>
    <w:rsid w:val="00CD5208"/>
    <w:rsid w:val="00CD5618"/>
    <w:rsid w:val="00CD571B"/>
    <w:rsid w:val="00CD59E9"/>
    <w:rsid w:val="00CD5A75"/>
    <w:rsid w:val="00CD5B12"/>
    <w:rsid w:val="00CD5B8F"/>
    <w:rsid w:val="00CD5EAF"/>
    <w:rsid w:val="00CD5EDB"/>
    <w:rsid w:val="00CD5F11"/>
    <w:rsid w:val="00CD642B"/>
    <w:rsid w:val="00CD648F"/>
    <w:rsid w:val="00CD682B"/>
    <w:rsid w:val="00CD695B"/>
    <w:rsid w:val="00CD6A39"/>
    <w:rsid w:val="00CD6B0E"/>
    <w:rsid w:val="00CD6C0E"/>
    <w:rsid w:val="00CD6D41"/>
    <w:rsid w:val="00CD71AC"/>
    <w:rsid w:val="00CD72C9"/>
    <w:rsid w:val="00CD7361"/>
    <w:rsid w:val="00CD7417"/>
    <w:rsid w:val="00CD744A"/>
    <w:rsid w:val="00CD7456"/>
    <w:rsid w:val="00CD74AE"/>
    <w:rsid w:val="00CD7588"/>
    <w:rsid w:val="00CD7843"/>
    <w:rsid w:val="00CD79E7"/>
    <w:rsid w:val="00CD7AD3"/>
    <w:rsid w:val="00CD7C41"/>
    <w:rsid w:val="00CD7EA2"/>
    <w:rsid w:val="00CD7FB7"/>
    <w:rsid w:val="00CE002F"/>
    <w:rsid w:val="00CE01BA"/>
    <w:rsid w:val="00CE0403"/>
    <w:rsid w:val="00CE0503"/>
    <w:rsid w:val="00CE0537"/>
    <w:rsid w:val="00CE084A"/>
    <w:rsid w:val="00CE0C93"/>
    <w:rsid w:val="00CE0C9D"/>
    <w:rsid w:val="00CE0CF3"/>
    <w:rsid w:val="00CE0D84"/>
    <w:rsid w:val="00CE0DB0"/>
    <w:rsid w:val="00CE0DDF"/>
    <w:rsid w:val="00CE0E28"/>
    <w:rsid w:val="00CE0F72"/>
    <w:rsid w:val="00CE0FE3"/>
    <w:rsid w:val="00CE12C6"/>
    <w:rsid w:val="00CE1396"/>
    <w:rsid w:val="00CE13EA"/>
    <w:rsid w:val="00CE141A"/>
    <w:rsid w:val="00CE1593"/>
    <w:rsid w:val="00CE1605"/>
    <w:rsid w:val="00CE164F"/>
    <w:rsid w:val="00CE16F2"/>
    <w:rsid w:val="00CE173F"/>
    <w:rsid w:val="00CE178F"/>
    <w:rsid w:val="00CE17B9"/>
    <w:rsid w:val="00CE1805"/>
    <w:rsid w:val="00CE184C"/>
    <w:rsid w:val="00CE19E3"/>
    <w:rsid w:val="00CE19EE"/>
    <w:rsid w:val="00CE1A2B"/>
    <w:rsid w:val="00CE1A63"/>
    <w:rsid w:val="00CE1D2B"/>
    <w:rsid w:val="00CE1F64"/>
    <w:rsid w:val="00CE2064"/>
    <w:rsid w:val="00CE2079"/>
    <w:rsid w:val="00CE20D5"/>
    <w:rsid w:val="00CE2150"/>
    <w:rsid w:val="00CE242E"/>
    <w:rsid w:val="00CE245C"/>
    <w:rsid w:val="00CE2540"/>
    <w:rsid w:val="00CE25C5"/>
    <w:rsid w:val="00CE2637"/>
    <w:rsid w:val="00CE29C1"/>
    <w:rsid w:val="00CE29EA"/>
    <w:rsid w:val="00CE2A6D"/>
    <w:rsid w:val="00CE2B64"/>
    <w:rsid w:val="00CE2BCB"/>
    <w:rsid w:val="00CE30AC"/>
    <w:rsid w:val="00CE30DE"/>
    <w:rsid w:val="00CE3214"/>
    <w:rsid w:val="00CE327F"/>
    <w:rsid w:val="00CE3494"/>
    <w:rsid w:val="00CE3577"/>
    <w:rsid w:val="00CE3653"/>
    <w:rsid w:val="00CE36A1"/>
    <w:rsid w:val="00CE37CD"/>
    <w:rsid w:val="00CE37EC"/>
    <w:rsid w:val="00CE3A4F"/>
    <w:rsid w:val="00CE3A6E"/>
    <w:rsid w:val="00CE3BEB"/>
    <w:rsid w:val="00CE3C7B"/>
    <w:rsid w:val="00CE3CBC"/>
    <w:rsid w:val="00CE3E0B"/>
    <w:rsid w:val="00CE3F18"/>
    <w:rsid w:val="00CE4294"/>
    <w:rsid w:val="00CE434E"/>
    <w:rsid w:val="00CE436A"/>
    <w:rsid w:val="00CE441B"/>
    <w:rsid w:val="00CE47A8"/>
    <w:rsid w:val="00CE4895"/>
    <w:rsid w:val="00CE48C3"/>
    <w:rsid w:val="00CE4A50"/>
    <w:rsid w:val="00CE4CCD"/>
    <w:rsid w:val="00CE4D2D"/>
    <w:rsid w:val="00CE4D7D"/>
    <w:rsid w:val="00CE4DB4"/>
    <w:rsid w:val="00CE4DC1"/>
    <w:rsid w:val="00CE5034"/>
    <w:rsid w:val="00CE506E"/>
    <w:rsid w:val="00CE50A4"/>
    <w:rsid w:val="00CE5237"/>
    <w:rsid w:val="00CE55C3"/>
    <w:rsid w:val="00CE5868"/>
    <w:rsid w:val="00CE5920"/>
    <w:rsid w:val="00CE5A45"/>
    <w:rsid w:val="00CE5CA2"/>
    <w:rsid w:val="00CE5E36"/>
    <w:rsid w:val="00CE5E83"/>
    <w:rsid w:val="00CE6351"/>
    <w:rsid w:val="00CE6477"/>
    <w:rsid w:val="00CE64BC"/>
    <w:rsid w:val="00CE6904"/>
    <w:rsid w:val="00CE6A69"/>
    <w:rsid w:val="00CE6ADC"/>
    <w:rsid w:val="00CE7309"/>
    <w:rsid w:val="00CE7351"/>
    <w:rsid w:val="00CE7550"/>
    <w:rsid w:val="00CE755A"/>
    <w:rsid w:val="00CE75C8"/>
    <w:rsid w:val="00CE79FE"/>
    <w:rsid w:val="00CE7A8F"/>
    <w:rsid w:val="00CE7BBF"/>
    <w:rsid w:val="00CE7CAB"/>
    <w:rsid w:val="00CE7D38"/>
    <w:rsid w:val="00CE7DD8"/>
    <w:rsid w:val="00CE7EEB"/>
    <w:rsid w:val="00CE7FCD"/>
    <w:rsid w:val="00CF00C1"/>
    <w:rsid w:val="00CF01BE"/>
    <w:rsid w:val="00CF0351"/>
    <w:rsid w:val="00CF0546"/>
    <w:rsid w:val="00CF0636"/>
    <w:rsid w:val="00CF08C6"/>
    <w:rsid w:val="00CF095C"/>
    <w:rsid w:val="00CF0991"/>
    <w:rsid w:val="00CF09D6"/>
    <w:rsid w:val="00CF09DF"/>
    <w:rsid w:val="00CF09E9"/>
    <w:rsid w:val="00CF0A29"/>
    <w:rsid w:val="00CF0B69"/>
    <w:rsid w:val="00CF0D87"/>
    <w:rsid w:val="00CF0DBC"/>
    <w:rsid w:val="00CF0DD2"/>
    <w:rsid w:val="00CF0EEB"/>
    <w:rsid w:val="00CF0F01"/>
    <w:rsid w:val="00CF1348"/>
    <w:rsid w:val="00CF13D6"/>
    <w:rsid w:val="00CF1589"/>
    <w:rsid w:val="00CF16C7"/>
    <w:rsid w:val="00CF1924"/>
    <w:rsid w:val="00CF19CA"/>
    <w:rsid w:val="00CF1AF8"/>
    <w:rsid w:val="00CF1D4B"/>
    <w:rsid w:val="00CF20F1"/>
    <w:rsid w:val="00CF2185"/>
    <w:rsid w:val="00CF23A5"/>
    <w:rsid w:val="00CF2847"/>
    <w:rsid w:val="00CF2867"/>
    <w:rsid w:val="00CF294A"/>
    <w:rsid w:val="00CF2B50"/>
    <w:rsid w:val="00CF2C59"/>
    <w:rsid w:val="00CF2E57"/>
    <w:rsid w:val="00CF2E9C"/>
    <w:rsid w:val="00CF2EFC"/>
    <w:rsid w:val="00CF32F6"/>
    <w:rsid w:val="00CF3558"/>
    <w:rsid w:val="00CF381C"/>
    <w:rsid w:val="00CF38AE"/>
    <w:rsid w:val="00CF38F7"/>
    <w:rsid w:val="00CF3BA1"/>
    <w:rsid w:val="00CF3C79"/>
    <w:rsid w:val="00CF3F1F"/>
    <w:rsid w:val="00CF4016"/>
    <w:rsid w:val="00CF418B"/>
    <w:rsid w:val="00CF428E"/>
    <w:rsid w:val="00CF42C1"/>
    <w:rsid w:val="00CF42C8"/>
    <w:rsid w:val="00CF4354"/>
    <w:rsid w:val="00CF4554"/>
    <w:rsid w:val="00CF469C"/>
    <w:rsid w:val="00CF46EF"/>
    <w:rsid w:val="00CF4A88"/>
    <w:rsid w:val="00CF4ABE"/>
    <w:rsid w:val="00CF4B1B"/>
    <w:rsid w:val="00CF4D65"/>
    <w:rsid w:val="00CF4F21"/>
    <w:rsid w:val="00CF51F3"/>
    <w:rsid w:val="00CF557B"/>
    <w:rsid w:val="00CF5AC0"/>
    <w:rsid w:val="00CF5B20"/>
    <w:rsid w:val="00CF619F"/>
    <w:rsid w:val="00CF61E0"/>
    <w:rsid w:val="00CF6479"/>
    <w:rsid w:val="00CF681E"/>
    <w:rsid w:val="00CF68CE"/>
    <w:rsid w:val="00CF6BC7"/>
    <w:rsid w:val="00CF70A4"/>
    <w:rsid w:val="00CF7139"/>
    <w:rsid w:val="00CF716F"/>
    <w:rsid w:val="00CF7227"/>
    <w:rsid w:val="00CF73F1"/>
    <w:rsid w:val="00CF76BE"/>
    <w:rsid w:val="00CF7703"/>
    <w:rsid w:val="00CF7733"/>
    <w:rsid w:val="00CF77F0"/>
    <w:rsid w:val="00CF7824"/>
    <w:rsid w:val="00CF7C7A"/>
    <w:rsid w:val="00CF7D9C"/>
    <w:rsid w:val="00CF7E87"/>
    <w:rsid w:val="00CF7FD8"/>
    <w:rsid w:val="00CF7FFA"/>
    <w:rsid w:val="00D00299"/>
    <w:rsid w:val="00D002C6"/>
    <w:rsid w:val="00D002E0"/>
    <w:rsid w:val="00D003D5"/>
    <w:rsid w:val="00D006F1"/>
    <w:rsid w:val="00D007AA"/>
    <w:rsid w:val="00D00C32"/>
    <w:rsid w:val="00D00E9B"/>
    <w:rsid w:val="00D00F6B"/>
    <w:rsid w:val="00D00FB8"/>
    <w:rsid w:val="00D01254"/>
    <w:rsid w:val="00D01305"/>
    <w:rsid w:val="00D0143A"/>
    <w:rsid w:val="00D01715"/>
    <w:rsid w:val="00D017D5"/>
    <w:rsid w:val="00D01838"/>
    <w:rsid w:val="00D019B6"/>
    <w:rsid w:val="00D019FF"/>
    <w:rsid w:val="00D01E98"/>
    <w:rsid w:val="00D02389"/>
    <w:rsid w:val="00D02563"/>
    <w:rsid w:val="00D02799"/>
    <w:rsid w:val="00D027E5"/>
    <w:rsid w:val="00D02814"/>
    <w:rsid w:val="00D028DF"/>
    <w:rsid w:val="00D02A72"/>
    <w:rsid w:val="00D02AC6"/>
    <w:rsid w:val="00D02D36"/>
    <w:rsid w:val="00D02D41"/>
    <w:rsid w:val="00D02D49"/>
    <w:rsid w:val="00D02E94"/>
    <w:rsid w:val="00D02EC8"/>
    <w:rsid w:val="00D02ED1"/>
    <w:rsid w:val="00D03092"/>
    <w:rsid w:val="00D030F4"/>
    <w:rsid w:val="00D0316A"/>
    <w:rsid w:val="00D031AC"/>
    <w:rsid w:val="00D031ED"/>
    <w:rsid w:val="00D032DC"/>
    <w:rsid w:val="00D03419"/>
    <w:rsid w:val="00D03762"/>
    <w:rsid w:val="00D037C0"/>
    <w:rsid w:val="00D0383C"/>
    <w:rsid w:val="00D039B4"/>
    <w:rsid w:val="00D039F1"/>
    <w:rsid w:val="00D03B7E"/>
    <w:rsid w:val="00D03BAE"/>
    <w:rsid w:val="00D03CAC"/>
    <w:rsid w:val="00D03DDD"/>
    <w:rsid w:val="00D03DE3"/>
    <w:rsid w:val="00D03ED5"/>
    <w:rsid w:val="00D04001"/>
    <w:rsid w:val="00D0424A"/>
    <w:rsid w:val="00D044DE"/>
    <w:rsid w:val="00D0452C"/>
    <w:rsid w:val="00D04717"/>
    <w:rsid w:val="00D047C2"/>
    <w:rsid w:val="00D04AE5"/>
    <w:rsid w:val="00D04B1E"/>
    <w:rsid w:val="00D04C0B"/>
    <w:rsid w:val="00D04C4A"/>
    <w:rsid w:val="00D04CCA"/>
    <w:rsid w:val="00D04EF7"/>
    <w:rsid w:val="00D04F4E"/>
    <w:rsid w:val="00D050BD"/>
    <w:rsid w:val="00D0523E"/>
    <w:rsid w:val="00D05281"/>
    <w:rsid w:val="00D0578A"/>
    <w:rsid w:val="00D05831"/>
    <w:rsid w:val="00D058E0"/>
    <w:rsid w:val="00D0598A"/>
    <w:rsid w:val="00D05A0B"/>
    <w:rsid w:val="00D05B24"/>
    <w:rsid w:val="00D05BD8"/>
    <w:rsid w:val="00D05CAF"/>
    <w:rsid w:val="00D05CD9"/>
    <w:rsid w:val="00D05DAF"/>
    <w:rsid w:val="00D05E7D"/>
    <w:rsid w:val="00D05FDC"/>
    <w:rsid w:val="00D06186"/>
    <w:rsid w:val="00D06235"/>
    <w:rsid w:val="00D062EB"/>
    <w:rsid w:val="00D0635C"/>
    <w:rsid w:val="00D064B6"/>
    <w:rsid w:val="00D065CC"/>
    <w:rsid w:val="00D06616"/>
    <w:rsid w:val="00D066BF"/>
    <w:rsid w:val="00D0698F"/>
    <w:rsid w:val="00D06C7D"/>
    <w:rsid w:val="00D06DAB"/>
    <w:rsid w:val="00D06DF0"/>
    <w:rsid w:val="00D06E02"/>
    <w:rsid w:val="00D06FCE"/>
    <w:rsid w:val="00D06FEF"/>
    <w:rsid w:val="00D0703C"/>
    <w:rsid w:val="00D07254"/>
    <w:rsid w:val="00D072AD"/>
    <w:rsid w:val="00D07345"/>
    <w:rsid w:val="00D07473"/>
    <w:rsid w:val="00D074B3"/>
    <w:rsid w:val="00D074E7"/>
    <w:rsid w:val="00D075DA"/>
    <w:rsid w:val="00D0773B"/>
    <w:rsid w:val="00D07796"/>
    <w:rsid w:val="00D0779F"/>
    <w:rsid w:val="00D077BA"/>
    <w:rsid w:val="00D077D1"/>
    <w:rsid w:val="00D079AF"/>
    <w:rsid w:val="00D07B9A"/>
    <w:rsid w:val="00D07C5F"/>
    <w:rsid w:val="00D07CB4"/>
    <w:rsid w:val="00D07D49"/>
    <w:rsid w:val="00D07DF5"/>
    <w:rsid w:val="00D07ED9"/>
    <w:rsid w:val="00D07F3C"/>
    <w:rsid w:val="00D10044"/>
    <w:rsid w:val="00D101A7"/>
    <w:rsid w:val="00D106E0"/>
    <w:rsid w:val="00D10716"/>
    <w:rsid w:val="00D10822"/>
    <w:rsid w:val="00D10940"/>
    <w:rsid w:val="00D10A99"/>
    <w:rsid w:val="00D10C15"/>
    <w:rsid w:val="00D10DA5"/>
    <w:rsid w:val="00D10F69"/>
    <w:rsid w:val="00D10F94"/>
    <w:rsid w:val="00D1105D"/>
    <w:rsid w:val="00D110CB"/>
    <w:rsid w:val="00D1172A"/>
    <w:rsid w:val="00D117B1"/>
    <w:rsid w:val="00D11910"/>
    <w:rsid w:val="00D119B0"/>
    <w:rsid w:val="00D11A66"/>
    <w:rsid w:val="00D11AF1"/>
    <w:rsid w:val="00D11B2E"/>
    <w:rsid w:val="00D11B96"/>
    <w:rsid w:val="00D11BF7"/>
    <w:rsid w:val="00D11D48"/>
    <w:rsid w:val="00D11E9C"/>
    <w:rsid w:val="00D11ED7"/>
    <w:rsid w:val="00D11F7C"/>
    <w:rsid w:val="00D1220C"/>
    <w:rsid w:val="00D1261B"/>
    <w:rsid w:val="00D126F7"/>
    <w:rsid w:val="00D12882"/>
    <w:rsid w:val="00D128D5"/>
    <w:rsid w:val="00D12931"/>
    <w:rsid w:val="00D12ABA"/>
    <w:rsid w:val="00D12B8C"/>
    <w:rsid w:val="00D12BA3"/>
    <w:rsid w:val="00D12C05"/>
    <w:rsid w:val="00D12DC6"/>
    <w:rsid w:val="00D12EB2"/>
    <w:rsid w:val="00D13284"/>
    <w:rsid w:val="00D1333C"/>
    <w:rsid w:val="00D134AD"/>
    <w:rsid w:val="00D13723"/>
    <w:rsid w:val="00D1377A"/>
    <w:rsid w:val="00D13836"/>
    <w:rsid w:val="00D138B4"/>
    <w:rsid w:val="00D13B03"/>
    <w:rsid w:val="00D13D45"/>
    <w:rsid w:val="00D13F26"/>
    <w:rsid w:val="00D14122"/>
    <w:rsid w:val="00D14173"/>
    <w:rsid w:val="00D14221"/>
    <w:rsid w:val="00D1430D"/>
    <w:rsid w:val="00D147C9"/>
    <w:rsid w:val="00D14899"/>
    <w:rsid w:val="00D1495E"/>
    <w:rsid w:val="00D14998"/>
    <w:rsid w:val="00D14AAC"/>
    <w:rsid w:val="00D14B5E"/>
    <w:rsid w:val="00D14BCA"/>
    <w:rsid w:val="00D14E2C"/>
    <w:rsid w:val="00D14E55"/>
    <w:rsid w:val="00D14F47"/>
    <w:rsid w:val="00D14F67"/>
    <w:rsid w:val="00D15052"/>
    <w:rsid w:val="00D150D2"/>
    <w:rsid w:val="00D15133"/>
    <w:rsid w:val="00D1523E"/>
    <w:rsid w:val="00D15241"/>
    <w:rsid w:val="00D1525E"/>
    <w:rsid w:val="00D15292"/>
    <w:rsid w:val="00D1530B"/>
    <w:rsid w:val="00D15326"/>
    <w:rsid w:val="00D15528"/>
    <w:rsid w:val="00D1556D"/>
    <w:rsid w:val="00D15661"/>
    <w:rsid w:val="00D15709"/>
    <w:rsid w:val="00D157B9"/>
    <w:rsid w:val="00D159D1"/>
    <w:rsid w:val="00D15AAB"/>
    <w:rsid w:val="00D15B57"/>
    <w:rsid w:val="00D15BBC"/>
    <w:rsid w:val="00D15C4F"/>
    <w:rsid w:val="00D15C51"/>
    <w:rsid w:val="00D15DCC"/>
    <w:rsid w:val="00D160B8"/>
    <w:rsid w:val="00D16286"/>
    <w:rsid w:val="00D1659C"/>
    <w:rsid w:val="00D166AF"/>
    <w:rsid w:val="00D166BA"/>
    <w:rsid w:val="00D1675B"/>
    <w:rsid w:val="00D16793"/>
    <w:rsid w:val="00D169F3"/>
    <w:rsid w:val="00D16A18"/>
    <w:rsid w:val="00D16C20"/>
    <w:rsid w:val="00D16E46"/>
    <w:rsid w:val="00D170D3"/>
    <w:rsid w:val="00D17177"/>
    <w:rsid w:val="00D1742E"/>
    <w:rsid w:val="00D175C4"/>
    <w:rsid w:val="00D176F7"/>
    <w:rsid w:val="00D1776C"/>
    <w:rsid w:val="00D17939"/>
    <w:rsid w:val="00D1793C"/>
    <w:rsid w:val="00D17A51"/>
    <w:rsid w:val="00D17AD3"/>
    <w:rsid w:val="00D17D2C"/>
    <w:rsid w:val="00D200EF"/>
    <w:rsid w:val="00D202E1"/>
    <w:rsid w:val="00D20661"/>
    <w:rsid w:val="00D2073B"/>
    <w:rsid w:val="00D207A3"/>
    <w:rsid w:val="00D208D5"/>
    <w:rsid w:val="00D20992"/>
    <w:rsid w:val="00D20ACB"/>
    <w:rsid w:val="00D20BB5"/>
    <w:rsid w:val="00D20C47"/>
    <w:rsid w:val="00D20CD9"/>
    <w:rsid w:val="00D20D93"/>
    <w:rsid w:val="00D20EB6"/>
    <w:rsid w:val="00D2109B"/>
    <w:rsid w:val="00D21310"/>
    <w:rsid w:val="00D2157D"/>
    <w:rsid w:val="00D216E7"/>
    <w:rsid w:val="00D21798"/>
    <w:rsid w:val="00D21804"/>
    <w:rsid w:val="00D21A09"/>
    <w:rsid w:val="00D21AC1"/>
    <w:rsid w:val="00D21D25"/>
    <w:rsid w:val="00D21D4A"/>
    <w:rsid w:val="00D21DC4"/>
    <w:rsid w:val="00D21E4F"/>
    <w:rsid w:val="00D21FE1"/>
    <w:rsid w:val="00D221A4"/>
    <w:rsid w:val="00D22229"/>
    <w:rsid w:val="00D2224C"/>
    <w:rsid w:val="00D222FF"/>
    <w:rsid w:val="00D2236B"/>
    <w:rsid w:val="00D2237B"/>
    <w:rsid w:val="00D223E1"/>
    <w:rsid w:val="00D223F7"/>
    <w:rsid w:val="00D22569"/>
    <w:rsid w:val="00D2284F"/>
    <w:rsid w:val="00D2287B"/>
    <w:rsid w:val="00D228F0"/>
    <w:rsid w:val="00D229BE"/>
    <w:rsid w:val="00D22B5A"/>
    <w:rsid w:val="00D22D9C"/>
    <w:rsid w:val="00D22E31"/>
    <w:rsid w:val="00D22F53"/>
    <w:rsid w:val="00D22FB0"/>
    <w:rsid w:val="00D23089"/>
    <w:rsid w:val="00D231F4"/>
    <w:rsid w:val="00D23340"/>
    <w:rsid w:val="00D23479"/>
    <w:rsid w:val="00D234D4"/>
    <w:rsid w:val="00D23AB4"/>
    <w:rsid w:val="00D23C17"/>
    <w:rsid w:val="00D23E68"/>
    <w:rsid w:val="00D23F3F"/>
    <w:rsid w:val="00D24087"/>
    <w:rsid w:val="00D24335"/>
    <w:rsid w:val="00D2453C"/>
    <w:rsid w:val="00D245CC"/>
    <w:rsid w:val="00D246A1"/>
    <w:rsid w:val="00D24979"/>
    <w:rsid w:val="00D24A84"/>
    <w:rsid w:val="00D24CF1"/>
    <w:rsid w:val="00D24DFC"/>
    <w:rsid w:val="00D253A9"/>
    <w:rsid w:val="00D254A7"/>
    <w:rsid w:val="00D2579F"/>
    <w:rsid w:val="00D25A06"/>
    <w:rsid w:val="00D25B58"/>
    <w:rsid w:val="00D25B8C"/>
    <w:rsid w:val="00D25CE2"/>
    <w:rsid w:val="00D26129"/>
    <w:rsid w:val="00D261CD"/>
    <w:rsid w:val="00D26256"/>
    <w:rsid w:val="00D2637A"/>
    <w:rsid w:val="00D26470"/>
    <w:rsid w:val="00D26565"/>
    <w:rsid w:val="00D265BC"/>
    <w:rsid w:val="00D26673"/>
    <w:rsid w:val="00D2671F"/>
    <w:rsid w:val="00D267A5"/>
    <w:rsid w:val="00D26819"/>
    <w:rsid w:val="00D26899"/>
    <w:rsid w:val="00D2696B"/>
    <w:rsid w:val="00D26987"/>
    <w:rsid w:val="00D26C4F"/>
    <w:rsid w:val="00D26CA2"/>
    <w:rsid w:val="00D26D56"/>
    <w:rsid w:val="00D27093"/>
    <w:rsid w:val="00D2714A"/>
    <w:rsid w:val="00D271D8"/>
    <w:rsid w:val="00D27278"/>
    <w:rsid w:val="00D2743C"/>
    <w:rsid w:val="00D27473"/>
    <w:rsid w:val="00D27531"/>
    <w:rsid w:val="00D275AA"/>
    <w:rsid w:val="00D275CC"/>
    <w:rsid w:val="00D27649"/>
    <w:rsid w:val="00D27916"/>
    <w:rsid w:val="00D27B11"/>
    <w:rsid w:val="00D27B7F"/>
    <w:rsid w:val="00D27C1E"/>
    <w:rsid w:val="00D27D9E"/>
    <w:rsid w:val="00D27DB0"/>
    <w:rsid w:val="00D27DEB"/>
    <w:rsid w:val="00D27E66"/>
    <w:rsid w:val="00D27FB8"/>
    <w:rsid w:val="00D27FE9"/>
    <w:rsid w:val="00D3002F"/>
    <w:rsid w:val="00D3025A"/>
    <w:rsid w:val="00D30362"/>
    <w:rsid w:val="00D303E7"/>
    <w:rsid w:val="00D30673"/>
    <w:rsid w:val="00D30713"/>
    <w:rsid w:val="00D3079A"/>
    <w:rsid w:val="00D308E0"/>
    <w:rsid w:val="00D30934"/>
    <w:rsid w:val="00D30944"/>
    <w:rsid w:val="00D30BBD"/>
    <w:rsid w:val="00D30C26"/>
    <w:rsid w:val="00D30CAC"/>
    <w:rsid w:val="00D30CE4"/>
    <w:rsid w:val="00D30F26"/>
    <w:rsid w:val="00D30F4C"/>
    <w:rsid w:val="00D311B4"/>
    <w:rsid w:val="00D3168C"/>
    <w:rsid w:val="00D319B6"/>
    <w:rsid w:val="00D319E8"/>
    <w:rsid w:val="00D31D0B"/>
    <w:rsid w:val="00D31EFB"/>
    <w:rsid w:val="00D32135"/>
    <w:rsid w:val="00D32308"/>
    <w:rsid w:val="00D32326"/>
    <w:rsid w:val="00D32351"/>
    <w:rsid w:val="00D32436"/>
    <w:rsid w:val="00D3286E"/>
    <w:rsid w:val="00D3288F"/>
    <w:rsid w:val="00D32895"/>
    <w:rsid w:val="00D329B5"/>
    <w:rsid w:val="00D32C46"/>
    <w:rsid w:val="00D32E95"/>
    <w:rsid w:val="00D32F25"/>
    <w:rsid w:val="00D33065"/>
    <w:rsid w:val="00D33103"/>
    <w:rsid w:val="00D3324E"/>
    <w:rsid w:val="00D3325F"/>
    <w:rsid w:val="00D33318"/>
    <w:rsid w:val="00D333EA"/>
    <w:rsid w:val="00D334FB"/>
    <w:rsid w:val="00D33555"/>
    <w:rsid w:val="00D33739"/>
    <w:rsid w:val="00D33884"/>
    <w:rsid w:val="00D33910"/>
    <w:rsid w:val="00D33913"/>
    <w:rsid w:val="00D33A15"/>
    <w:rsid w:val="00D33A84"/>
    <w:rsid w:val="00D33F29"/>
    <w:rsid w:val="00D33F4C"/>
    <w:rsid w:val="00D33F7F"/>
    <w:rsid w:val="00D33FD8"/>
    <w:rsid w:val="00D340BB"/>
    <w:rsid w:val="00D3444D"/>
    <w:rsid w:val="00D3472E"/>
    <w:rsid w:val="00D348FA"/>
    <w:rsid w:val="00D34AE8"/>
    <w:rsid w:val="00D34B47"/>
    <w:rsid w:val="00D34CA3"/>
    <w:rsid w:val="00D34CBE"/>
    <w:rsid w:val="00D34E3D"/>
    <w:rsid w:val="00D34E4D"/>
    <w:rsid w:val="00D3503F"/>
    <w:rsid w:val="00D35187"/>
    <w:rsid w:val="00D354B4"/>
    <w:rsid w:val="00D3557A"/>
    <w:rsid w:val="00D35640"/>
    <w:rsid w:val="00D35743"/>
    <w:rsid w:val="00D35783"/>
    <w:rsid w:val="00D3578B"/>
    <w:rsid w:val="00D35830"/>
    <w:rsid w:val="00D35958"/>
    <w:rsid w:val="00D35959"/>
    <w:rsid w:val="00D35976"/>
    <w:rsid w:val="00D35A5A"/>
    <w:rsid w:val="00D36027"/>
    <w:rsid w:val="00D36132"/>
    <w:rsid w:val="00D36214"/>
    <w:rsid w:val="00D3621F"/>
    <w:rsid w:val="00D36291"/>
    <w:rsid w:val="00D36363"/>
    <w:rsid w:val="00D36389"/>
    <w:rsid w:val="00D364C6"/>
    <w:rsid w:val="00D366FE"/>
    <w:rsid w:val="00D367D2"/>
    <w:rsid w:val="00D36978"/>
    <w:rsid w:val="00D369DE"/>
    <w:rsid w:val="00D369E4"/>
    <w:rsid w:val="00D369F9"/>
    <w:rsid w:val="00D36A3D"/>
    <w:rsid w:val="00D36F3F"/>
    <w:rsid w:val="00D36FCA"/>
    <w:rsid w:val="00D37231"/>
    <w:rsid w:val="00D37392"/>
    <w:rsid w:val="00D3747E"/>
    <w:rsid w:val="00D37758"/>
    <w:rsid w:val="00D37779"/>
    <w:rsid w:val="00D37AD8"/>
    <w:rsid w:val="00D37B77"/>
    <w:rsid w:val="00D37E08"/>
    <w:rsid w:val="00D4025B"/>
    <w:rsid w:val="00D402DE"/>
    <w:rsid w:val="00D40470"/>
    <w:rsid w:val="00D4067E"/>
    <w:rsid w:val="00D409D0"/>
    <w:rsid w:val="00D40ED4"/>
    <w:rsid w:val="00D40EE7"/>
    <w:rsid w:val="00D4102A"/>
    <w:rsid w:val="00D412C9"/>
    <w:rsid w:val="00D412F9"/>
    <w:rsid w:val="00D413C7"/>
    <w:rsid w:val="00D4166F"/>
    <w:rsid w:val="00D4173B"/>
    <w:rsid w:val="00D4174D"/>
    <w:rsid w:val="00D41BE6"/>
    <w:rsid w:val="00D41C63"/>
    <w:rsid w:val="00D41F15"/>
    <w:rsid w:val="00D41F17"/>
    <w:rsid w:val="00D41FB0"/>
    <w:rsid w:val="00D42288"/>
    <w:rsid w:val="00D422DD"/>
    <w:rsid w:val="00D4270E"/>
    <w:rsid w:val="00D42937"/>
    <w:rsid w:val="00D42A9B"/>
    <w:rsid w:val="00D42C2B"/>
    <w:rsid w:val="00D42CE4"/>
    <w:rsid w:val="00D42F02"/>
    <w:rsid w:val="00D42FBA"/>
    <w:rsid w:val="00D42FC0"/>
    <w:rsid w:val="00D430C8"/>
    <w:rsid w:val="00D43184"/>
    <w:rsid w:val="00D4325F"/>
    <w:rsid w:val="00D432A5"/>
    <w:rsid w:val="00D433C1"/>
    <w:rsid w:val="00D43430"/>
    <w:rsid w:val="00D43433"/>
    <w:rsid w:val="00D4389B"/>
    <w:rsid w:val="00D438CD"/>
    <w:rsid w:val="00D43944"/>
    <w:rsid w:val="00D4397F"/>
    <w:rsid w:val="00D43A6F"/>
    <w:rsid w:val="00D43A8E"/>
    <w:rsid w:val="00D43C57"/>
    <w:rsid w:val="00D43D2E"/>
    <w:rsid w:val="00D43D38"/>
    <w:rsid w:val="00D43FFC"/>
    <w:rsid w:val="00D43FFE"/>
    <w:rsid w:val="00D44172"/>
    <w:rsid w:val="00D44449"/>
    <w:rsid w:val="00D4460D"/>
    <w:rsid w:val="00D44952"/>
    <w:rsid w:val="00D44B0C"/>
    <w:rsid w:val="00D44E79"/>
    <w:rsid w:val="00D44F7F"/>
    <w:rsid w:val="00D44FD6"/>
    <w:rsid w:val="00D4521D"/>
    <w:rsid w:val="00D45332"/>
    <w:rsid w:val="00D45373"/>
    <w:rsid w:val="00D45439"/>
    <w:rsid w:val="00D454A1"/>
    <w:rsid w:val="00D4557A"/>
    <w:rsid w:val="00D4562F"/>
    <w:rsid w:val="00D457B8"/>
    <w:rsid w:val="00D4595A"/>
    <w:rsid w:val="00D45964"/>
    <w:rsid w:val="00D459E2"/>
    <w:rsid w:val="00D45A7E"/>
    <w:rsid w:val="00D45D59"/>
    <w:rsid w:val="00D45E83"/>
    <w:rsid w:val="00D45EA5"/>
    <w:rsid w:val="00D45EE5"/>
    <w:rsid w:val="00D46133"/>
    <w:rsid w:val="00D461CB"/>
    <w:rsid w:val="00D463FD"/>
    <w:rsid w:val="00D46404"/>
    <w:rsid w:val="00D464EE"/>
    <w:rsid w:val="00D4661B"/>
    <w:rsid w:val="00D469DB"/>
    <w:rsid w:val="00D469F3"/>
    <w:rsid w:val="00D46BCD"/>
    <w:rsid w:val="00D46D29"/>
    <w:rsid w:val="00D46FC9"/>
    <w:rsid w:val="00D46FCA"/>
    <w:rsid w:val="00D47004"/>
    <w:rsid w:val="00D4700D"/>
    <w:rsid w:val="00D47080"/>
    <w:rsid w:val="00D470F7"/>
    <w:rsid w:val="00D4713E"/>
    <w:rsid w:val="00D4718A"/>
    <w:rsid w:val="00D47670"/>
    <w:rsid w:val="00D47829"/>
    <w:rsid w:val="00D4786A"/>
    <w:rsid w:val="00D47C4F"/>
    <w:rsid w:val="00D47C7F"/>
    <w:rsid w:val="00D47D37"/>
    <w:rsid w:val="00D47DFB"/>
    <w:rsid w:val="00D47EBA"/>
    <w:rsid w:val="00D47ED7"/>
    <w:rsid w:val="00D47FD8"/>
    <w:rsid w:val="00D5013B"/>
    <w:rsid w:val="00D50159"/>
    <w:rsid w:val="00D503AC"/>
    <w:rsid w:val="00D504D4"/>
    <w:rsid w:val="00D50528"/>
    <w:rsid w:val="00D50600"/>
    <w:rsid w:val="00D50608"/>
    <w:rsid w:val="00D50667"/>
    <w:rsid w:val="00D507C4"/>
    <w:rsid w:val="00D50AC4"/>
    <w:rsid w:val="00D50B1F"/>
    <w:rsid w:val="00D50C92"/>
    <w:rsid w:val="00D50DB4"/>
    <w:rsid w:val="00D50DCD"/>
    <w:rsid w:val="00D50EF0"/>
    <w:rsid w:val="00D510B2"/>
    <w:rsid w:val="00D512E6"/>
    <w:rsid w:val="00D51357"/>
    <w:rsid w:val="00D5135F"/>
    <w:rsid w:val="00D51635"/>
    <w:rsid w:val="00D51698"/>
    <w:rsid w:val="00D51848"/>
    <w:rsid w:val="00D51B32"/>
    <w:rsid w:val="00D51C86"/>
    <w:rsid w:val="00D51ED5"/>
    <w:rsid w:val="00D51EF3"/>
    <w:rsid w:val="00D51FDB"/>
    <w:rsid w:val="00D5200B"/>
    <w:rsid w:val="00D522D5"/>
    <w:rsid w:val="00D52373"/>
    <w:rsid w:val="00D52709"/>
    <w:rsid w:val="00D527EE"/>
    <w:rsid w:val="00D52AE6"/>
    <w:rsid w:val="00D52C21"/>
    <w:rsid w:val="00D52EBF"/>
    <w:rsid w:val="00D52FF9"/>
    <w:rsid w:val="00D5314F"/>
    <w:rsid w:val="00D53167"/>
    <w:rsid w:val="00D531A0"/>
    <w:rsid w:val="00D53283"/>
    <w:rsid w:val="00D53299"/>
    <w:rsid w:val="00D533CD"/>
    <w:rsid w:val="00D53534"/>
    <w:rsid w:val="00D5356F"/>
    <w:rsid w:val="00D53847"/>
    <w:rsid w:val="00D53A5B"/>
    <w:rsid w:val="00D53BFD"/>
    <w:rsid w:val="00D53C02"/>
    <w:rsid w:val="00D53C12"/>
    <w:rsid w:val="00D53C88"/>
    <w:rsid w:val="00D53D6E"/>
    <w:rsid w:val="00D54056"/>
    <w:rsid w:val="00D54341"/>
    <w:rsid w:val="00D544CF"/>
    <w:rsid w:val="00D5462F"/>
    <w:rsid w:val="00D546A3"/>
    <w:rsid w:val="00D547DB"/>
    <w:rsid w:val="00D548AE"/>
    <w:rsid w:val="00D54A3B"/>
    <w:rsid w:val="00D54A54"/>
    <w:rsid w:val="00D54D68"/>
    <w:rsid w:val="00D54E28"/>
    <w:rsid w:val="00D54F07"/>
    <w:rsid w:val="00D54FCA"/>
    <w:rsid w:val="00D55133"/>
    <w:rsid w:val="00D55338"/>
    <w:rsid w:val="00D554D8"/>
    <w:rsid w:val="00D5574B"/>
    <w:rsid w:val="00D55B68"/>
    <w:rsid w:val="00D55B96"/>
    <w:rsid w:val="00D55D9E"/>
    <w:rsid w:val="00D55DD9"/>
    <w:rsid w:val="00D55FCB"/>
    <w:rsid w:val="00D560AB"/>
    <w:rsid w:val="00D560BD"/>
    <w:rsid w:val="00D56466"/>
    <w:rsid w:val="00D564C6"/>
    <w:rsid w:val="00D565A6"/>
    <w:rsid w:val="00D56668"/>
    <w:rsid w:val="00D56812"/>
    <w:rsid w:val="00D56A9F"/>
    <w:rsid w:val="00D56B5D"/>
    <w:rsid w:val="00D5703E"/>
    <w:rsid w:val="00D57390"/>
    <w:rsid w:val="00D5747E"/>
    <w:rsid w:val="00D57525"/>
    <w:rsid w:val="00D577A9"/>
    <w:rsid w:val="00D579AE"/>
    <w:rsid w:val="00D57E5C"/>
    <w:rsid w:val="00D57F96"/>
    <w:rsid w:val="00D57FBF"/>
    <w:rsid w:val="00D603D7"/>
    <w:rsid w:val="00D6046A"/>
    <w:rsid w:val="00D60494"/>
    <w:rsid w:val="00D6058A"/>
    <w:rsid w:val="00D60A19"/>
    <w:rsid w:val="00D60A41"/>
    <w:rsid w:val="00D60CA0"/>
    <w:rsid w:val="00D60D3D"/>
    <w:rsid w:val="00D60F5B"/>
    <w:rsid w:val="00D61034"/>
    <w:rsid w:val="00D6115C"/>
    <w:rsid w:val="00D611AD"/>
    <w:rsid w:val="00D613E0"/>
    <w:rsid w:val="00D61418"/>
    <w:rsid w:val="00D6157D"/>
    <w:rsid w:val="00D615AE"/>
    <w:rsid w:val="00D6172A"/>
    <w:rsid w:val="00D619B3"/>
    <w:rsid w:val="00D619F3"/>
    <w:rsid w:val="00D61C91"/>
    <w:rsid w:val="00D61CB7"/>
    <w:rsid w:val="00D61DDB"/>
    <w:rsid w:val="00D61E5B"/>
    <w:rsid w:val="00D61FE1"/>
    <w:rsid w:val="00D6204F"/>
    <w:rsid w:val="00D621B1"/>
    <w:rsid w:val="00D621FF"/>
    <w:rsid w:val="00D622A0"/>
    <w:rsid w:val="00D6232A"/>
    <w:rsid w:val="00D62560"/>
    <w:rsid w:val="00D625A2"/>
    <w:rsid w:val="00D625F8"/>
    <w:rsid w:val="00D62779"/>
    <w:rsid w:val="00D6277D"/>
    <w:rsid w:val="00D6278D"/>
    <w:rsid w:val="00D62857"/>
    <w:rsid w:val="00D62A2C"/>
    <w:rsid w:val="00D62CC4"/>
    <w:rsid w:val="00D62D63"/>
    <w:rsid w:val="00D62DB2"/>
    <w:rsid w:val="00D6303B"/>
    <w:rsid w:val="00D630A2"/>
    <w:rsid w:val="00D63347"/>
    <w:rsid w:val="00D63385"/>
    <w:rsid w:val="00D633A8"/>
    <w:rsid w:val="00D63565"/>
    <w:rsid w:val="00D63646"/>
    <w:rsid w:val="00D63849"/>
    <w:rsid w:val="00D6394B"/>
    <w:rsid w:val="00D63B23"/>
    <w:rsid w:val="00D63BDD"/>
    <w:rsid w:val="00D63BE0"/>
    <w:rsid w:val="00D63C76"/>
    <w:rsid w:val="00D63C86"/>
    <w:rsid w:val="00D63CBA"/>
    <w:rsid w:val="00D63D55"/>
    <w:rsid w:val="00D64098"/>
    <w:rsid w:val="00D640D6"/>
    <w:rsid w:val="00D640DF"/>
    <w:rsid w:val="00D6419C"/>
    <w:rsid w:val="00D643E4"/>
    <w:rsid w:val="00D64420"/>
    <w:rsid w:val="00D644A0"/>
    <w:rsid w:val="00D645EE"/>
    <w:rsid w:val="00D6460E"/>
    <w:rsid w:val="00D647AA"/>
    <w:rsid w:val="00D6485A"/>
    <w:rsid w:val="00D6487F"/>
    <w:rsid w:val="00D649C9"/>
    <w:rsid w:val="00D64C36"/>
    <w:rsid w:val="00D64C66"/>
    <w:rsid w:val="00D64D2D"/>
    <w:rsid w:val="00D64DBE"/>
    <w:rsid w:val="00D64E38"/>
    <w:rsid w:val="00D6504E"/>
    <w:rsid w:val="00D651A0"/>
    <w:rsid w:val="00D653E9"/>
    <w:rsid w:val="00D654C4"/>
    <w:rsid w:val="00D65676"/>
    <w:rsid w:val="00D6575B"/>
    <w:rsid w:val="00D65873"/>
    <w:rsid w:val="00D6598E"/>
    <w:rsid w:val="00D659C9"/>
    <w:rsid w:val="00D65A81"/>
    <w:rsid w:val="00D65DBC"/>
    <w:rsid w:val="00D65E4C"/>
    <w:rsid w:val="00D660C1"/>
    <w:rsid w:val="00D660D8"/>
    <w:rsid w:val="00D661B1"/>
    <w:rsid w:val="00D662C2"/>
    <w:rsid w:val="00D6638E"/>
    <w:rsid w:val="00D66530"/>
    <w:rsid w:val="00D66867"/>
    <w:rsid w:val="00D66885"/>
    <w:rsid w:val="00D66C31"/>
    <w:rsid w:val="00D66C87"/>
    <w:rsid w:val="00D66E1E"/>
    <w:rsid w:val="00D66EBC"/>
    <w:rsid w:val="00D66FC8"/>
    <w:rsid w:val="00D67277"/>
    <w:rsid w:val="00D6740D"/>
    <w:rsid w:val="00D674F2"/>
    <w:rsid w:val="00D67582"/>
    <w:rsid w:val="00D67676"/>
    <w:rsid w:val="00D6791C"/>
    <w:rsid w:val="00D67C40"/>
    <w:rsid w:val="00D67C9E"/>
    <w:rsid w:val="00D67DC6"/>
    <w:rsid w:val="00D67E0E"/>
    <w:rsid w:val="00D67EA2"/>
    <w:rsid w:val="00D67ED9"/>
    <w:rsid w:val="00D67F35"/>
    <w:rsid w:val="00D70015"/>
    <w:rsid w:val="00D7009E"/>
    <w:rsid w:val="00D70170"/>
    <w:rsid w:val="00D701DD"/>
    <w:rsid w:val="00D704D3"/>
    <w:rsid w:val="00D7053B"/>
    <w:rsid w:val="00D705EC"/>
    <w:rsid w:val="00D707E2"/>
    <w:rsid w:val="00D70992"/>
    <w:rsid w:val="00D70A88"/>
    <w:rsid w:val="00D70ED3"/>
    <w:rsid w:val="00D715EE"/>
    <w:rsid w:val="00D71611"/>
    <w:rsid w:val="00D7167D"/>
    <w:rsid w:val="00D71710"/>
    <w:rsid w:val="00D7198F"/>
    <w:rsid w:val="00D71D3A"/>
    <w:rsid w:val="00D71F6D"/>
    <w:rsid w:val="00D72104"/>
    <w:rsid w:val="00D721C5"/>
    <w:rsid w:val="00D72744"/>
    <w:rsid w:val="00D72847"/>
    <w:rsid w:val="00D728D7"/>
    <w:rsid w:val="00D72A26"/>
    <w:rsid w:val="00D72B1F"/>
    <w:rsid w:val="00D72C25"/>
    <w:rsid w:val="00D72CFE"/>
    <w:rsid w:val="00D72D44"/>
    <w:rsid w:val="00D72DCC"/>
    <w:rsid w:val="00D72E95"/>
    <w:rsid w:val="00D72ECE"/>
    <w:rsid w:val="00D72FD1"/>
    <w:rsid w:val="00D73512"/>
    <w:rsid w:val="00D73749"/>
    <w:rsid w:val="00D73783"/>
    <w:rsid w:val="00D73A03"/>
    <w:rsid w:val="00D73B25"/>
    <w:rsid w:val="00D73B9B"/>
    <w:rsid w:val="00D73BEE"/>
    <w:rsid w:val="00D73C58"/>
    <w:rsid w:val="00D73E39"/>
    <w:rsid w:val="00D73E8B"/>
    <w:rsid w:val="00D73EE4"/>
    <w:rsid w:val="00D7406A"/>
    <w:rsid w:val="00D743A3"/>
    <w:rsid w:val="00D74473"/>
    <w:rsid w:val="00D7453C"/>
    <w:rsid w:val="00D74889"/>
    <w:rsid w:val="00D74994"/>
    <w:rsid w:val="00D749B0"/>
    <w:rsid w:val="00D749CB"/>
    <w:rsid w:val="00D74AC3"/>
    <w:rsid w:val="00D758F9"/>
    <w:rsid w:val="00D75951"/>
    <w:rsid w:val="00D75B27"/>
    <w:rsid w:val="00D75C10"/>
    <w:rsid w:val="00D75CC5"/>
    <w:rsid w:val="00D75CE7"/>
    <w:rsid w:val="00D75D12"/>
    <w:rsid w:val="00D75DB6"/>
    <w:rsid w:val="00D75E6F"/>
    <w:rsid w:val="00D75F53"/>
    <w:rsid w:val="00D76351"/>
    <w:rsid w:val="00D76416"/>
    <w:rsid w:val="00D764B3"/>
    <w:rsid w:val="00D7656C"/>
    <w:rsid w:val="00D765D6"/>
    <w:rsid w:val="00D76747"/>
    <w:rsid w:val="00D76AB5"/>
    <w:rsid w:val="00D76B72"/>
    <w:rsid w:val="00D76DD6"/>
    <w:rsid w:val="00D76E2F"/>
    <w:rsid w:val="00D76E80"/>
    <w:rsid w:val="00D770B8"/>
    <w:rsid w:val="00D77167"/>
    <w:rsid w:val="00D77255"/>
    <w:rsid w:val="00D772D9"/>
    <w:rsid w:val="00D772F0"/>
    <w:rsid w:val="00D7745C"/>
    <w:rsid w:val="00D77460"/>
    <w:rsid w:val="00D77948"/>
    <w:rsid w:val="00D77F85"/>
    <w:rsid w:val="00D800B3"/>
    <w:rsid w:val="00D80218"/>
    <w:rsid w:val="00D8057B"/>
    <w:rsid w:val="00D805BC"/>
    <w:rsid w:val="00D805BF"/>
    <w:rsid w:val="00D80890"/>
    <w:rsid w:val="00D80DFF"/>
    <w:rsid w:val="00D80F32"/>
    <w:rsid w:val="00D80F36"/>
    <w:rsid w:val="00D8104C"/>
    <w:rsid w:val="00D81179"/>
    <w:rsid w:val="00D811F2"/>
    <w:rsid w:val="00D8137F"/>
    <w:rsid w:val="00D814B5"/>
    <w:rsid w:val="00D81568"/>
    <w:rsid w:val="00D81902"/>
    <w:rsid w:val="00D81964"/>
    <w:rsid w:val="00D8199C"/>
    <w:rsid w:val="00D81BB8"/>
    <w:rsid w:val="00D81EBF"/>
    <w:rsid w:val="00D81EE6"/>
    <w:rsid w:val="00D81F77"/>
    <w:rsid w:val="00D8232A"/>
    <w:rsid w:val="00D82524"/>
    <w:rsid w:val="00D8259E"/>
    <w:rsid w:val="00D826A7"/>
    <w:rsid w:val="00D82787"/>
    <w:rsid w:val="00D8279F"/>
    <w:rsid w:val="00D82A16"/>
    <w:rsid w:val="00D82B43"/>
    <w:rsid w:val="00D82C52"/>
    <w:rsid w:val="00D82F9B"/>
    <w:rsid w:val="00D82FFB"/>
    <w:rsid w:val="00D83231"/>
    <w:rsid w:val="00D836C1"/>
    <w:rsid w:val="00D8370F"/>
    <w:rsid w:val="00D837AF"/>
    <w:rsid w:val="00D83B11"/>
    <w:rsid w:val="00D83B61"/>
    <w:rsid w:val="00D83CE7"/>
    <w:rsid w:val="00D83CFA"/>
    <w:rsid w:val="00D83D1D"/>
    <w:rsid w:val="00D83D5E"/>
    <w:rsid w:val="00D840E0"/>
    <w:rsid w:val="00D84111"/>
    <w:rsid w:val="00D844F2"/>
    <w:rsid w:val="00D84506"/>
    <w:rsid w:val="00D8451F"/>
    <w:rsid w:val="00D84626"/>
    <w:rsid w:val="00D847C3"/>
    <w:rsid w:val="00D84825"/>
    <w:rsid w:val="00D84C73"/>
    <w:rsid w:val="00D84F9E"/>
    <w:rsid w:val="00D85259"/>
    <w:rsid w:val="00D85273"/>
    <w:rsid w:val="00D853B8"/>
    <w:rsid w:val="00D8548B"/>
    <w:rsid w:val="00D855F8"/>
    <w:rsid w:val="00D85737"/>
    <w:rsid w:val="00D85874"/>
    <w:rsid w:val="00D858DA"/>
    <w:rsid w:val="00D85C32"/>
    <w:rsid w:val="00D85D9C"/>
    <w:rsid w:val="00D85DC0"/>
    <w:rsid w:val="00D85EE3"/>
    <w:rsid w:val="00D85EE8"/>
    <w:rsid w:val="00D85F8E"/>
    <w:rsid w:val="00D8638E"/>
    <w:rsid w:val="00D8654F"/>
    <w:rsid w:val="00D86551"/>
    <w:rsid w:val="00D86861"/>
    <w:rsid w:val="00D8689E"/>
    <w:rsid w:val="00D8697E"/>
    <w:rsid w:val="00D869F8"/>
    <w:rsid w:val="00D86A46"/>
    <w:rsid w:val="00D86A98"/>
    <w:rsid w:val="00D86C4D"/>
    <w:rsid w:val="00D86CC7"/>
    <w:rsid w:val="00D86DE3"/>
    <w:rsid w:val="00D86F29"/>
    <w:rsid w:val="00D8708E"/>
    <w:rsid w:val="00D872E8"/>
    <w:rsid w:val="00D87489"/>
    <w:rsid w:val="00D87562"/>
    <w:rsid w:val="00D876F3"/>
    <w:rsid w:val="00D87704"/>
    <w:rsid w:val="00D8783E"/>
    <w:rsid w:val="00D87B46"/>
    <w:rsid w:val="00D87B53"/>
    <w:rsid w:val="00D87B66"/>
    <w:rsid w:val="00D87F95"/>
    <w:rsid w:val="00D90050"/>
    <w:rsid w:val="00D90104"/>
    <w:rsid w:val="00D90135"/>
    <w:rsid w:val="00D9022F"/>
    <w:rsid w:val="00D903F3"/>
    <w:rsid w:val="00D90437"/>
    <w:rsid w:val="00D90480"/>
    <w:rsid w:val="00D904A4"/>
    <w:rsid w:val="00D905B2"/>
    <w:rsid w:val="00D90AC4"/>
    <w:rsid w:val="00D90B86"/>
    <w:rsid w:val="00D90C72"/>
    <w:rsid w:val="00D90D08"/>
    <w:rsid w:val="00D90E24"/>
    <w:rsid w:val="00D910C7"/>
    <w:rsid w:val="00D91286"/>
    <w:rsid w:val="00D912CA"/>
    <w:rsid w:val="00D913FF"/>
    <w:rsid w:val="00D91435"/>
    <w:rsid w:val="00D91643"/>
    <w:rsid w:val="00D9171D"/>
    <w:rsid w:val="00D91773"/>
    <w:rsid w:val="00D918F2"/>
    <w:rsid w:val="00D91946"/>
    <w:rsid w:val="00D919E4"/>
    <w:rsid w:val="00D91A99"/>
    <w:rsid w:val="00D91BB6"/>
    <w:rsid w:val="00D91C0A"/>
    <w:rsid w:val="00D91E52"/>
    <w:rsid w:val="00D91FD9"/>
    <w:rsid w:val="00D92059"/>
    <w:rsid w:val="00D92319"/>
    <w:rsid w:val="00D92334"/>
    <w:rsid w:val="00D9255F"/>
    <w:rsid w:val="00D92692"/>
    <w:rsid w:val="00D92833"/>
    <w:rsid w:val="00D930AC"/>
    <w:rsid w:val="00D93125"/>
    <w:rsid w:val="00D9320A"/>
    <w:rsid w:val="00D93225"/>
    <w:rsid w:val="00D93227"/>
    <w:rsid w:val="00D93263"/>
    <w:rsid w:val="00D934D2"/>
    <w:rsid w:val="00D935AA"/>
    <w:rsid w:val="00D935EB"/>
    <w:rsid w:val="00D93793"/>
    <w:rsid w:val="00D93839"/>
    <w:rsid w:val="00D9389E"/>
    <w:rsid w:val="00D9392F"/>
    <w:rsid w:val="00D93BAD"/>
    <w:rsid w:val="00D93CC9"/>
    <w:rsid w:val="00D93CDA"/>
    <w:rsid w:val="00D93D31"/>
    <w:rsid w:val="00D93DC2"/>
    <w:rsid w:val="00D93DDC"/>
    <w:rsid w:val="00D94076"/>
    <w:rsid w:val="00D94081"/>
    <w:rsid w:val="00D940EA"/>
    <w:rsid w:val="00D940F9"/>
    <w:rsid w:val="00D94213"/>
    <w:rsid w:val="00D9458C"/>
    <w:rsid w:val="00D948DE"/>
    <w:rsid w:val="00D948FE"/>
    <w:rsid w:val="00D94B95"/>
    <w:rsid w:val="00D95175"/>
    <w:rsid w:val="00D955C0"/>
    <w:rsid w:val="00D95A1E"/>
    <w:rsid w:val="00D95B09"/>
    <w:rsid w:val="00D95CA4"/>
    <w:rsid w:val="00D960B8"/>
    <w:rsid w:val="00D961E8"/>
    <w:rsid w:val="00D9630B"/>
    <w:rsid w:val="00D96346"/>
    <w:rsid w:val="00D96553"/>
    <w:rsid w:val="00D96761"/>
    <w:rsid w:val="00D967EB"/>
    <w:rsid w:val="00D96816"/>
    <w:rsid w:val="00D969A1"/>
    <w:rsid w:val="00D96A0E"/>
    <w:rsid w:val="00D96A73"/>
    <w:rsid w:val="00D96BF2"/>
    <w:rsid w:val="00D96CA9"/>
    <w:rsid w:val="00D96E3B"/>
    <w:rsid w:val="00D96EA4"/>
    <w:rsid w:val="00D96F34"/>
    <w:rsid w:val="00D9702C"/>
    <w:rsid w:val="00D970EB"/>
    <w:rsid w:val="00D9717F"/>
    <w:rsid w:val="00D97322"/>
    <w:rsid w:val="00D97324"/>
    <w:rsid w:val="00D97608"/>
    <w:rsid w:val="00D9782D"/>
    <w:rsid w:val="00D979EA"/>
    <w:rsid w:val="00D97BDD"/>
    <w:rsid w:val="00D97D0C"/>
    <w:rsid w:val="00D97D1B"/>
    <w:rsid w:val="00D97D27"/>
    <w:rsid w:val="00D97DA3"/>
    <w:rsid w:val="00DA02F0"/>
    <w:rsid w:val="00DA030B"/>
    <w:rsid w:val="00DA0371"/>
    <w:rsid w:val="00DA0400"/>
    <w:rsid w:val="00DA063C"/>
    <w:rsid w:val="00DA06E2"/>
    <w:rsid w:val="00DA07F9"/>
    <w:rsid w:val="00DA088E"/>
    <w:rsid w:val="00DA08B0"/>
    <w:rsid w:val="00DA09CD"/>
    <w:rsid w:val="00DA09D4"/>
    <w:rsid w:val="00DA0D2B"/>
    <w:rsid w:val="00DA1033"/>
    <w:rsid w:val="00DA119E"/>
    <w:rsid w:val="00DA11DA"/>
    <w:rsid w:val="00DA142F"/>
    <w:rsid w:val="00DA1663"/>
    <w:rsid w:val="00DA187D"/>
    <w:rsid w:val="00DA188C"/>
    <w:rsid w:val="00DA18CA"/>
    <w:rsid w:val="00DA1934"/>
    <w:rsid w:val="00DA1B60"/>
    <w:rsid w:val="00DA1CE5"/>
    <w:rsid w:val="00DA1F27"/>
    <w:rsid w:val="00DA21D3"/>
    <w:rsid w:val="00DA2440"/>
    <w:rsid w:val="00DA2538"/>
    <w:rsid w:val="00DA25A4"/>
    <w:rsid w:val="00DA25B7"/>
    <w:rsid w:val="00DA25BA"/>
    <w:rsid w:val="00DA267A"/>
    <w:rsid w:val="00DA26B6"/>
    <w:rsid w:val="00DA27D4"/>
    <w:rsid w:val="00DA28C0"/>
    <w:rsid w:val="00DA2ACB"/>
    <w:rsid w:val="00DA2C50"/>
    <w:rsid w:val="00DA2C53"/>
    <w:rsid w:val="00DA2EBE"/>
    <w:rsid w:val="00DA3537"/>
    <w:rsid w:val="00DA385D"/>
    <w:rsid w:val="00DA3961"/>
    <w:rsid w:val="00DA39DE"/>
    <w:rsid w:val="00DA3B2D"/>
    <w:rsid w:val="00DA3B7B"/>
    <w:rsid w:val="00DA3D70"/>
    <w:rsid w:val="00DA3F81"/>
    <w:rsid w:val="00DA40CC"/>
    <w:rsid w:val="00DA40F3"/>
    <w:rsid w:val="00DA42FC"/>
    <w:rsid w:val="00DA43BD"/>
    <w:rsid w:val="00DA4402"/>
    <w:rsid w:val="00DA448D"/>
    <w:rsid w:val="00DA44F9"/>
    <w:rsid w:val="00DA4517"/>
    <w:rsid w:val="00DA4589"/>
    <w:rsid w:val="00DA4642"/>
    <w:rsid w:val="00DA46D6"/>
    <w:rsid w:val="00DA4917"/>
    <w:rsid w:val="00DA4AEA"/>
    <w:rsid w:val="00DA4C04"/>
    <w:rsid w:val="00DA4DD9"/>
    <w:rsid w:val="00DA4E9E"/>
    <w:rsid w:val="00DA50FF"/>
    <w:rsid w:val="00DA51CB"/>
    <w:rsid w:val="00DA51F0"/>
    <w:rsid w:val="00DA52F5"/>
    <w:rsid w:val="00DA53CC"/>
    <w:rsid w:val="00DA565F"/>
    <w:rsid w:val="00DA5777"/>
    <w:rsid w:val="00DA58B9"/>
    <w:rsid w:val="00DA5A38"/>
    <w:rsid w:val="00DA5D79"/>
    <w:rsid w:val="00DA5DAD"/>
    <w:rsid w:val="00DA5DB1"/>
    <w:rsid w:val="00DA5DCC"/>
    <w:rsid w:val="00DA5E7B"/>
    <w:rsid w:val="00DA5FE5"/>
    <w:rsid w:val="00DA643E"/>
    <w:rsid w:val="00DA6647"/>
    <w:rsid w:val="00DA68F4"/>
    <w:rsid w:val="00DA6A11"/>
    <w:rsid w:val="00DA6A73"/>
    <w:rsid w:val="00DA6DA8"/>
    <w:rsid w:val="00DA6FC9"/>
    <w:rsid w:val="00DA707A"/>
    <w:rsid w:val="00DA7085"/>
    <w:rsid w:val="00DA7238"/>
    <w:rsid w:val="00DA7390"/>
    <w:rsid w:val="00DA7445"/>
    <w:rsid w:val="00DA7A73"/>
    <w:rsid w:val="00DA7B67"/>
    <w:rsid w:val="00DA7D06"/>
    <w:rsid w:val="00DA7F15"/>
    <w:rsid w:val="00DA7F8A"/>
    <w:rsid w:val="00DB00BD"/>
    <w:rsid w:val="00DB084D"/>
    <w:rsid w:val="00DB094C"/>
    <w:rsid w:val="00DB09EA"/>
    <w:rsid w:val="00DB0A89"/>
    <w:rsid w:val="00DB0B2C"/>
    <w:rsid w:val="00DB0B49"/>
    <w:rsid w:val="00DB0CCC"/>
    <w:rsid w:val="00DB0D11"/>
    <w:rsid w:val="00DB0D29"/>
    <w:rsid w:val="00DB0E06"/>
    <w:rsid w:val="00DB0EBA"/>
    <w:rsid w:val="00DB0F3E"/>
    <w:rsid w:val="00DB0FCF"/>
    <w:rsid w:val="00DB1105"/>
    <w:rsid w:val="00DB11B9"/>
    <w:rsid w:val="00DB12F7"/>
    <w:rsid w:val="00DB14E7"/>
    <w:rsid w:val="00DB1506"/>
    <w:rsid w:val="00DB154B"/>
    <w:rsid w:val="00DB1565"/>
    <w:rsid w:val="00DB159E"/>
    <w:rsid w:val="00DB166C"/>
    <w:rsid w:val="00DB179D"/>
    <w:rsid w:val="00DB17BE"/>
    <w:rsid w:val="00DB1ACA"/>
    <w:rsid w:val="00DB1ADD"/>
    <w:rsid w:val="00DB1BD6"/>
    <w:rsid w:val="00DB1D69"/>
    <w:rsid w:val="00DB1EB9"/>
    <w:rsid w:val="00DB1EC8"/>
    <w:rsid w:val="00DB200A"/>
    <w:rsid w:val="00DB20B9"/>
    <w:rsid w:val="00DB22AD"/>
    <w:rsid w:val="00DB2439"/>
    <w:rsid w:val="00DB25A7"/>
    <w:rsid w:val="00DB2A92"/>
    <w:rsid w:val="00DB2AD4"/>
    <w:rsid w:val="00DB2E7E"/>
    <w:rsid w:val="00DB3070"/>
    <w:rsid w:val="00DB3113"/>
    <w:rsid w:val="00DB3144"/>
    <w:rsid w:val="00DB31A7"/>
    <w:rsid w:val="00DB3251"/>
    <w:rsid w:val="00DB3302"/>
    <w:rsid w:val="00DB3417"/>
    <w:rsid w:val="00DB359E"/>
    <w:rsid w:val="00DB35F0"/>
    <w:rsid w:val="00DB3690"/>
    <w:rsid w:val="00DB36B1"/>
    <w:rsid w:val="00DB3827"/>
    <w:rsid w:val="00DB3850"/>
    <w:rsid w:val="00DB389D"/>
    <w:rsid w:val="00DB3A75"/>
    <w:rsid w:val="00DB3C79"/>
    <w:rsid w:val="00DB3CF1"/>
    <w:rsid w:val="00DB3E3D"/>
    <w:rsid w:val="00DB3E9F"/>
    <w:rsid w:val="00DB4125"/>
    <w:rsid w:val="00DB4216"/>
    <w:rsid w:val="00DB440F"/>
    <w:rsid w:val="00DB446D"/>
    <w:rsid w:val="00DB44DA"/>
    <w:rsid w:val="00DB455A"/>
    <w:rsid w:val="00DB45BF"/>
    <w:rsid w:val="00DB4652"/>
    <w:rsid w:val="00DB4689"/>
    <w:rsid w:val="00DB4777"/>
    <w:rsid w:val="00DB47B5"/>
    <w:rsid w:val="00DB4A0F"/>
    <w:rsid w:val="00DB4A9A"/>
    <w:rsid w:val="00DB4B39"/>
    <w:rsid w:val="00DB4FEC"/>
    <w:rsid w:val="00DB5202"/>
    <w:rsid w:val="00DB522C"/>
    <w:rsid w:val="00DB5239"/>
    <w:rsid w:val="00DB524E"/>
    <w:rsid w:val="00DB5290"/>
    <w:rsid w:val="00DB52F9"/>
    <w:rsid w:val="00DB540E"/>
    <w:rsid w:val="00DB55C7"/>
    <w:rsid w:val="00DB55E8"/>
    <w:rsid w:val="00DB561B"/>
    <w:rsid w:val="00DB58A5"/>
    <w:rsid w:val="00DB5C56"/>
    <w:rsid w:val="00DB5E36"/>
    <w:rsid w:val="00DB6301"/>
    <w:rsid w:val="00DB6417"/>
    <w:rsid w:val="00DB6526"/>
    <w:rsid w:val="00DB6644"/>
    <w:rsid w:val="00DB665A"/>
    <w:rsid w:val="00DB6831"/>
    <w:rsid w:val="00DB6D0D"/>
    <w:rsid w:val="00DB6D29"/>
    <w:rsid w:val="00DB6DDF"/>
    <w:rsid w:val="00DB6E1C"/>
    <w:rsid w:val="00DB707F"/>
    <w:rsid w:val="00DB71F7"/>
    <w:rsid w:val="00DB747C"/>
    <w:rsid w:val="00DB7787"/>
    <w:rsid w:val="00DB797E"/>
    <w:rsid w:val="00DB7B05"/>
    <w:rsid w:val="00DB7B1C"/>
    <w:rsid w:val="00DB7C4E"/>
    <w:rsid w:val="00DB7EED"/>
    <w:rsid w:val="00DC0077"/>
    <w:rsid w:val="00DC0114"/>
    <w:rsid w:val="00DC0225"/>
    <w:rsid w:val="00DC031A"/>
    <w:rsid w:val="00DC03E7"/>
    <w:rsid w:val="00DC06E9"/>
    <w:rsid w:val="00DC071C"/>
    <w:rsid w:val="00DC0757"/>
    <w:rsid w:val="00DC087C"/>
    <w:rsid w:val="00DC0A14"/>
    <w:rsid w:val="00DC0D0B"/>
    <w:rsid w:val="00DC0D82"/>
    <w:rsid w:val="00DC0F20"/>
    <w:rsid w:val="00DC0F2D"/>
    <w:rsid w:val="00DC1092"/>
    <w:rsid w:val="00DC11A2"/>
    <w:rsid w:val="00DC132C"/>
    <w:rsid w:val="00DC13BF"/>
    <w:rsid w:val="00DC13F7"/>
    <w:rsid w:val="00DC1535"/>
    <w:rsid w:val="00DC186B"/>
    <w:rsid w:val="00DC18EE"/>
    <w:rsid w:val="00DC206C"/>
    <w:rsid w:val="00DC2206"/>
    <w:rsid w:val="00DC2423"/>
    <w:rsid w:val="00DC2710"/>
    <w:rsid w:val="00DC2ABA"/>
    <w:rsid w:val="00DC2AD7"/>
    <w:rsid w:val="00DC2BA7"/>
    <w:rsid w:val="00DC2E30"/>
    <w:rsid w:val="00DC2E3D"/>
    <w:rsid w:val="00DC2F18"/>
    <w:rsid w:val="00DC3096"/>
    <w:rsid w:val="00DC3246"/>
    <w:rsid w:val="00DC36E2"/>
    <w:rsid w:val="00DC397F"/>
    <w:rsid w:val="00DC3AF0"/>
    <w:rsid w:val="00DC3BCF"/>
    <w:rsid w:val="00DC3D75"/>
    <w:rsid w:val="00DC418E"/>
    <w:rsid w:val="00DC41AE"/>
    <w:rsid w:val="00DC41E6"/>
    <w:rsid w:val="00DC420D"/>
    <w:rsid w:val="00DC4226"/>
    <w:rsid w:val="00DC4243"/>
    <w:rsid w:val="00DC425C"/>
    <w:rsid w:val="00DC42C5"/>
    <w:rsid w:val="00DC42CE"/>
    <w:rsid w:val="00DC42FC"/>
    <w:rsid w:val="00DC453F"/>
    <w:rsid w:val="00DC4698"/>
    <w:rsid w:val="00DC46C8"/>
    <w:rsid w:val="00DC47A8"/>
    <w:rsid w:val="00DC4A98"/>
    <w:rsid w:val="00DC4BEF"/>
    <w:rsid w:val="00DC4DED"/>
    <w:rsid w:val="00DC4FFC"/>
    <w:rsid w:val="00DC50E0"/>
    <w:rsid w:val="00DC514C"/>
    <w:rsid w:val="00DC5335"/>
    <w:rsid w:val="00DC58B9"/>
    <w:rsid w:val="00DC5AD3"/>
    <w:rsid w:val="00DC5B11"/>
    <w:rsid w:val="00DC5BAD"/>
    <w:rsid w:val="00DC5C1E"/>
    <w:rsid w:val="00DC5C7F"/>
    <w:rsid w:val="00DC5D3A"/>
    <w:rsid w:val="00DC5E9E"/>
    <w:rsid w:val="00DC5EA1"/>
    <w:rsid w:val="00DC5ED7"/>
    <w:rsid w:val="00DC5F12"/>
    <w:rsid w:val="00DC5F49"/>
    <w:rsid w:val="00DC604A"/>
    <w:rsid w:val="00DC6127"/>
    <w:rsid w:val="00DC6132"/>
    <w:rsid w:val="00DC63B1"/>
    <w:rsid w:val="00DC6630"/>
    <w:rsid w:val="00DC66A8"/>
    <w:rsid w:val="00DC676A"/>
    <w:rsid w:val="00DC6B47"/>
    <w:rsid w:val="00DC6B4C"/>
    <w:rsid w:val="00DC6B5E"/>
    <w:rsid w:val="00DC6B8C"/>
    <w:rsid w:val="00DC702E"/>
    <w:rsid w:val="00DC70F5"/>
    <w:rsid w:val="00DC7158"/>
    <w:rsid w:val="00DC7196"/>
    <w:rsid w:val="00DC724C"/>
    <w:rsid w:val="00DC7303"/>
    <w:rsid w:val="00DC7410"/>
    <w:rsid w:val="00DC749A"/>
    <w:rsid w:val="00DC751A"/>
    <w:rsid w:val="00DC7595"/>
    <w:rsid w:val="00DC765E"/>
    <w:rsid w:val="00DC76AA"/>
    <w:rsid w:val="00DC7701"/>
    <w:rsid w:val="00DC79A5"/>
    <w:rsid w:val="00DC7AC3"/>
    <w:rsid w:val="00DC7CBC"/>
    <w:rsid w:val="00DC7F85"/>
    <w:rsid w:val="00DD00B2"/>
    <w:rsid w:val="00DD00F1"/>
    <w:rsid w:val="00DD0316"/>
    <w:rsid w:val="00DD0326"/>
    <w:rsid w:val="00DD043A"/>
    <w:rsid w:val="00DD05D8"/>
    <w:rsid w:val="00DD0706"/>
    <w:rsid w:val="00DD0A2C"/>
    <w:rsid w:val="00DD0C8A"/>
    <w:rsid w:val="00DD0CEE"/>
    <w:rsid w:val="00DD0DC2"/>
    <w:rsid w:val="00DD0F15"/>
    <w:rsid w:val="00DD11D0"/>
    <w:rsid w:val="00DD14E8"/>
    <w:rsid w:val="00DD163C"/>
    <w:rsid w:val="00DD1692"/>
    <w:rsid w:val="00DD1767"/>
    <w:rsid w:val="00DD18B9"/>
    <w:rsid w:val="00DD19D0"/>
    <w:rsid w:val="00DD1A59"/>
    <w:rsid w:val="00DD1A5C"/>
    <w:rsid w:val="00DD1C8F"/>
    <w:rsid w:val="00DD1D83"/>
    <w:rsid w:val="00DD1DE5"/>
    <w:rsid w:val="00DD1F6B"/>
    <w:rsid w:val="00DD205F"/>
    <w:rsid w:val="00DD207F"/>
    <w:rsid w:val="00DD2174"/>
    <w:rsid w:val="00DD226B"/>
    <w:rsid w:val="00DD2376"/>
    <w:rsid w:val="00DD238D"/>
    <w:rsid w:val="00DD23EC"/>
    <w:rsid w:val="00DD25CD"/>
    <w:rsid w:val="00DD26ED"/>
    <w:rsid w:val="00DD28C3"/>
    <w:rsid w:val="00DD296A"/>
    <w:rsid w:val="00DD2BB0"/>
    <w:rsid w:val="00DD2C9D"/>
    <w:rsid w:val="00DD2D15"/>
    <w:rsid w:val="00DD2E87"/>
    <w:rsid w:val="00DD3055"/>
    <w:rsid w:val="00DD3138"/>
    <w:rsid w:val="00DD3164"/>
    <w:rsid w:val="00DD325C"/>
    <w:rsid w:val="00DD3275"/>
    <w:rsid w:val="00DD32C9"/>
    <w:rsid w:val="00DD33C7"/>
    <w:rsid w:val="00DD3553"/>
    <w:rsid w:val="00DD355A"/>
    <w:rsid w:val="00DD374B"/>
    <w:rsid w:val="00DD39B2"/>
    <w:rsid w:val="00DD3A17"/>
    <w:rsid w:val="00DD3F01"/>
    <w:rsid w:val="00DD4007"/>
    <w:rsid w:val="00DD415E"/>
    <w:rsid w:val="00DD419E"/>
    <w:rsid w:val="00DD41AF"/>
    <w:rsid w:val="00DD42BB"/>
    <w:rsid w:val="00DD430A"/>
    <w:rsid w:val="00DD43CF"/>
    <w:rsid w:val="00DD4482"/>
    <w:rsid w:val="00DD46DD"/>
    <w:rsid w:val="00DD4739"/>
    <w:rsid w:val="00DD4982"/>
    <w:rsid w:val="00DD49BE"/>
    <w:rsid w:val="00DD4A97"/>
    <w:rsid w:val="00DD4AC0"/>
    <w:rsid w:val="00DD4B9F"/>
    <w:rsid w:val="00DD4C94"/>
    <w:rsid w:val="00DD4DA9"/>
    <w:rsid w:val="00DD4DFA"/>
    <w:rsid w:val="00DD4E70"/>
    <w:rsid w:val="00DD4F10"/>
    <w:rsid w:val="00DD506E"/>
    <w:rsid w:val="00DD508F"/>
    <w:rsid w:val="00DD513F"/>
    <w:rsid w:val="00DD52E5"/>
    <w:rsid w:val="00DD531B"/>
    <w:rsid w:val="00DD5457"/>
    <w:rsid w:val="00DD558B"/>
    <w:rsid w:val="00DD5777"/>
    <w:rsid w:val="00DD5A16"/>
    <w:rsid w:val="00DD5ACB"/>
    <w:rsid w:val="00DD5C20"/>
    <w:rsid w:val="00DD5DC7"/>
    <w:rsid w:val="00DD5DDC"/>
    <w:rsid w:val="00DD5F00"/>
    <w:rsid w:val="00DD6435"/>
    <w:rsid w:val="00DD64A7"/>
    <w:rsid w:val="00DD64AA"/>
    <w:rsid w:val="00DD64DB"/>
    <w:rsid w:val="00DD6AB7"/>
    <w:rsid w:val="00DD6B7C"/>
    <w:rsid w:val="00DD7050"/>
    <w:rsid w:val="00DD7180"/>
    <w:rsid w:val="00DD7204"/>
    <w:rsid w:val="00DD7341"/>
    <w:rsid w:val="00DD77A5"/>
    <w:rsid w:val="00DD78D5"/>
    <w:rsid w:val="00DD79B4"/>
    <w:rsid w:val="00DD7A9F"/>
    <w:rsid w:val="00DD7AF8"/>
    <w:rsid w:val="00DD7B66"/>
    <w:rsid w:val="00DE0032"/>
    <w:rsid w:val="00DE0094"/>
    <w:rsid w:val="00DE03DD"/>
    <w:rsid w:val="00DE04AB"/>
    <w:rsid w:val="00DE0617"/>
    <w:rsid w:val="00DE064C"/>
    <w:rsid w:val="00DE0792"/>
    <w:rsid w:val="00DE07C7"/>
    <w:rsid w:val="00DE0850"/>
    <w:rsid w:val="00DE0A00"/>
    <w:rsid w:val="00DE0A3E"/>
    <w:rsid w:val="00DE0AD0"/>
    <w:rsid w:val="00DE0AFF"/>
    <w:rsid w:val="00DE0B4C"/>
    <w:rsid w:val="00DE0C24"/>
    <w:rsid w:val="00DE0C82"/>
    <w:rsid w:val="00DE0D2E"/>
    <w:rsid w:val="00DE0D9F"/>
    <w:rsid w:val="00DE1000"/>
    <w:rsid w:val="00DE1173"/>
    <w:rsid w:val="00DE151C"/>
    <w:rsid w:val="00DE1727"/>
    <w:rsid w:val="00DE1974"/>
    <w:rsid w:val="00DE197B"/>
    <w:rsid w:val="00DE19D4"/>
    <w:rsid w:val="00DE19E0"/>
    <w:rsid w:val="00DE1A1E"/>
    <w:rsid w:val="00DE1A55"/>
    <w:rsid w:val="00DE1A8D"/>
    <w:rsid w:val="00DE1B99"/>
    <w:rsid w:val="00DE1C72"/>
    <w:rsid w:val="00DE1D35"/>
    <w:rsid w:val="00DE1D5E"/>
    <w:rsid w:val="00DE1D92"/>
    <w:rsid w:val="00DE20A4"/>
    <w:rsid w:val="00DE219B"/>
    <w:rsid w:val="00DE226E"/>
    <w:rsid w:val="00DE22E5"/>
    <w:rsid w:val="00DE2306"/>
    <w:rsid w:val="00DE236A"/>
    <w:rsid w:val="00DE2455"/>
    <w:rsid w:val="00DE2534"/>
    <w:rsid w:val="00DE2637"/>
    <w:rsid w:val="00DE2702"/>
    <w:rsid w:val="00DE280D"/>
    <w:rsid w:val="00DE2AA4"/>
    <w:rsid w:val="00DE2BD0"/>
    <w:rsid w:val="00DE2D54"/>
    <w:rsid w:val="00DE2D82"/>
    <w:rsid w:val="00DE2DC6"/>
    <w:rsid w:val="00DE33CF"/>
    <w:rsid w:val="00DE3438"/>
    <w:rsid w:val="00DE354E"/>
    <w:rsid w:val="00DE36F3"/>
    <w:rsid w:val="00DE39AB"/>
    <w:rsid w:val="00DE3AFE"/>
    <w:rsid w:val="00DE3BA0"/>
    <w:rsid w:val="00DE3C2B"/>
    <w:rsid w:val="00DE3CFE"/>
    <w:rsid w:val="00DE3D20"/>
    <w:rsid w:val="00DE41C2"/>
    <w:rsid w:val="00DE42E0"/>
    <w:rsid w:val="00DE4379"/>
    <w:rsid w:val="00DE4416"/>
    <w:rsid w:val="00DE451F"/>
    <w:rsid w:val="00DE459D"/>
    <w:rsid w:val="00DE471F"/>
    <w:rsid w:val="00DE481C"/>
    <w:rsid w:val="00DE49D0"/>
    <w:rsid w:val="00DE4B46"/>
    <w:rsid w:val="00DE4C9E"/>
    <w:rsid w:val="00DE4D6F"/>
    <w:rsid w:val="00DE4DAF"/>
    <w:rsid w:val="00DE4F9F"/>
    <w:rsid w:val="00DE514B"/>
    <w:rsid w:val="00DE5319"/>
    <w:rsid w:val="00DE5507"/>
    <w:rsid w:val="00DE5A87"/>
    <w:rsid w:val="00DE5AFB"/>
    <w:rsid w:val="00DE5B3C"/>
    <w:rsid w:val="00DE5E79"/>
    <w:rsid w:val="00DE5F46"/>
    <w:rsid w:val="00DE6001"/>
    <w:rsid w:val="00DE601F"/>
    <w:rsid w:val="00DE608F"/>
    <w:rsid w:val="00DE6133"/>
    <w:rsid w:val="00DE6159"/>
    <w:rsid w:val="00DE6170"/>
    <w:rsid w:val="00DE61A4"/>
    <w:rsid w:val="00DE61B3"/>
    <w:rsid w:val="00DE633A"/>
    <w:rsid w:val="00DE644F"/>
    <w:rsid w:val="00DE6561"/>
    <w:rsid w:val="00DE66C3"/>
    <w:rsid w:val="00DE6884"/>
    <w:rsid w:val="00DE6B55"/>
    <w:rsid w:val="00DE6B75"/>
    <w:rsid w:val="00DE6BFD"/>
    <w:rsid w:val="00DE6D1F"/>
    <w:rsid w:val="00DE6D7A"/>
    <w:rsid w:val="00DE6F59"/>
    <w:rsid w:val="00DE702B"/>
    <w:rsid w:val="00DE714E"/>
    <w:rsid w:val="00DE71AB"/>
    <w:rsid w:val="00DE751B"/>
    <w:rsid w:val="00DE777D"/>
    <w:rsid w:val="00DE78B7"/>
    <w:rsid w:val="00DE7A79"/>
    <w:rsid w:val="00DE7CBE"/>
    <w:rsid w:val="00DE7D02"/>
    <w:rsid w:val="00DE7DCE"/>
    <w:rsid w:val="00DE7EE7"/>
    <w:rsid w:val="00DF002D"/>
    <w:rsid w:val="00DF0169"/>
    <w:rsid w:val="00DF0237"/>
    <w:rsid w:val="00DF04D6"/>
    <w:rsid w:val="00DF0708"/>
    <w:rsid w:val="00DF07C3"/>
    <w:rsid w:val="00DF0809"/>
    <w:rsid w:val="00DF08DC"/>
    <w:rsid w:val="00DF09C6"/>
    <w:rsid w:val="00DF09C9"/>
    <w:rsid w:val="00DF09F6"/>
    <w:rsid w:val="00DF0A01"/>
    <w:rsid w:val="00DF0AEE"/>
    <w:rsid w:val="00DF0B96"/>
    <w:rsid w:val="00DF0FF7"/>
    <w:rsid w:val="00DF104E"/>
    <w:rsid w:val="00DF1145"/>
    <w:rsid w:val="00DF121D"/>
    <w:rsid w:val="00DF1238"/>
    <w:rsid w:val="00DF15A0"/>
    <w:rsid w:val="00DF1628"/>
    <w:rsid w:val="00DF180C"/>
    <w:rsid w:val="00DF1969"/>
    <w:rsid w:val="00DF196A"/>
    <w:rsid w:val="00DF1A69"/>
    <w:rsid w:val="00DF1B1B"/>
    <w:rsid w:val="00DF1C93"/>
    <w:rsid w:val="00DF1E2E"/>
    <w:rsid w:val="00DF1EB4"/>
    <w:rsid w:val="00DF1FBE"/>
    <w:rsid w:val="00DF2198"/>
    <w:rsid w:val="00DF223A"/>
    <w:rsid w:val="00DF2327"/>
    <w:rsid w:val="00DF235B"/>
    <w:rsid w:val="00DF27AA"/>
    <w:rsid w:val="00DF27BA"/>
    <w:rsid w:val="00DF297C"/>
    <w:rsid w:val="00DF2991"/>
    <w:rsid w:val="00DF2A02"/>
    <w:rsid w:val="00DF2B40"/>
    <w:rsid w:val="00DF2B5F"/>
    <w:rsid w:val="00DF2D50"/>
    <w:rsid w:val="00DF2DED"/>
    <w:rsid w:val="00DF2DF1"/>
    <w:rsid w:val="00DF2F0E"/>
    <w:rsid w:val="00DF3024"/>
    <w:rsid w:val="00DF303A"/>
    <w:rsid w:val="00DF31F7"/>
    <w:rsid w:val="00DF33C2"/>
    <w:rsid w:val="00DF354D"/>
    <w:rsid w:val="00DF35AA"/>
    <w:rsid w:val="00DF3777"/>
    <w:rsid w:val="00DF38D7"/>
    <w:rsid w:val="00DF3A3D"/>
    <w:rsid w:val="00DF3A9A"/>
    <w:rsid w:val="00DF3D3F"/>
    <w:rsid w:val="00DF3E9B"/>
    <w:rsid w:val="00DF3EA1"/>
    <w:rsid w:val="00DF3EBB"/>
    <w:rsid w:val="00DF42FA"/>
    <w:rsid w:val="00DF43D2"/>
    <w:rsid w:val="00DF451D"/>
    <w:rsid w:val="00DF45C1"/>
    <w:rsid w:val="00DF48DA"/>
    <w:rsid w:val="00DF497D"/>
    <w:rsid w:val="00DF4C6C"/>
    <w:rsid w:val="00DF4D00"/>
    <w:rsid w:val="00DF4D8C"/>
    <w:rsid w:val="00DF4EE1"/>
    <w:rsid w:val="00DF5288"/>
    <w:rsid w:val="00DF53C0"/>
    <w:rsid w:val="00DF5583"/>
    <w:rsid w:val="00DF559A"/>
    <w:rsid w:val="00DF56B6"/>
    <w:rsid w:val="00DF5732"/>
    <w:rsid w:val="00DF5855"/>
    <w:rsid w:val="00DF5950"/>
    <w:rsid w:val="00DF5A9E"/>
    <w:rsid w:val="00DF5A9F"/>
    <w:rsid w:val="00DF5DBD"/>
    <w:rsid w:val="00DF5EC8"/>
    <w:rsid w:val="00DF60DB"/>
    <w:rsid w:val="00DF61BC"/>
    <w:rsid w:val="00DF61F5"/>
    <w:rsid w:val="00DF635C"/>
    <w:rsid w:val="00DF63E5"/>
    <w:rsid w:val="00DF65AE"/>
    <w:rsid w:val="00DF6839"/>
    <w:rsid w:val="00DF695F"/>
    <w:rsid w:val="00DF6D86"/>
    <w:rsid w:val="00DF71B3"/>
    <w:rsid w:val="00DF72E7"/>
    <w:rsid w:val="00DF74D6"/>
    <w:rsid w:val="00DF76A2"/>
    <w:rsid w:val="00DF76D8"/>
    <w:rsid w:val="00DF7931"/>
    <w:rsid w:val="00DF7943"/>
    <w:rsid w:val="00DF7A00"/>
    <w:rsid w:val="00DF7B1D"/>
    <w:rsid w:val="00DF7CC2"/>
    <w:rsid w:val="00DF7F3E"/>
    <w:rsid w:val="00DF7F6D"/>
    <w:rsid w:val="00E00126"/>
    <w:rsid w:val="00E00129"/>
    <w:rsid w:val="00E0023E"/>
    <w:rsid w:val="00E006B6"/>
    <w:rsid w:val="00E007DD"/>
    <w:rsid w:val="00E009F8"/>
    <w:rsid w:val="00E00A4D"/>
    <w:rsid w:val="00E00AD3"/>
    <w:rsid w:val="00E00BF9"/>
    <w:rsid w:val="00E00CAA"/>
    <w:rsid w:val="00E00D13"/>
    <w:rsid w:val="00E010F5"/>
    <w:rsid w:val="00E011F8"/>
    <w:rsid w:val="00E01463"/>
    <w:rsid w:val="00E01551"/>
    <w:rsid w:val="00E01646"/>
    <w:rsid w:val="00E018AA"/>
    <w:rsid w:val="00E019AC"/>
    <w:rsid w:val="00E01A15"/>
    <w:rsid w:val="00E01B44"/>
    <w:rsid w:val="00E01B9A"/>
    <w:rsid w:val="00E01C2F"/>
    <w:rsid w:val="00E0204B"/>
    <w:rsid w:val="00E0207A"/>
    <w:rsid w:val="00E020D6"/>
    <w:rsid w:val="00E02149"/>
    <w:rsid w:val="00E02325"/>
    <w:rsid w:val="00E0250B"/>
    <w:rsid w:val="00E02682"/>
    <w:rsid w:val="00E02915"/>
    <w:rsid w:val="00E02CD7"/>
    <w:rsid w:val="00E02D4C"/>
    <w:rsid w:val="00E02E82"/>
    <w:rsid w:val="00E02FAC"/>
    <w:rsid w:val="00E03003"/>
    <w:rsid w:val="00E030E7"/>
    <w:rsid w:val="00E0331A"/>
    <w:rsid w:val="00E03392"/>
    <w:rsid w:val="00E0349F"/>
    <w:rsid w:val="00E035C1"/>
    <w:rsid w:val="00E0367B"/>
    <w:rsid w:val="00E0379E"/>
    <w:rsid w:val="00E0398D"/>
    <w:rsid w:val="00E039EF"/>
    <w:rsid w:val="00E03AB4"/>
    <w:rsid w:val="00E03C8F"/>
    <w:rsid w:val="00E03C9A"/>
    <w:rsid w:val="00E03D49"/>
    <w:rsid w:val="00E03F38"/>
    <w:rsid w:val="00E03FCB"/>
    <w:rsid w:val="00E04071"/>
    <w:rsid w:val="00E040EE"/>
    <w:rsid w:val="00E0414E"/>
    <w:rsid w:val="00E04324"/>
    <w:rsid w:val="00E0440B"/>
    <w:rsid w:val="00E0446C"/>
    <w:rsid w:val="00E04480"/>
    <w:rsid w:val="00E04523"/>
    <w:rsid w:val="00E045CD"/>
    <w:rsid w:val="00E0479E"/>
    <w:rsid w:val="00E047BF"/>
    <w:rsid w:val="00E04948"/>
    <w:rsid w:val="00E049D9"/>
    <w:rsid w:val="00E04C7F"/>
    <w:rsid w:val="00E04D7C"/>
    <w:rsid w:val="00E04E45"/>
    <w:rsid w:val="00E04F83"/>
    <w:rsid w:val="00E04FA2"/>
    <w:rsid w:val="00E04FFE"/>
    <w:rsid w:val="00E05230"/>
    <w:rsid w:val="00E053DF"/>
    <w:rsid w:val="00E05468"/>
    <w:rsid w:val="00E05519"/>
    <w:rsid w:val="00E055C2"/>
    <w:rsid w:val="00E058B8"/>
    <w:rsid w:val="00E0599D"/>
    <w:rsid w:val="00E06027"/>
    <w:rsid w:val="00E06078"/>
    <w:rsid w:val="00E060FD"/>
    <w:rsid w:val="00E0615D"/>
    <w:rsid w:val="00E064BF"/>
    <w:rsid w:val="00E065DE"/>
    <w:rsid w:val="00E065FF"/>
    <w:rsid w:val="00E06607"/>
    <w:rsid w:val="00E0660B"/>
    <w:rsid w:val="00E06814"/>
    <w:rsid w:val="00E06A30"/>
    <w:rsid w:val="00E06AE7"/>
    <w:rsid w:val="00E06B48"/>
    <w:rsid w:val="00E06B73"/>
    <w:rsid w:val="00E06D2E"/>
    <w:rsid w:val="00E070A6"/>
    <w:rsid w:val="00E071AE"/>
    <w:rsid w:val="00E07734"/>
    <w:rsid w:val="00E077E6"/>
    <w:rsid w:val="00E078C8"/>
    <w:rsid w:val="00E07952"/>
    <w:rsid w:val="00E079C5"/>
    <w:rsid w:val="00E07B75"/>
    <w:rsid w:val="00E07C47"/>
    <w:rsid w:val="00E07CA0"/>
    <w:rsid w:val="00E07D07"/>
    <w:rsid w:val="00E07E40"/>
    <w:rsid w:val="00E07E95"/>
    <w:rsid w:val="00E07F5F"/>
    <w:rsid w:val="00E10031"/>
    <w:rsid w:val="00E10203"/>
    <w:rsid w:val="00E10460"/>
    <w:rsid w:val="00E10501"/>
    <w:rsid w:val="00E1063B"/>
    <w:rsid w:val="00E10697"/>
    <w:rsid w:val="00E107D5"/>
    <w:rsid w:val="00E109BB"/>
    <w:rsid w:val="00E10A6D"/>
    <w:rsid w:val="00E10B55"/>
    <w:rsid w:val="00E10EE9"/>
    <w:rsid w:val="00E10F02"/>
    <w:rsid w:val="00E10F48"/>
    <w:rsid w:val="00E111B5"/>
    <w:rsid w:val="00E1146D"/>
    <w:rsid w:val="00E114D9"/>
    <w:rsid w:val="00E11761"/>
    <w:rsid w:val="00E11CA6"/>
    <w:rsid w:val="00E11DBA"/>
    <w:rsid w:val="00E11E67"/>
    <w:rsid w:val="00E1205E"/>
    <w:rsid w:val="00E1212F"/>
    <w:rsid w:val="00E121BC"/>
    <w:rsid w:val="00E122AF"/>
    <w:rsid w:val="00E124B8"/>
    <w:rsid w:val="00E1268B"/>
    <w:rsid w:val="00E12B24"/>
    <w:rsid w:val="00E12DBB"/>
    <w:rsid w:val="00E12F4D"/>
    <w:rsid w:val="00E12F92"/>
    <w:rsid w:val="00E130D0"/>
    <w:rsid w:val="00E1310E"/>
    <w:rsid w:val="00E13635"/>
    <w:rsid w:val="00E13686"/>
    <w:rsid w:val="00E1379C"/>
    <w:rsid w:val="00E137E6"/>
    <w:rsid w:val="00E138EC"/>
    <w:rsid w:val="00E13BB8"/>
    <w:rsid w:val="00E13C70"/>
    <w:rsid w:val="00E13D4C"/>
    <w:rsid w:val="00E13E36"/>
    <w:rsid w:val="00E13EA8"/>
    <w:rsid w:val="00E13F67"/>
    <w:rsid w:val="00E1417A"/>
    <w:rsid w:val="00E141E8"/>
    <w:rsid w:val="00E14273"/>
    <w:rsid w:val="00E14506"/>
    <w:rsid w:val="00E14583"/>
    <w:rsid w:val="00E145C5"/>
    <w:rsid w:val="00E146F3"/>
    <w:rsid w:val="00E1481E"/>
    <w:rsid w:val="00E148FF"/>
    <w:rsid w:val="00E14A89"/>
    <w:rsid w:val="00E14B9A"/>
    <w:rsid w:val="00E14C75"/>
    <w:rsid w:val="00E14FA3"/>
    <w:rsid w:val="00E15065"/>
    <w:rsid w:val="00E150AD"/>
    <w:rsid w:val="00E1516B"/>
    <w:rsid w:val="00E15348"/>
    <w:rsid w:val="00E154CF"/>
    <w:rsid w:val="00E1553F"/>
    <w:rsid w:val="00E156B4"/>
    <w:rsid w:val="00E156CE"/>
    <w:rsid w:val="00E1573D"/>
    <w:rsid w:val="00E157CF"/>
    <w:rsid w:val="00E1582B"/>
    <w:rsid w:val="00E158CD"/>
    <w:rsid w:val="00E158DE"/>
    <w:rsid w:val="00E15D34"/>
    <w:rsid w:val="00E15EB5"/>
    <w:rsid w:val="00E16020"/>
    <w:rsid w:val="00E16058"/>
    <w:rsid w:val="00E163F4"/>
    <w:rsid w:val="00E1642C"/>
    <w:rsid w:val="00E164EB"/>
    <w:rsid w:val="00E16CBE"/>
    <w:rsid w:val="00E16D0C"/>
    <w:rsid w:val="00E16E54"/>
    <w:rsid w:val="00E16F3E"/>
    <w:rsid w:val="00E16F6C"/>
    <w:rsid w:val="00E16FC8"/>
    <w:rsid w:val="00E1713F"/>
    <w:rsid w:val="00E17284"/>
    <w:rsid w:val="00E172DD"/>
    <w:rsid w:val="00E1730F"/>
    <w:rsid w:val="00E1737F"/>
    <w:rsid w:val="00E1748B"/>
    <w:rsid w:val="00E17550"/>
    <w:rsid w:val="00E175D8"/>
    <w:rsid w:val="00E176CB"/>
    <w:rsid w:val="00E176D7"/>
    <w:rsid w:val="00E178E7"/>
    <w:rsid w:val="00E17AEE"/>
    <w:rsid w:val="00E17E5B"/>
    <w:rsid w:val="00E17E8D"/>
    <w:rsid w:val="00E20055"/>
    <w:rsid w:val="00E200EC"/>
    <w:rsid w:val="00E20550"/>
    <w:rsid w:val="00E20567"/>
    <w:rsid w:val="00E205E4"/>
    <w:rsid w:val="00E2065E"/>
    <w:rsid w:val="00E20823"/>
    <w:rsid w:val="00E209CC"/>
    <w:rsid w:val="00E20D5C"/>
    <w:rsid w:val="00E20D5E"/>
    <w:rsid w:val="00E20E04"/>
    <w:rsid w:val="00E20E6D"/>
    <w:rsid w:val="00E20F6C"/>
    <w:rsid w:val="00E2100F"/>
    <w:rsid w:val="00E21033"/>
    <w:rsid w:val="00E2114D"/>
    <w:rsid w:val="00E2132E"/>
    <w:rsid w:val="00E215A4"/>
    <w:rsid w:val="00E2160F"/>
    <w:rsid w:val="00E21617"/>
    <w:rsid w:val="00E21682"/>
    <w:rsid w:val="00E217A5"/>
    <w:rsid w:val="00E21920"/>
    <w:rsid w:val="00E21B98"/>
    <w:rsid w:val="00E22266"/>
    <w:rsid w:val="00E22324"/>
    <w:rsid w:val="00E2236D"/>
    <w:rsid w:val="00E22395"/>
    <w:rsid w:val="00E22439"/>
    <w:rsid w:val="00E22545"/>
    <w:rsid w:val="00E22694"/>
    <w:rsid w:val="00E226AD"/>
    <w:rsid w:val="00E226C4"/>
    <w:rsid w:val="00E227BD"/>
    <w:rsid w:val="00E228E2"/>
    <w:rsid w:val="00E22916"/>
    <w:rsid w:val="00E22CB7"/>
    <w:rsid w:val="00E22D5F"/>
    <w:rsid w:val="00E23170"/>
    <w:rsid w:val="00E23263"/>
    <w:rsid w:val="00E235D1"/>
    <w:rsid w:val="00E23601"/>
    <w:rsid w:val="00E236D7"/>
    <w:rsid w:val="00E236F6"/>
    <w:rsid w:val="00E23B8E"/>
    <w:rsid w:val="00E23C06"/>
    <w:rsid w:val="00E23C89"/>
    <w:rsid w:val="00E23CD1"/>
    <w:rsid w:val="00E23F2E"/>
    <w:rsid w:val="00E240F8"/>
    <w:rsid w:val="00E243BA"/>
    <w:rsid w:val="00E24414"/>
    <w:rsid w:val="00E245AA"/>
    <w:rsid w:val="00E24657"/>
    <w:rsid w:val="00E24692"/>
    <w:rsid w:val="00E248CF"/>
    <w:rsid w:val="00E24B55"/>
    <w:rsid w:val="00E24DA4"/>
    <w:rsid w:val="00E24F8A"/>
    <w:rsid w:val="00E25236"/>
    <w:rsid w:val="00E252AE"/>
    <w:rsid w:val="00E2534C"/>
    <w:rsid w:val="00E254B8"/>
    <w:rsid w:val="00E254BA"/>
    <w:rsid w:val="00E25577"/>
    <w:rsid w:val="00E2564A"/>
    <w:rsid w:val="00E25896"/>
    <w:rsid w:val="00E25899"/>
    <w:rsid w:val="00E25A2D"/>
    <w:rsid w:val="00E25A68"/>
    <w:rsid w:val="00E25D98"/>
    <w:rsid w:val="00E25DF9"/>
    <w:rsid w:val="00E25E0A"/>
    <w:rsid w:val="00E25E14"/>
    <w:rsid w:val="00E25F8C"/>
    <w:rsid w:val="00E260E5"/>
    <w:rsid w:val="00E262ED"/>
    <w:rsid w:val="00E263C4"/>
    <w:rsid w:val="00E26580"/>
    <w:rsid w:val="00E26992"/>
    <w:rsid w:val="00E269FA"/>
    <w:rsid w:val="00E26A29"/>
    <w:rsid w:val="00E26BEB"/>
    <w:rsid w:val="00E26C11"/>
    <w:rsid w:val="00E26D45"/>
    <w:rsid w:val="00E26E24"/>
    <w:rsid w:val="00E27115"/>
    <w:rsid w:val="00E2729A"/>
    <w:rsid w:val="00E27412"/>
    <w:rsid w:val="00E27452"/>
    <w:rsid w:val="00E27605"/>
    <w:rsid w:val="00E2772A"/>
    <w:rsid w:val="00E27975"/>
    <w:rsid w:val="00E27A35"/>
    <w:rsid w:val="00E27B76"/>
    <w:rsid w:val="00E27D89"/>
    <w:rsid w:val="00E27D9B"/>
    <w:rsid w:val="00E27DA1"/>
    <w:rsid w:val="00E27DBB"/>
    <w:rsid w:val="00E27DE7"/>
    <w:rsid w:val="00E27E85"/>
    <w:rsid w:val="00E27EFF"/>
    <w:rsid w:val="00E30043"/>
    <w:rsid w:val="00E301A2"/>
    <w:rsid w:val="00E30248"/>
    <w:rsid w:val="00E30429"/>
    <w:rsid w:val="00E304F6"/>
    <w:rsid w:val="00E3050D"/>
    <w:rsid w:val="00E30518"/>
    <w:rsid w:val="00E306E8"/>
    <w:rsid w:val="00E3090C"/>
    <w:rsid w:val="00E30BF3"/>
    <w:rsid w:val="00E30C56"/>
    <w:rsid w:val="00E30DD4"/>
    <w:rsid w:val="00E30EED"/>
    <w:rsid w:val="00E31091"/>
    <w:rsid w:val="00E31221"/>
    <w:rsid w:val="00E312CF"/>
    <w:rsid w:val="00E31300"/>
    <w:rsid w:val="00E313C4"/>
    <w:rsid w:val="00E313F9"/>
    <w:rsid w:val="00E31531"/>
    <w:rsid w:val="00E31593"/>
    <w:rsid w:val="00E315B4"/>
    <w:rsid w:val="00E318A9"/>
    <w:rsid w:val="00E31B99"/>
    <w:rsid w:val="00E31C32"/>
    <w:rsid w:val="00E31D94"/>
    <w:rsid w:val="00E31ECF"/>
    <w:rsid w:val="00E31EF4"/>
    <w:rsid w:val="00E32112"/>
    <w:rsid w:val="00E32203"/>
    <w:rsid w:val="00E3245E"/>
    <w:rsid w:val="00E327C1"/>
    <w:rsid w:val="00E327CF"/>
    <w:rsid w:val="00E32A97"/>
    <w:rsid w:val="00E32AD9"/>
    <w:rsid w:val="00E32B39"/>
    <w:rsid w:val="00E32BA3"/>
    <w:rsid w:val="00E32BCB"/>
    <w:rsid w:val="00E32C0D"/>
    <w:rsid w:val="00E32C5A"/>
    <w:rsid w:val="00E32E35"/>
    <w:rsid w:val="00E32FF0"/>
    <w:rsid w:val="00E33079"/>
    <w:rsid w:val="00E33084"/>
    <w:rsid w:val="00E33396"/>
    <w:rsid w:val="00E335EF"/>
    <w:rsid w:val="00E3375D"/>
    <w:rsid w:val="00E3397D"/>
    <w:rsid w:val="00E33A0B"/>
    <w:rsid w:val="00E33A8C"/>
    <w:rsid w:val="00E33E98"/>
    <w:rsid w:val="00E33F89"/>
    <w:rsid w:val="00E34106"/>
    <w:rsid w:val="00E34211"/>
    <w:rsid w:val="00E342F4"/>
    <w:rsid w:val="00E344A0"/>
    <w:rsid w:val="00E3452A"/>
    <w:rsid w:val="00E34561"/>
    <w:rsid w:val="00E3457B"/>
    <w:rsid w:val="00E348C8"/>
    <w:rsid w:val="00E34A2A"/>
    <w:rsid w:val="00E34AB9"/>
    <w:rsid w:val="00E34B3E"/>
    <w:rsid w:val="00E34E84"/>
    <w:rsid w:val="00E34ED9"/>
    <w:rsid w:val="00E34F93"/>
    <w:rsid w:val="00E34FA0"/>
    <w:rsid w:val="00E34FDC"/>
    <w:rsid w:val="00E35368"/>
    <w:rsid w:val="00E353D7"/>
    <w:rsid w:val="00E3543A"/>
    <w:rsid w:val="00E35508"/>
    <w:rsid w:val="00E3553B"/>
    <w:rsid w:val="00E3566B"/>
    <w:rsid w:val="00E35BBC"/>
    <w:rsid w:val="00E35BD2"/>
    <w:rsid w:val="00E35C24"/>
    <w:rsid w:val="00E35C5A"/>
    <w:rsid w:val="00E35D2B"/>
    <w:rsid w:val="00E36134"/>
    <w:rsid w:val="00E362E2"/>
    <w:rsid w:val="00E363A7"/>
    <w:rsid w:val="00E363E1"/>
    <w:rsid w:val="00E36444"/>
    <w:rsid w:val="00E36576"/>
    <w:rsid w:val="00E3682A"/>
    <w:rsid w:val="00E36879"/>
    <w:rsid w:val="00E3697F"/>
    <w:rsid w:val="00E36A14"/>
    <w:rsid w:val="00E36A42"/>
    <w:rsid w:val="00E36B63"/>
    <w:rsid w:val="00E36CAA"/>
    <w:rsid w:val="00E36D19"/>
    <w:rsid w:val="00E36D5F"/>
    <w:rsid w:val="00E36D76"/>
    <w:rsid w:val="00E36EB8"/>
    <w:rsid w:val="00E36F03"/>
    <w:rsid w:val="00E36F19"/>
    <w:rsid w:val="00E36FB2"/>
    <w:rsid w:val="00E370AF"/>
    <w:rsid w:val="00E371A7"/>
    <w:rsid w:val="00E37247"/>
    <w:rsid w:val="00E372BC"/>
    <w:rsid w:val="00E3735A"/>
    <w:rsid w:val="00E374EF"/>
    <w:rsid w:val="00E376B1"/>
    <w:rsid w:val="00E378EE"/>
    <w:rsid w:val="00E3791A"/>
    <w:rsid w:val="00E3795E"/>
    <w:rsid w:val="00E379E9"/>
    <w:rsid w:val="00E37AB7"/>
    <w:rsid w:val="00E37C36"/>
    <w:rsid w:val="00E37CA3"/>
    <w:rsid w:val="00E37CFD"/>
    <w:rsid w:val="00E37E35"/>
    <w:rsid w:val="00E37F2F"/>
    <w:rsid w:val="00E37F97"/>
    <w:rsid w:val="00E4014C"/>
    <w:rsid w:val="00E40270"/>
    <w:rsid w:val="00E40421"/>
    <w:rsid w:val="00E40466"/>
    <w:rsid w:val="00E40861"/>
    <w:rsid w:val="00E40872"/>
    <w:rsid w:val="00E40896"/>
    <w:rsid w:val="00E4090C"/>
    <w:rsid w:val="00E40A8B"/>
    <w:rsid w:val="00E40AD9"/>
    <w:rsid w:val="00E40C20"/>
    <w:rsid w:val="00E40CC4"/>
    <w:rsid w:val="00E40CE6"/>
    <w:rsid w:val="00E41098"/>
    <w:rsid w:val="00E41378"/>
    <w:rsid w:val="00E41507"/>
    <w:rsid w:val="00E41B0A"/>
    <w:rsid w:val="00E41C95"/>
    <w:rsid w:val="00E41F7E"/>
    <w:rsid w:val="00E41F99"/>
    <w:rsid w:val="00E41FA8"/>
    <w:rsid w:val="00E420EA"/>
    <w:rsid w:val="00E421C4"/>
    <w:rsid w:val="00E42455"/>
    <w:rsid w:val="00E426B7"/>
    <w:rsid w:val="00E427DE"/>
    <w:rsid w:val="00E428DB"/>
    <w:rsid w:val="00E4291A"/>
    <w:rsid w:val="00E429E4"/>
    <w:rsid w:val="00E42A94"/>
    <w:rsid w:val="00E42AEF"/>
    <w:rsid w:val="00E42E34"/>
    <w:rsid w:val="00E42FB7"/>
    <w:rsid w:val="00E42FD5"/>
    <w:rsid w:val="00E43630"/>
    <w:rsid w:val="00E43768"/>
    <w:rsid w:val="00E438C3"/>
    <w:rsid w:val="00E43A1C"/>
    <w:rsid w:val="00E43A35"/>
    <w:rsid w:val="00E43AF6"/>
    <w:rsid w:val="00E43D17"/>
    <w:rsid w:val="00E43E24"/>
    <w:rsid w:val="00E43E28"/>
    <w:rsid w:val="00E43EB2"/>
    <w:rsid w:val="00E43FF7"/>
    <w:rsid w:val="00E44057"/>
    <w:rsid w:val="00E44150"/>
    <w:rsid w:val="00E44294"/>
    <w:rsid w:val="00E4433B"/>
    <w:rsid w:val="00E44496"/>
    <w:rsid w:val="00E446E0"/>
    <w:rsid w:val="00E449CC"/>
    <w:rsid w:val="00E44A64"/>
    <w:rsid w:val="00E44AD6"/>
    <w:rsid w:val="00E44C1B"/>
    <w:rsid w:val="00E44C67"/>
    <w:rsid w:val="00E44D55"/>
    <w:rsid w:val="00E44E0D"/>
    <w:rsid w:val="00E44F19"/>
    <w:rsid w:val="00E44F85"/>
    <w:rsid w:val="00E45268"/>
    <w:rsid w:val="00E45324"/>
    <w:rsid w:val="00E45427"/>
    <w:rsid w:val="00E45481"/>
    <w:rsid w:val="00E4562A"/>
    <w:rsid w:val="00E456C8"/>
    <w:rsid w:val="00E45A5C"/>
    <w:rsid w:val="00E45A9C"/>
    <w:rsid w:val="00E45B2A"/>
    <w:rsid w:val="00E45C0C"/>
    <w:rsid w:val="00E45C96"/>
    <w:rsid w:val="00E45D59"/>
    <w:rsid w:val="00E461A1"/>
    <w:rsid w:val="00E46408"/>
    <w:rsid w:val="00E4643E"/>
    <w:rsid w:val="00E4645B"/>
    <w:rsid w:val="00E464B5"/>
    <w:rsid w:val="00E46521"/>
    <w:rsid w:val="00E465EF"/>
    <w:rsid w:val="00E46748"/>
    <w:rsid w:val="00E4691B"/>
    <w:rsid w:val="00E46927"/>
    <w:rsid w:val="00E469F0"/>
    <w:rsid w:val="00E46BC9"/>
    <w:rsid w:val="00E46C6D"/>
    <w:rsid w:val="00E46C72"/>
    <w:rsid w:val="00E46D80"/>
    <w:rsid w:val="00E46E04"/>
    <w:rsid w:val="00E46F03"/>
    <w:rsid w:val="00E46F1A"/>
    <w:rsid w:val="00E46F36"/>
    <w:rsid w:val="00E4716A"/>
    <w:rsid w:val="00E4736D"/>
    <w:rsid w:val="00E474A9"/>
    <w:rsid w:val="00E4752F"/>
    <w:rsid w:val="00E475C5"/>
    <w:rsid w:val="00E478CE"/>
    <w:rsid w:val="00E47974"/>
    <w:rsid w:val="00E479BC"/>
    <w:rsid w:val="00E47B43"/>
    <w:rsid w:val="00E47BF9"/>
    <w:rsid w:val="00E47DEA"/>
    <w:rsid w:val="00E47E61"/>
    <w:rsid w:val="00E47FD5"/>
    <w:rsid w:val="00E50047"/>
    <w:rsid w:val="00E5009E"/>
    <w:rsid w:val="00E5053E"/>
    <w:rsid w:val="00E5055C"/>
    <w:rsid w:val="00E506FC"/>
    <w:rsid w:val="00E508B5"/>
    <w:rsid w:val="00E508E8"/>
    <w:rsid w:val="00E50C3E"/>
    <w:rsid w:val="00E50C44"/>
    <w:rsid w:val="00E50CC5"/>
    <w:rsid w:val="00E50CCE"/>
    <w:rsid w:val="00E50E90"/>
    <w:rsid w:val="00E50EF3"/>
    <w:rsid w:val="00E510DF"/>
    <w:rsid w:val="00E51109"/>
    <w:rsid w:val="00E51235"/>
    <w:rsid w:val="00E51417"/>
    <w:rsid w:val="00E5168A"/>
    <w:rsid w:val="00E517B8"/>
    <w:rsid w:val="00E517C5"/>
    <w:rsid w:val="00E518D9"/>
    <w:rsid w:val="00E51DCE"/>
    <w:rsid w:val="00E51E9B"/>
    <w:rsid w:val="00E51ECB"/>
    <w:rsid w:val="00E51FD2"/>
    <w:rsid w:val="00E521E3"/>
    <w:rsid w:val="00E52253"/>
    <w:rsid w:val="00E52316"/>
    <w:rsid w:val="00E523CD"/>
    <w:rsid w:val="00E52671"/>
    <w:rsid w:val="00E52784"/>
    <w:rsid w:val="00E5283B"/>
    <w:rsid w:val="00E529F7"/>
    <w:rsid w:val="00E52AB2"/>
    <w:rsid w:val="00E52BD5"/>
    <w:rsid w:val="00E52C97"/>
    <w:rsid w:val="00E52F2E"/>
    <w:rsid w:val="00E52F8D"/>
    <w:rsid w:val="00E52FE3"/>
    <w:rsid w:val="00E53145"/>
    <w:rsid w:val="00E531FE"/>
    <w:rsid w:val="00E5334E"/>
    <w:rsid w:val="00E535ED"/>
    <w:rsid w:val="00E53702"/>
    <w:rsid w:val="00E5376F"/>
    <w:rsid w:val="00E53898"/>
    <w:rsid w:val="00E53982"/>
    <w:rsid w:val="00E539B5"/>
    <w:rsid w:val="00E53BA8"/>
    <w:rsid w:val="00E53C1A"/>
    <w:rsid w:val="00E53D0F"/>
    <w:rsid w:val="00E53DC8"/>
    <w:rsid w:val="00E542CC"/>
    <w:rsid w:val="00E54302"/>
    <w:rsid w:val="00E54596"/>
    <w:rsid w:val="00E545C1"/>
    <w:rsid w:val="00E5474C"/>
    <w:rsid w:val="00E54816"/>
    <w:rsid w:val="00E54A49"/>
    <w:rsid w:val="00E54C44"/>
    <w:rsid w:val="00E54FCE"/>
    <w:rsid w:val="00E5517A"/>
    <w:rsid w:val="00E55240"/>
    <w:rsid w:val="00E55617"/>
    <w:rsid w:val="00E55626"/>
    <w:rsid w:val="00E55A45"/>
    <w:rsid w:val="00E55B3B"/>
    <w:rsid w:val="00E55B3C"/>
    <w:rsid w:val="00E55BA4"/>
    <w:rsid w:val="00E55C73"/>
    <w:rsid w:val="00E55CF3"/>
    <w:rsid w:val="00E55E27"/>
    <w:rsid w:val="00E56159"/>
    <w:rsid w:val="00E5624A"/>
    <w:rsid w:val="00E565D5"/>
    <w:rsid w:val="00E56652"/>
    <w:rsid w:val="00E567E5"/>
    <w:rsid w:val="00E56B91"/>
    <w:rsid w:val="00E56BF2"/>
    <w:rsid w:val="00E573AA"/>
    <w:rsid w:val="00E574F1"/>
    <w:rsid w:val="00E57531"/>
    <w:rsid w:val="00E5757E"/>
    <w:rsid w:val="00E575B1"/>
    <w:rsid w:val="00E5780E"/>
    <w:rsid w:val="00E578BB"/>
    <w:rsid w:val="00E578CB"/>
    <w:rsid w:val="00E57A78"/>
    <w:rsid w:val="00E57BD3"/>
    <w:rsid w:val="00E57C5F"/>
    <w:rsid w:val="00E57D8A"/>
    <w:rsid w:val="00E57DFF"/>
    <w:rsid w:val="00E57E34"/>
    <w:rsid w:val="00E60211"/>
    <w:rsid w:val="00E6056F"/>
    <w:rsid w:val="00E606F0"/>
    <w:rsid w:val="00E607F0"/>
    <w:rsid w:val="00E60B01"/>
    <w:rsid w:val="00E60B63"/>
    <w:rsid w:val="00E60DD4"/>
    <w:rsid w:val="00E60DE9"/>
    <w:rsid w:val="00E60E43"/>
    <w:rsid w:val="00E60EE2"/>
    <w:rsid w:val="00E61175"/>
    <w:rsid w:val="00E611E6"/>
    <w:rsid w:val="00E6121B"/>
    <w:rsid w:val="00E61462"/>
    <w:rsid w:val="00E61542"/>
    <w:rsid w:val="00E615D5"/>
    <w:rsid w:val="00E615EE"/>
    <w:rsid w:val="00E61AB3"/>
    <w:rsid w:val="00E61B01"/>
    <w:rsid w:val="00E61C66"/>
    <w:rsid w:val="00E61DE5"/>
    <w:rsid w:val="00E61DE7"/>
    <w:rsid w:val="00E62077"/>
    <w:rsid w:val="00E6242A"/>
    <w:rsid w:val="00E6259D"/>
    <w:rsid w:val="00E626C9"/>
    <w:rsid w:val="00E62883"/>
    <w:rsid w:val="00E62900"/>
    <w:rsid w:val="00E6316A"/>
    <w:rsid w:val="00E6335F"/>
    <w:rsid w:val="00E63480"/>
    <w:rsid w:val="00E6350A"/>
    <w:rsid w:val="00E63576"/>
    <w:rsid w:val="00E635AA"/>
    <w:rsid w:val="00E635E1"/>
    <w:rsid w:val="00E63847"/>
    <w:rsid w:val="00E63A2E"/>
    <w:rsid w:val="00E63F1A"/>
    <w:rsid w:val="00E64058"/>
    <w:rsid w:val="00E640B9"/>
    <w:rsid w:val="00E641CF"/>
    <w:rsid w:val="00E642DC"/>
    <w:rsid w:val="00E64438"/>
    <w:rsid w:val="00E64471"/>
    <w:rsid w:val="00E6462E"/>
    <w:rsid w:val="00E64638"/>
    <w:rsid w:val="00E6464C"/>
    <w:rsid w:val="00E6473F"/>
    <w:rsid w:val="00E64749"/>
    <w:rsid w:val="00E6476F"/>
    <w:rsid w:val="00E64C5E"/>
    <w:rsid w:val="00E64CCD"/>
    <w:rsid w:val="00E64E8C"/>
    <w:rsid w:val="00E64EF2"/>
    <w:rsid w:val="00E651BB"/>
    <w:rsid w:val="00E65328"/>
    <w:rsid w:val="00E65378"/>
    <w:rsid w:val="00E65473"/>
    <w:rsid w:val="00E6548A"/>
    <w:rsid w:val="00E655F7"/>
    <w:rsid w:val="00E65760"/>
    <w:rsid w:val="00E65791"/>
    <w:rsid w:val="00E6588E"/>
    <w:rsid w:val="00E659A1"/>
    <w:rsid w:val="00E659CD"/>
    <w:rsid w:val="00E65D15"/>
    <w:rsid w:val="00E65E36"/>
    <w:rsid w:val="00E65ECE"/>
    <w:rsid w:val="00E65F85"/>
    <w:rsid w:val="00E660A0"/>
    <w:rsid w:val="00E660F8"/>
    <w:rsid w:val="00E662F6"/>
    <w:rsid w:val="00E66480"/>
    <w:rsid w:val="00E66594"/>
    <w:rsid w:val="00E66A1D"/>
    <w:rsid w:val="00E66AF0"/>
    <w:rsid w:val="00E66B94"/>
    <w:rsid w:val="00E66DCA"/>
    <w:rsid w:val="00E66E1E"/>
    <w:rsid w:val="00E66F1A"/>
    <w:rsid w:val="00E6701D"/>
    <w:rsid w:val="00E67304"/>
    <w:rsid w:val="00E67343"/>
    <w:rsid w:val="00E67432"/>
    <w:rsid w:val="00E675F1"/>
    <w:rsid w:val="00E67777"/>
    <w:rsid w:val="00E67AF8"/>
    <w:rsid w:val="00E67B64"/>
    <w:rsid w:val="00E67D14"/>
    <w:rsid w:val="00E67D4F"/>
    <w:rsid w:val="00E67D6F"/>
    <w:rsid w:val="00E67F70"/>
    <w:rsid w:val="00E7074F"/>
    <w:rsid w:val="00E707C6"/>
    <w:rsid w:val="00E70906"/>
    <w:rsid w:val="00E70915"/>
    <w:rsid w:val="00E70940"/>
    <w:rsid w:val="00E709A8"/>
    <w:rsid w:val="00E70A66"/>
    <w:rsid w:val="00E70B2C"/>
    <w:rsid w:val="00E70B64"/>
    <w:rsid w:val="00E70B69"/>
    <w:rsid w:val="00E70BF2"/>
    <w:rsid w:val="00E70D24"/>
    <w:rsid w:val="00E70D88"/>
    <w:rsid w:val="00E70DB5"/>
    <w:rsid w:val="00E70EB2"/>
    <w:rsid w:val="00E70EC8"/>
    <w:rsid w:val="00E70F5B"/>
    <w:rsid w:val="00E70FAC"/>
    <w:rsid w:val="00E7116C"/>
    <w:rsid w:val="00E712F9"/>
    <w:rsid w:val="00E71321"/>
    <w:rsid w:val="00E7162E"/>
    <w:rsid w:val="00E71663"/>
    <w:rsid w:val="00E71800"/>
    <w:rsid w:val="00E71810"/>
    <w:rsid w:val="00E719B1"/>
    <w:rsid w:val="00E71A48"/>
    <w:rsid w:val="00E71B58"/>
    <w:rsid w:val="00E71CFA"/>
    <w:rsid w:val="00E71E32"/>
    <w:rsid w:val="00E71FE4"/>
    <w:rsid w:val="00E72118"/>
    <w:rsid w:val="00E72202"/>
    <w:rsid w:val="00E72642"/>
    <w:rsid w:val="00E7282C"/>
    <w:rsid w:val="00E7282D"/>
    <w:rsid w:val="00E729FD"/>
    <w:rsid w:val="00E72B12"/>
    <w:rsid w:val="00E72EAC"/>
    <w:rsid w:val="00E72F9D"/>
    <w:rsid w:val="00E72F9F"/>
    <w:rsid w:val="00E7318C"/>
    <w:rsid w:val="00E731C1"/>
    <w:rsid w:val="00E7323D"/>
    <w:rsid w:val="00E7330D"/>
    <w:rsid w:val="00E733AC"/>
    <w:rsid w:val="00E73409"/>
    <w:rsid w:val="00E73751"/>
    <w:rsid w:val="00E7375B"/>
    <w:rsid w:val="00E73854"/>
    <w:rsid w:val="00E738CA"/>
    <w:rsid w:val="00E739B1"/>
    <w:rsid w:val="00E73C84"/>
    <w:rsid w:val="00E73DC2"/>
    <w:rsid w:val="00E73DCB"/>
    <w:rsid w:val="00E73DCE"/>
    <w:rsid w:val="00E7416C"/>
    <w:rsid w:val="00E741BE"/>
    <w:rsid w:val="00E7430F"/>
    <w:rsid w:val="00E74371"/>
    <w:rsid w:val="00E74564"/>
    <w:rsid w:val="00E745D2"/>
    <w:rsid w:val="00E74775"/>
    <w:rsid w:val="00E74798"/>
    <w:rsid w:val="00E747F9"/>
    <w:rsid w:val="00E74AE6"/>
    <w:rsid w:val="00E74E74"/>
    <w:rsid w:val="00E74EC3"/>
    <w:rsid w:val="00E751A5"/>
    <w:rsid w:val="00E751E0"/>
    <w:rsid w:val="00E75228"/>
    <w:rsid w:val="00E75621"/>
    <w:rsid w:val="00E758E0"/>
    <w:rsid w:val="00E75901"/>
    <w:rsid w:val="00E759B1"/>
    <w:rsid w:val="00E75A0C"/>
    <w:rsid w:val="00E75B69"/>
    <w:rsid w:val="00E75D1F"/>
    <w:rsid w:val="00E75DC0"/>
    <w:rsid w:val="00E75E61"/>
    <w:rsid w:val="00E75FBD"/>
    <w:rsid w:val="00E76075"/>
    <w:rsid w:val="00E760C7"/>
    <w:rsid w:val="00E76167"/>
    <w:rsid w:val="00E761AF"/>
    <w:rsid w:val="00E76230"/>
    <w:rsid w:val="00E764BC"/>
    <w:rsid w:val="00E7656C"/>
    <w:rsid w:val="00E76584"/>
    <w:rsid w:val="00E76802"/>
    <w:rsid w:val="00E76969"/>
    <w:rsid w:val="00E76C28"/>
    <w:rsid w:val="00E76DE6"/>
    <w:rsid w:val="00E76F00"/>
    <w:rsid w:val="00E76F68"/>
    <w:rsid w:val="00E770DA"/>
    <w:rsid w:val="00E771E4"/>
    <w:rsid w:val="00E7727F"/>
    <w:rsid w:val="00E77313"/>
    <w:rsid w:val="00E77358"/>
    <w:rsid w:val="00E77445"/>
    <w:rsid w:val="00E77712"/>
    <w:rsid w:val="00E77830"/>
    <w:rsid w:val="00E77A20"/>
    <w:rsid w:val="00E77AC2"/>
    <w:rsid w:val="00E77D44"/>
    <w:rsid w:val="00E77E47"/>
    <w:rsid w:val="00E77E93"/>
    <w:rsid w:val="00E800BA"/>
    <w:rsid w:val="00E800FA"/>
    <w:rsid w:val="00E805EC"/>
    <w:rsid w:val="00E80612"/>
    <w:rsid w:val="00E8061C"/>
    <w:rsid w:val="00E807F7"/>
    <w:rsid w:val="00E80995"/>
    <w:rsid w:val="00E80A20"/>
    <w:rsid w:val="00E80B5D"/>
    <w:rsid w:val="00E80DAD"/>
    <w:rsid w:val="00E80E19"/>
    <w:rsid w:val="00E80EC3"/>
    <w:rsid w:val="00E80FB5"/>
    <w:rsid w:val="00E80FF8"/>
    <w:rsid w:val="00E81095"/>
    <w:rsid w:val="00E8120C"/>
    <w:rsid w:val="00E81553"/>
    <w:rsid w:val="00E8159A"/>
    <w:rsid w:val="00E818D3"/>
    <w:rsid w:val="00E819F0"/>
    <w:rsid w:val="00E81AAE"/>
    <w:rsid w:val="00E81B8B"/>
    <w:rsid w:val="00E81DB9"/>
    <w:rsid w:val="00E81DD8"/>
    <w:rsid w:val="00E81EDA"/>
    <w:rsid w:val="00E81EF2"/>
    <w:rsid w:val="00E81EFB"/>
    <w:rsid w:val="00E82439"/>
    <w:rsid w:val="00E8246C"/>
    <w:rsid w:val="00E82509"/>
    <w:rsid w:val="00E82970"/>
    <w:rsid w:val="00E82AF8"/>
    <w:rsid w:val="00E82B1E"/>
    <w:rsid w:val="00E82B56"/>
    <w:rsid w:val="00E82BEB"/>
    <w:rsid w:val="00E82C90"/>
    <w:rsid w:val="00E82D72"/>
    <w:rsid w:val="00E82D81"/>
    <w:rsid w:val="00E82D96"/>
    <w:rsid w:val="00E82E53"/>
    <w:rsid w:val="00E83154"/>
    <w:rsid w:val="00E83271"/>
    <w:rsid w:val="00E832D6"/>
    <w:rsid w:val="00E83308"/>
    <w:rsid w:val="00E83377"/>
    <w:rsid w:val="00E833D0"/>
    <w:rsid w:val="00E834D1"/>
    <w:rsid w:val="00E836DC"/>
    <w:rsid w:val="00E83745"/>
    <w:rsid w:val="00E83868"/>
    <w:rsid w:val="00E838C9"/>
    <w:rsid w:val="00E838D6"/>
    <w:rsid w:val="00E839C2"/>
    <w:rsid w:val="00E83A25"/>
    <w:rsid w:val="00E83AF9"/>
    <w:rsid w:val="00E83BB1"/>
    <w:rsid w:val="00E83C8D"/>
    <w:rsid w:val="00E83EDE"/>
    <w:rsid w:val="00E840D2"/>
    <w:rsid w:val="00E8418E"/>
    <w:rsid w:val="00E8457A"/>
    <w:rsid w:val="00E84667"/>
    <w:rsid w:val="00E848B0"/>
    <w:rsid w:val="00E848C7"/>
    <w:rsid w:val="00E84972"/>
    <w:rsid w:val="00E84A2B"/>
    <w:rsid w:val="00E84A57"/>
    <w:rsid w:val="00E84B34"/>
    <w:rsid w:val="00E84B41"/>
    <w:rsid w:val="00E84B86"/>
    <w:rsid w:val="00E84D75"/>
    <w:rsid w:val="00E84E04"/>
    <w:rsid w:val="00E84F2C"/>
    <w:rsid w:val="00E85011"/>
    <w:rsid w:val="00E850CA"/>
    <w:rsid w:val="00E851B4"/>
    <w:rsid w:val="00E8524F"/>
    <w:rsid w:val="00E8527F"/>
    <w:rsid w:val="00E852D4"/>
    <w:rsid w:val="00E85351"/>
    <w:rsid w:val="00E85402"/>
    <w:rsid w:val="00E8540F"/>
    <w:rsid w:val="00E854D0"/>
    <w:rsid w:val="00E85687"/>
    <w:rsid w:val="00E85847"/>
    <w:rsid w:val="00E859FB"/>
    <w:rsid w:val="00E85AA4"/>
    <w:rsid w:val="00E85B79"/>
    <w:rsid w:val="00E85D1E"/>
    <w:rsid w:val="00E85FB8"/>
    <w:rsid w:val="00E86361"/>
    <w:rsid w:val="00E8655D"/>
    <w:rsid w:val="00E866A8"/>
    <w:rsid w:val="00E868D1"/>
    <w:rsid w:val="00E869F6"/>
    <w:rsid w:val="00E86A08"/>
    <w:rsid w:val="00E86B27"/>
    <w:rsid w:val="00E86C36"/>
    <w:rsid w:val="00E86F29"/>
    <w:rsid w:val="00E86F88"/>
    <w:rsid w:val="00E86FFD"/>
    <w:rsid w:val="00E870A9"/>
    <w:rsid w:val="00E8725C"/>
    <w:rsid w:val="00E87300"/>
    <w:rsid w:val="00E8737D"/>
    <w:rsid w:val="00E8749D"/>
    <w:rsid w:val="00E87600"/>
    <w:rsid w:val="00E8771E"/>
    <w:rsid w:val="00E87884"/>
    <w:rsid w:val="00E8788E"/>
    <w:rsid w:val="00E878B1"/>
    <w:rsid w:val="00E87A02"/>
    <w:rsid w:val="00E87BC8"/>
    <w:rsid w:val="00E87C8C"/>
    <w:rsid w:val="00E87D6A"/>
    <w:rsid w:val="00E87D8E"/>
    <w:rsid w:val="00E87DAA"/>
    <w:rsid w:val="00E87F3F"/>
    <w:rsid w:val="00E87F46"/>
    <w:rsid w:val="00E87F72"/>
    <w:rsid w:val="00E90094"/>
    <w:rsid w:val="00E903CD"/>
    <w:rsid w:val="00E903DF"/>
    <w:rsid w:val="00E90539"/>
    <w:rsid w:val="00E905EE"/>
    <w:rsid w:val="00E9061D"/>
    <w:rsid w:val="00E90681"/>
    <w:rsid w:val="00E90783"/>
    <w:rsid w:val="00E907A8"/>
    <w:rsid w:val="00E9088A"/>
    <w:rsid w:val="00E90A02"/>
    <w:rsid w:val="00E90A09"/>
    <w:rsid w:val="00E90A1C"/>
    <w:rsid w:val="00E90AD6"/>
    <w:rsid w:val="00E90BD3"/>
    <w:rsid w:val="00E90DCA"/>
    <w:rsid w:val="00E90E93"/>
    <w:rsid w:val="00E90FFC"/>
    <w:rsid w:val="00E91129"/>
    <w:rsid w:val="00E91178"/>
    <w:rsid w:val="00E91225"/>
    <w:rsid w:val="00E91398"/>
    <w:rsid w:val="00E9139E"/>
    <w:rsid w:val="00E91723"/>
    <w:rsid w:val="00E918D3"/>
    <w:rsid w:val="00E91A12"/>
    <w:rsid w:val="00E91A70"/>
    <w:rsid w:val="00E91B2A"/>
    <w:rsid w:val="00E91EB0"/>
    <w:rsid w:val="00E92037"/>
    <w:rsid w:val="00E920F9"/>
    <w:rsid w:val="00E9227C"/>
    <w:rsid w:val="00E92281"/>
    <w:rsid w:val="00E92448"/>
    <w:rsid w:val="00E924DA"/>
    <w:rsid w:val="00E924FB"/>
    <w:rsid w:val="00E92578"/>
    <w:rsid w:val="00E92626"/>
    <w:rsid w:val="00E927D2"/>
    <w:rsid w:val="00E92AB8"/>
    <w:rsid w:val="00E92B51"/>
    <w:rsid w:val="00E92C24"/>
    <w:rsid w:val="00E92C38"/>
    <w:rsid w:val="00E92C6B"/>
    <w:rsid w:val="00E92D34"/>
    <w:rsid w:val="00E92E4C"/>
    <w:rsid w:val="00E931AA"/>
    <w:rsid w:val="00E93206"/>
    <w:rsid w:val="00E933E7"/>
    <w:rsid w:val="00E9341C"/>
    <w:rsid w:val="00E9346C"/>
    <w:rsid w:val="00E9387A"/>
    <w:rsid w:val="00E93AD8"/>
    <w:rsid w:val="00E93B39"/>
    <w:rsid w:val="00E93BC9"/>
    <w:rsid w:val="00E93D09"/>
    <w:rsid w:val="00E93D10"/>
    <w:rsid w:val="00E93E07"/>
    <w:rsid w:val="00E94238"/>
    <w:rsid w:val="00E94371"/>
    <w:rsid w:val="00E94507"/>
    <w:rsid w:val="00E946E7"/>
    <w:rsid w:val="00E94799"/>
    <w:rsid w:val="00E94A2D"/>
    <w:rsid w:val="00E94A42"/>
    <w:rsid w:val="00E94A63"/>
    <w:rsid w:val="00E94AA5"/>
    <w:rsid w:val="00E94BCB"/>
    <w:rsid w:val="00E94DED"/>
    <w:rsid w:val="00E94FB0"/>
    <w:rsid w:val="00E95004"/>
    <w:rsid w:val="00E95018"/>
    <w:rsid w:val="00E9501A"/>
    <w:rsid w:val="00E9509A"/>
    <w:rsid w:val="00E951DB"/>
    <w:rsid w:val="00E951E3"/>
    <w:rsid w:val="00E9530A"/>
    <w:rsid w:val="00E95325"/>
    <w:rsid w:val="00E95604"/>
    <w:rsid w:val="00E95618"/>
    <w:rsid w:val="00E95769"/>
    <w:rsid w:val="00E9579D"/>
    <w:rsid w:val="00E9596D"/>
    <w:rsid w:val="00E95A7D"/>
    <w:rsid w:val="00E95B07"/>
    <w:rsid w:val="00E95CC2"/>
    <w:rsid w:val="00E95E42"/>
    <w:rsid w:val="00E95ECA"/>
    <w:rsid w:val="00E95EFC"/>
    <w:rsid w:val="00E95F0A"/>
    <w:rsid w:val="00E960A2"/>
    <w:rsid w:val="00E961F3"/>
    <w:rsid w:val="00E9622A"/>
    <w:rsid w:val="00E962DF"/>
    <w:rsid w:val="00E9632D"/>
    <w:rsid w:val="00E9649D"/>
    <w:rsid w:val="00E964B0"/>
    <w:rsid w:val="00E9669C"/>
    <w:rsid w:val="00E968BA"/>
    <w:rsid w:val="00E96976"/>
    <w:rsid w:val="00E9699B"/>
    <w:rsid w:val="00E96B5F"/>
    <w:rsid w:val="00E96CAE"/>
    <w:rsid w:val="00E96CE7"/>
    <w:rsid w:val="00E96D4C"/>
    <w:rsid w:val="00E96E43"/>
    <w:rsid w:val="00E96F93"/>
    <w:rsid w:val="00E97142"/>
    <w:rsid w:val="00E97159"/>
    <w:rsid w:val="00E97319"/>
    <w:rsid w:val="00E974DC"/>
    <w:rsid w:val="00E977FD"/>
    <w:rsid w:val="00E97C8E"/>
    <w:rsid w:val="00E97DB4"/>
    <w:rsid w:val="00E97E75"/>
    <w:rsid w:val="00E97F42"/>
    <w:rsid w:val="00EA01E7"/>
    <w:rsid w:val="00EA0234"/>
    <w:rsid w:val="00EA02A1"/>
    <w:rsid w:val="00EA02C3"/>
    <w:rsid w:val="00EA045C"/>
    <w:rsid w:val="00EA04F1"/>
    <w:rsid w:val="00EA08A0"/>
    <w:rsid w:val="00EA0C79"/>
    <w:rsid w:val="00EA0E72"/>
    <w:rsid w:val="00EA0F65"/>
    <w:rsid w:val="00EA0FEA"/>
    <w:rsid w:val="00EA10AA"/>
    <w:rsid w:val="00EA1280"/>
    <w:rsid w:val="00EA1398"/>
    <w:rsid w:val="00EA145C"/>
    <w:rsid w:val="00EA14A5"/>
    <w:rsid w:val="00EA15C5"/>
    <w:rsid w:val="00EA15D6"/>
    <w:rsid w:val="00EA1660"/>
    <w:rsid w:val="00EA1880"/>
    <w:rsid w:val="00EA18B4"/>
    <w:rsid w:val="00EA1A21"/>
    <w:rsid w:val="00EA1A5E"/>
    <w:rsid w:val="00EA1AA4"/>
    <w:rsid w:val="00EA1B60"/>
    <w:rsid w:val="00EA1C6C"/>
    <w:rsid w:val="00EA1D97"/>
    <w:rsid w:val="00EA1EE8"/>
    <w:rsid w:val="00EA1F38"/>
    <w:rsid w:val="00EA1FF3"/>
    <w:rsid w:val="00EA2013"/>
    <w:rsid w:val="00EA2037"/>
    <w:rsid w:val="00EA214F"/>
    <w:rsid w:val="00EA23AE"/>
    <w:rsid w:val="00EA24A7"/>
    <w:rsid w:val="00EA257E"/>
    <w:rsid w:val="00EA278B"/>
    <w:rsid w:val="00EA2818"/>
    <w:rsid w:val="00EA2A27"/>
    <w:rsid w:val="00EA2AE1"/>
    <w:rsid w:val="00EA2B16"/>
    <w:rsid w:val="00EA2CBB"/>
    <w:rsid w:val="00EA2DF3"/>
    <w:rsid w:val="00EA2F1A"/>
    <w:rsid w:val="00EA301C"/>
    <w:rsid w:val="00EA3040"/>
    <w:rsid w:val="00EA3067"/>
    <w:rsid w:val="00EA3132"/>
    <w:rsid w:val="00EA32E0"/>
    <w:rsid w:val="00EA33CF"/>
    <w:rsid w:val="00EA35C8"/>
    <w:rsid w:val="00EA38F1"/>
    <w:rsid w:val="00EA39B2"/>
    <w:rsid w:val="00EA3A48"/>
    <w:rsid w:val="00EA3ABF"/>
    <w:rsid w:val="00EA3B1B"/>
    <w:rsid w:val="00EA3B99"/>
    <w:rsid w:val="00EA3D4B"/>
    <w:rsid w:val="00EA3D59"/>
    <w:rsid w:val="00EA3E13"/>
    <w:rsid w:val="00EA3E79"/>
    <w:rsid w:val="00EA3F1C"/>
    <w:rsid w:val="00EA408E"/>
    <w:rsid w:val="00EA4219"/>
    <w:rsid w:val="00EA426F"/>
    <w:rsid w:val="00EA431D"/>
    <w:rsid w:val="00EA432D"/>
    <w:rsid w:val="00EA4369"/>
    <w:rsid w:val="00EA4386"/>
    <w:rsid w:val="00EA4460"/>
    <w:rsid w:val="00EA4501"/>
    <w:rsid w:val="00EA4668"/>
    <w:rsid w:val="00EA46E0"/>
    <w:rsid w:val="00EA47C8"/>
    <w:rsid w:val="00EA4812"/>
    <w:rsid w:val="00EA497C"/>
    <w:rsid w:val="00EA49A2"/>
    <w:rsid w:val="00EA49D3"/>
    <w:rsid w:val="00EA4ACF"/>
    <w:rsid w:val="00EA4C58"/>
    <w:rsid w:val="00EA4D57"/>
    <w:rsid w:val="00EA4F9D"/>
    <w:rsid w:val="00EA4FFB"/>
    <w:rsid w:val="00EA513B"/>
    <w:rsid w:val="00EA52A0"/>
    <w:rsid w:val="00EA5580"/>
    <w:rsid w:val="00EA55CA"/>
    <w:rsid w:val="00EA560F"/>
    <w:rsid w:val="00EA5A34"/>
    <w:rsid w:val="00EA5AE3"/>
    <w:rsid w:val="00EA5BA4"/>
    <w:rsid w:val="00EA5CE2"/>
    <w:rsid w:val="00EA5E4C"/>
    <w:rsid w:val="00EA5ED2"/>
    <w:rsid w:val="00EA627B"/>
    <w:rsid w:val="00EA6295"/>
    <w:rsid w:val="00EA6711"/>
    <w:rsid w:val="00EA6775"/>
    <w:rsid w:val="00EA6A86"/>
    <w:rsid w:val="00EA6CE2"/>
    <w:rsid w:val="00EA6E00"/>
    <w:rsid w:val="00EA6E10"/>
    <w:rsid w:val="00EA6F11"/>
    <w:rsid w:val="00EA7050"/>
    <w:rsid w:val="00EA70B7"/>
    <w:rsid w:val="00EA725A"/>
    <w:rsid w:val="00EA72A2"/>
    <w:rsid w:val="00EA74E2"/>
    <w:rsid w:val="00EA755C"/>
    <w:rsid w:val="00EA7612"/>
    <w:rsid w:val="00EA7662"/>
    <w:rsid w:val="00EA77F4"/>
    <w:rsid w:val="00EA7963"/>
    <w:rsid w:val="00EA7B76"/>
    <w:rsid w:val="00EA7E7A"/>
    <w:rsid w:val="00EB002B"/>
    <w:rsid w:val="00EB0184"/>
    <w:rsid w:val="00EB0262"/>
    <w:rsid w:val="00EB032F"/>
    <w:rsid w:val="00EB034B"/>
    <w:rsid w:val="00EB03BF"/>
    <w:rsid w:val="00EB0523"/>
    <w:rsid w:val="00EB06FF"/>
    <w:rsid w:val="00EB08DB"/>
    <w:rsid w:val="00EB0AF9"/>
    <w:rsid w:val="00EB0AFC"/>
    <w:rsid w:val="00EB0B21"/>
    <w:rsid w:val="00EB0CDF"/>
    <w:rsid w:val="00EB0D24"/>
    <w:rsid w:val="00EB0DA7"/>
    <w:rsid w:val="00EB0E59"/>
    <w:rsid w:val="00EB0E7C"/>
    <w:rsid w:val="00EB11D8"/>
    <w:rsid w:val="00EB1275"/>
    <w:rsid w:val="00EB135A"/>
    <w:rsid w:val="00EB15B3"/>
    <w:rsid w:val="00EB15B4"/>
    <w:rsid w:val="00EB16D9"/>
    <w:rsid w:val="00EB175B"/>
    <w:rsid w:val="00EB184B"/>
    <w:rsid w:val="00EB18C8"/>
    <w:rsid w:val="00EB1907"/>
    <w:rsid w:val="00EB1B7C"/>
    <w:rsid w:val="00EB1DD5"/>
    <w:rsid w:val="00EB1F5A"/>
    <w:rsid w:val="00EB2021"/>
    <w:rsid w:val="00EB22E4"/>
    <w:rsid w:val="00EB2312"/>
    <w:rsid w:val="00EB2365"/>
    <w:rsid w:val="00EB23F9"/>
    <w:rsid w:val="00EB24B4"/>
    <w:rsid w:val="00EB253D"/>
    <w:rsid w:val="00EB258D"/>
    <w:rsid w:val="00EB26DF"/>
    <w:rsid w:val="00EB271F"/>
    <w:rsid w:val="00EB276D"/>
    <w:rsid w:val="00EB2919"/>
    <w:rsid w:val="00EB297C"/>
    <w:rsid w:val="00EB2A0E"/>
    <w:rsid w:val="00EB2C2F"/>
    <w:rsid w:val="00EB2C64"/>
    <w:rsid w:val="00EB3252"/>
    <w:rsid w:val="00EB326B"/>
    <w:rsid w:val="00EB3368"/>
    <w:rsid w:val="00EB34AF"/>
    <w:rsid w:val="00EB35A0"/>
    <w:rsid w:val="00EB3720"/>
    <w:rsid w:val="00EB3977"/>
    <w:rsid w:val="00EB3A0F"/>
    <w:rsid w:val="00EB3C40"/>
    <w:rsid w:val="00EB3D10"/>
    <w:rsid w:val="00EB3DFA"/>
    <w:rsid w:val="00EB3F38"/>
    <w:rsid w:val="00EB3FE7"/>
    <w:rsid w:val="00EB406E"/>
    <w:rsid w:val="00EB42F0"/>
    <w:rsid w:val="00EB433D"/>
    <w:rsid w:val="00EB447D"/>
    <w:rsid w:val="00EB4666"/>
    <w:rsid w:val="00EB4731"/>
    <w:rsid w:val="00EB4A33"/>
    <w:rsid w:val="00EB4A87"/>
    <w:rsid w:val="00EB4A88"/>
    <w:rsid w:val="00EB4C60"/>
    <w:rsid w:val="00EB4C6C"/>
    <w:rsid w:val="00EB4DD4"/>
    <w:rsid w:val="00EB4E74"/>
    <w:rsid w:val="00EB50FB"/>
    <w:rsid w:val="00EB54E6"/>
    <w:rsid w:val="00EB5687"/>
    <w:rsid w:val="00EB568B"/>
    <w:rsid w:val="00EB569D"/>
    <w:rsid w:val="00EB5709"/>
    <w:rsid w:val="00EB570A"/>
    <w:rsid w:val="00EB5A9F"/>
    <w:rsid w:val="00EB5ACA"/>
    <w:rsid w:val="00EB5C24"/>
    <w:rsid w:val="00EB5C97"/>
    <w:rsid w:val="00EB5D4E"/>
    <w:rsid w:val="00EB5F8C"/>
    <w:rsid w:val="00EB6168"/>
    <w:rsid w:val="00EB61FF"/>
    <w:rsid w:val="00EB6316"/>
    <w:rsid w:val="00EB63C4"/>
    <w:rsid w:val="00EB64E2"/>
    <w:rsid w:val="00EB6667"/>
    <w:rsid w:val="00EB67D9"/>
    <w:rsid w:val="00EB69DB"/>
    <w:rsid w:val="00EB69E9"/>
    <w:rsid w:val="00EB6C59"/>
    <w:rsid w:val="00EB6CC8"/>
    <w:rsid w:val="00EB70AF"/>
    <w:rsid w:val="00EB72F4"/>
    <w:rsid w:val="00EB75F7"/>
    <w:rsid w:val="00EB7835"/>
    <w:rsid w:val="00EB79D0"/>
    <w:rsid w:val="00EB7B57"/>
    <w:rsid w:val="00EB7BAA"/>
    <w:rsid w:val="00EB7C41"/>
    <w:rsid w:val="00EB7D08"/>
    <w:rsid w:val="00EB7D4B"/>
    <w:rsid w:val="00EB7D7C"/>
    <w:rsid w:val="00EB7E1B"/>
    <w:rsid w:val="00EB7F61"/>
    <w:rsid w:val="00EC005E"/>
    <w:rsid w:val="00EC0093"/>
    <w:rsid w:val="00EC0143"/>
    <w:rsid w:val="00EC0463"/>
    <w:rsid w:val="00EC048B"/>
    <w:rsid w:val="00EC04F4"/>
    <w:rsid w:val="00EC05C6"/>
    <w:rsid w:val="00EC06B6"/>
    <w:rsid w:val="00EC089C"/>
    <w:rsid w:val="00EC08EF"/>
    <w:rsid w:val="00EC0986"/>
    <w:rsid w:val="00EC0B55"/>
    <w:rsid w:val="00EC0C59"/>
    <w:rsid w:val="00EC0D9B"/>
    <w:rsid w:val="00EC0FD7"/>
    <w:rsid w:val="00EC1035"/>
    <w:rsid w:val="00EC11AA"/>
    <w:rsid w:val="00EC13EF"/>
    <w:rsid w:val="00EC14B0"/>
    <w:rsid w:val="00EC1569"/>
    <w:rsid w:val="00EC15BF"/>
    <w:rsid w:val="00EC17C0"/>
    <w:rsid w:val="00EC19EB"/>
    <w:rsid w:val="00EC1BA9"/>
    <w:rsid w:val="00EC1D47"/>
    <w:rsid w:val="00EC1FAD"/>
    <w:rsid w:val="00EC2042"/>
    <w:rsid w:val="00EC2120"/>
    <w:rsid w:val="00EC2173"/>
    <w:rsid w:val="00EC21A2"/>
    <w:rsid w:val="00EC249A"/>
    <w:rsid w:val="00EC24CD"/>
    <w:rsid w:val="00EC272B"/>
    <w:rsid w:val="00EC295D"/>
    <w:rsid w:val="00EC29AC"/>
    <w:rsid w:val="00EC29D5"/>
    <w:rsid w:val="00EC2BB9"/>
    <w:rsid w:val="00EC2C78"/>
    <w:rsid w:val="00EC2F38"/>
    <w:rsid w:val="00EC3026"/>
    <w:rsid w:val="00EC3074"/>
    <w:rsid w:val="00EC3151"/>
    <w:rsid w:val="00EC3245"/>
    <w:rsid w:val="00EC3248"/>
    <w:rsid w:val="00EC3751"/>
    <w:rsid w:val="00EC3876"/>
    <w:rsid w:val="00EC38BB"/>
    <w:rsid w:val="00EC396C"/>
    <w:rsid w:val="00EC3B96"/>
    <w:rsid w:val="00EC3C52"/>
    <w:rsid w:val="00EC3D0B"/>
    <w:rsid w:val="00EC414B"/>
    <w:rsid w:val="00EC459B"/>
    <w:rsid w:val="00EC4629"/>
    <w:rsid w:val="00EC4B21"/>
    <w:rsid w:val="00EC4CA1"/>
    <w:rsid w:val="00EC5060"/>
    <w:rsid w:val="00EC52EB"/>
    <w:rsid w:val="00EC5634"/>
    <w:rsid w:val="00EC5ABC"/>
    <w:rsid w:val="00EC5C4E"/>
    <w:rsid w:val="00EC5CB0"/>
    <w:rsid w:val="00EC5D5C"/>
    <w:rsid w:val="00EC5F83"/>
    <w:rsid w:val="00EC6036"/>
    <w:rsid w:val="00EC615F"/>
    <w:rsid w:val="00EC62A6"/>
    <w:rsid w:val="00EC6373"/>
    <w:rsid w:val="00EC6480"/>
    <w:rsid w:val="00EC66BC"/>
    <w:rsid w:val="00EC6836"/>
    <w:rsid w:val="00EC68D7"/>
    <w:rsid w:val="00EC6AFA"/>
    <w:rsid w:val="00EC6B67"/>
    <w:rsid w:val="00EC6CD6"/>
    <w:rsid w:val="00EC6D1E"/>
    <w:rsid w:val="00EC6D7C"/>
    <w:rsid w:val="00EC6EBA"/>
    <w:rsid w:val="00EC6FC4"/>
    <w:rsid w:val="00EC71CC"/>
    <w:rsid w:val="00EC7266"/>
    <w:rsid w:val="00EC72DB"/>
    <w:rsid w:val="00EC72F0"/>
    <w:rsid w:val="00EC763D"/>
    <w:rsid w:val="00EC765D"/>
    <w:rsid w:val="00EC776E"/>
    <w:rsid w:val="00EC78CA"/>
    <w:rsid w:val="00EC7977"/>
    <w:rsid w:val="00EC7C7E"/>
    <w:rsid w:val="00EC7CCB"/>
    <w:rsid w:val="00EC7D29"/>
    <w:rsid w:val="00EC7D68"/>
    <w:rsid w:val="00EC7E34"/>
    <w:rsid w:val="00EC7F8C"/>
    <w:rsid w:val="00ED000D"/>
    <w:rsid w:val="00ED0331"/>
    <w:rsid w:val="00ED05B1"/>
    <w:rsid w:val="00ED063C"/>
    <w:rsid w:val="00ED06DF"/>
    <w:rsid w:val="00ED0736"/>
    <w:rsid w:val="00ED075B"/>
    <w:rsid w:val="00ED0A02"/>
    <w:rsid w:val="00ED0A04"/>
    <w:rsid w:val="00ED0B32"/>
    <w:rsid w:val="00ED0C47"/>
    <w:rsid w:val="00ED0EF6"/>
    <w:rsid w:val="00ED0F4B"/>
    <w:rsid w:val="00ED0F6C"/>
    <w:rsid w:val="00ED0F82"/>
    <w:rsid w:val="00ED143B"/>
    <w:rsid w:val="00ED190C"/>
    <w:rsid w:val="00ED19EC"/>
    <w:rsid w:val="00ED1ABB"/>
    <w:rsid w:val="00ED1B46"/>
    <w:rsid w:val="00ED1BA7"/>
    <w:rsid w:val="00ED1C80"/>
    <w:rsid w:val="00ED1D83"/>
    <w:rsid w:val="00ED2087"/>
    <w:rsid w:val="00ED210F"/>
    <w:rsid w:val="00ED212B"/>
    <w:rsid w:val="00ED224B"/>
    <w:rsid w:val="00ED233E"/>
    <w:rsid w:val="00ED2394"/>
    <w:rsid w:val="00ED23AB"/>
    <w:rsid w:val="00ED24D4"/>
    <w:rsid w:val="00ED24E0"/>
    <w:rsid w:val="00ED2549"/>
    <w:rsid w:val="00ED26EC"/>
    <w:rsid w:val="00ED2789"/>
    <w:rsid w:val="00ED28C2"/>
    <w:rsid w:val="00ED2A97"/>
    <w:rsid w:val="00ED2AB4"/>
    <w:rsid w:val="00ED2B01"/>
    <w:rsid w:val="00ED2CAE"/>
    <w:rsid w:val="00ED2D93"/>
    <w:rsid w:val="00ED30D9"/>
    <w:rsid w:val="00ED3270"/>
    <w:rsid w:val="00ED32BF"/>
    <w:rsid w:val="00ED3450"/>
    <w:rsid w:val="00ED35D7"/>
    <w:rsid w:val="00ED367B"/>
    <w:rsid w:val="00ED36C1"/>
    <w:rsid w:val="00ED37C6"/>
    <w:rsid w:val="00ED3863"/>
    <w:rsid w:val="00ED39C6"/>
    <w:rsid w:val="00ED3A25"/>
    <w:rsid w:val="00ED3ABB"/>
    <w:rsid w:val="00ED3BFB"/>
    <w:rsid w:val="00ED3D02"/>
    <w:rsid w:val="00ED3D6F"/>
    <w:rsid w:val="00ED3F35"/>
    <w:rsid w:val="00ED3FE0"/>
    <w:rsid w:val="00ED41F4"/>
    <w:rsid w:val="00ED444A"/>
    <w:rsid w:val="00ED44E2"/>
    <w:rsid w:val="00ED451D"/>
    <w:rsid w:val="00ED475C"/>
    <w:rsid w:val="00ED47A0"/>
    <w:rsid w:val="00ED4A0E"/>
    <w:rsid w:val="00ED4A2E"/>
    <w:rsid w:val="00ED4A42"/>
    <w:rsid w:val="00ED4AAE"/>
    <w:rsid w:val="00ED4B2E"/>
    <w:rsid w:val="00ED4D66"/>
    <w:rsid w:val="00ED4DB3"/>
    <w:rsid w:val="00ED4DBC"/>
    <w:rsid w:val="00ED4DD1"/>
    <w:rsid w:val="00ED503E"/>
    <w:rsid w:val="00ED50D1"/>
    <w:rsid w:val="00ED51C2"/>
    <w:rsid w:val="00ED520A"/>
    <w:rsid w:val="00ED5418"/>
    <w:rsid w:val="00ED5523"/>
    <w:rsid w:val="00ED55A1"/>
    <w:rsid w:val="00ED5637"/>
    <w:rsid w:val="00ED5891"/>
    <w:rsid w:val="00ED58A3"/>
    <w:rsid w:val="00ED5960"/>
    <w:rsid w:val="00ED5961"/>
    <w:rsid w:val="00ED59D6"/>
    <w:rsid w:val="00ED5C1C"/>
    <w:rsid w:val="00ED5C4E"/>
    <w:rsid w:val="00ED5C9E"/>
    <w:rsid w:val="00ED5CE8"/>
    <w:rsid w:val="00ED5E37"/>
    <w:rsid w:val="00ED5F06"/>
    <w:rsid w:val="00ED5FEE"/>
    <w:rsid w:val="00ED60B0"/>
    <w:rsid w:val="00ED611A"/>
    <w:rsid w:val="00ED6325"/>
    <w:rsid w:val="00ED6730"/>
    <w:rsid w:val="00ED680D"/>
    <w:rsid w:val="00ED6B4A"/>
    <w:rsid w:val="00ED6CB9"/>
    <w:rsid w:val="00ED6EC2"/>
    <w:rsid w:val="00ED6ED4"/>
    <w:rsid w:val="00ED7171"/>
    <w:rsid w:val="00ED721F"/>
    <w:rsid w:val="00ED727D"/>
    <w:rsid w:val="00ED7429"/>
    <w:rsid w:val="00ED7671"/>
    <w:rsid w:val="00ED774C"/>
    <w:rsid w:val="00ED778F"/>
    <w:rsid w:val="00ED7A73"/>
    <w:rsid w:val="00ED7BDE"/>
    <w:rsid w:val="00ED7CAB"/>
    <w:rsid w:val="00ED7DBC"/>
    <w:rsid w:val="00EE0010"/>
    <w:rsid w:val="00EE002D"/>
    <w:rsid w:val="00EE007E"/>
    <w:rsid w:val="00EE011A"/>
    <w:rsid w:val="00EE011D"/>
    <w:rsid w:val="00EE0232"/>
    <w:rsid w:val="00EE0291"/>
    <w:rsid w:val="00EE02A8"/>
    <w:rsid w:val="00EE0350"/>
    <w:rsid w:val="00EE07EE"/>
    <w:rsid w:val="00EE0891"/>
    <w:rsid w:val="00EE098D"/>
    <w:rsid w:val="00EE09DF"/>
    <w:rsid w:val="00EE0A2E"/>
    <w:rsid w:val="00EE0A9A"/>
    <w:rsid w:val="00EE0ACA"/>
    <w:rsid w:val="00EE0B84"/>
    <w:rsid w:val="00EE0E3D"/>
    <w:rsid w:val="00EE0EA2"/>
    <w:rsid w:val="00EE131F"/>
    <w:rsid w:val="00EE14D3"/>
    <w:rsid w:val="00EE156A"/>
    <w:rsid w:val="00EE1604"/>
    <w:rsid w:val="00EE16CD"/>
    <w:rsid w:val="00EE1760"/>
    <w:rsid w:val="00EE184D"/>
    <w:rsid w:val="00EE18DB"/>
    <w:rsid w:val="00EE19DD"/>
    <w:rsid w:val="00EE19E6"/>
    <w:rsid w:val="00EE19F8"/>
    <w:rsid w:val="00EE1A8E"/>
    <w:rsid w:val="00EE1E27"/>
    <w:rsid w:val="00EE207E"/>
    <w:rsid w:val="00EE23CF"/>
    <w:rsid w:val="00EE240B"/>
    <w:rsid w:val="00EE256B"/>
    <w:rsid w:val="00EE2574"/>
    <w:rsid w:val="00EE25D6"/>
    <w:rsid w:val="00EE25E0"/>
    <w:rsid w:val="00EE29E8"/>
    <w:rsid w:val="00EE2A52"/>
    <w:rsid w:val="00EE2E12"/>
    <w:rsid w:val="00EE2E44"/>
    <w:rsid w:val="00EE3046"/>
    <w:rsid w:val="00EE329D"/>
    <w:rsid w:val="00EE3325"/>
    <w:rsid w:val="00EE3439"/>
    <w:rsid w:val="00EE35A2"/>
    <w:rsid w:val="00EE360B"/>
    <w:rsid w:val="00EE38A8"/>
    <w:rsid w:val="00EE38BC"/>
    <w:rsid w:val="00EE39B4"/>
    <w:rsid w:val="00EE3A31"/>
    <w:rsid w:val="00EE3A52"/>
    <w:rsid w:val="00EE3B3F"/>
    <w:rsid w:val="00EE3D3F"/>
    <w:rsid w:val="00EE3E65"/>
    <w:rsid w:val="00EE3FB9"/>
    <w:rsid w:val="00EE4250"/>
    <w:rsid w:val="00EE4377"/>
    <w:rsid w:val="00EE453F"/>
    <w:rsid w:val="00EE46A4"/>
    <w:rsid w:val="00EE46F0"/>
    <w:rsid w:val="00EE4770"/>
    <w:rsid w:val="00EE483E"/>
    <w:rsid w:val="00EE4846"/>
    <w:rsid w:val="00EE4A4B"/>
    <w:rsid w:val="00EE4A67"/>
    <w:rsid w:val="00EE4B3C"/>
    <w:rsid w:val="00EE4C3F"/>
    <w:rsid w:val="00EE4C69"/>
    <w:rsid w:val="00EE50DB"/>
    <w:rsid w:val="00EE5103"/>
    <w:rsid w:val="00EE5282"/>
    <w:rsid w:val="00EE5324"/>
    <w:rsid w:val="00EE5340"/>
    <w:rsid w:val="00EE537D"/>
    <w:rsid w:val="00EE5383"/>
    <w:rsid w:val="00EE53B6"/>
    <w:rsid w:val="00EE542C"/>
    <w:rsid w:val="00EE548A"/>
    <w:rsid w:val="00EE5592"/>
    <w:rsid w:val="00EE5626"/>
    <w:rsid w:val="00EE575A"/>
    <w:rsid w:val="00EE5877"/>
    <w:rsid w:val="00EE59CA"/>
    <w:rsid w:val="00EE5B4E"/>
    <w:rsid w:val="00EE5CB9"/>
    <w:rsid w:val="00EE5CDC"/>
    <w:rsid w:val="00EE5F45"/>
    <w:rsid w:val="00EE62C6"/>
    <w:rsid w:val="00EE6528"/>
    <w:rsid w:val="00EE6530"/>
    <w:rsid w:val="00EE660D"/>
    <w:rsid w:val="00EE668B"/>
    <w:rsid w:val="00EE674C"/>
    <w:rsid w:val="00EE67E7"/>
    <w:rsid w:val="00EE681E"/>
    <w:rsid w:val="00EE6895"/>
    <w:rsid w:val="00EE68DE"/>
    <w:rsid w:val="00EE6928"/>
    <w:rsid w:val="00EE6A15"/>
    <w:rsid w:val="00EE6AED"/>
    <w:rsid w:val="00EE6B1D"/>
    <w:rsid w:val="00EE6CA5"/>
    <w:rsid w:val="00EE6D39"/>
    <w:rsid w:val="00EE6E4C"/>
    <w:rsid w:val="00EE6FA3"/>
    <w:rsid w:val="00EE7031"/>
    <w:rsid w:val="00EE72C0"/>
    <w:rsid w:val="00EE748E"/>
    <w:rsid w:val="00EE756B"/>
    <w:rsid w:val="00EE78E8"/>
    <w:rsid w:val="00EE79D3"/>
    <w:rsid w:val="00EE7BD1"/>
    <w:rsid w:val="00EE7C4C"/>
    <w:rsid w:val="00EE7D0F"/>
    <w:rsid w:val="00EE7D61"/>
    <w:rsid w:val="00EE7E7E"/>
    <w:rsid w:val="00EE7FF3"/>
    <w:rsid w:val="00EF02C8"/>
    <w:rsid w:val="00EF0357"/>
    <w:rsid w:val="00EF040E"/>
    <w:rsid w:val="00EF080A"/>
    <w:rsid w:val="00EF088A"/>
    <w:rsid w:val="00EF089F"/>
    <w:rsid w:val="00EF0958"/>
    <w:rsid w:val="00EF0E39"/>
    <w:rsid w:val="00EF0EDF"/>
    <w:rsid w:val="00EF0F2C"/>
    <w:rsid w:val="00EF1142"/>
    <w:rsid w:val="00EF13FE"/>
    <w:rsid w:val="00EF1570"/>
    <w:rsid w:val="00EF1660"/>
    <w:rsid w:val="00EF1AB5"/>
    <w:rsid w:val="00EF1D6A"/>
    <w:rsid w:val="00EF1D6C"/>
    <w:rsid w:val="00EF1E97"/>
    <w:rsid w:val="00EF1F30"/>
    <w:rsid w:val="00EF229A"/>
    <w:rsid w:val="00EF23AD"/>
    <w:rsid w:val="00EF2557"/>
    <w:rsid w:val="00EF2685"/>
    <w:rsid w:val="00EF2703"/>
    <w:rsid w:val="00EF2A98"/>
    <w:rsid w:val="00EF2B71"/>
    <w:rsid w:val="00EF2CB0"/>
    <w:rsid w:val="00EF2D5C"/>
    <w:rsid w:val="00EF2D60"/>
    <w:rsid w:val="00EF2D76"/>
    <w:rsid w:val="00EF2E00"/>
    <w:rsid w:val="00EF2F16"/>
    <w:rsid w:val="00EF311C"/>
    <w:rsid w:val="00EF330F"/>
    <w:rsid w:val="00EF331F"/>
    <w:rsid w:val="00EF3413"/>
    <w:rsid w:val="00EF3418"/>
    <w:rsid w:val="00EF35E1"/>
    <w:rsid w:val="00EF36AB"/>
    <w:rsid w:val="00EF36E0"/>
    <w:rsid w:val="00EF376D"/>
    <w:rsid w:val="00EF38CA"/>
    <w:rsid w:val="00EF3B28"/>
    <w:rsid w:val="00EF3BF5"/>
    <w:rsid w:val="00EF3DC8"/>
    <w:rsid w:val="00EF3E86"/>
    <w:rsid w:val="00EF40AB"/>
    <w:rsid w:val="00EF41CD"/>
    <w:rsid w:val="00EF43AA"/>
    <w:rsid w:val="00EF44A1"/>
    <w:rsid w:val="00EF44AD"/>
    <w:rsid w:val="00EF44DF"/>
    <w:rsid w:val="00EF4594"/>
    <w:rsid w:val="00EF4596"/>
    <w:rsid w:val="00EF4640"/>
    <w:rsid w:val="00EF4874"/>
    <w:rsid w:val="00EF4946"/>
    <w:rsid w:val="00EF4A31"/>
    <w:rsid w:val="00EF4CD2"/>
    <w:rsid w:val="00EF4E2C"/>
    <w:rsid w:val="00EF4E5A"/>
    <w:rsid w:val="00EF4FD6"/>
    <w:rsid w:val="00EF501B"/>
    <w:rsid w:val="00EF502A"/>
    <w:rsid w:val="00EF5038"/>
    <w:rsid w:val="00EF5200"/>
    <w:rsid w:val="00EF5219"/>
    <w:rsid w:val="00EF539C"/>
    <w:rsid w:val="00EF55D6"/>
    <w:rsid w:val="00EF55E1"/>
    <w:rsid w:val="00EF56B3"/>
    <w:rsid w:val="00EF580B"/>
    <w:rsid w:val="00EF58D7"/>
    <w:rsid w:val="00EF5A20"/>
    <w:rsid w:val="00EF5B1C"/>
    <w:rsid w:val="00EF5C36"/>
    <w:rsid w:val="00EF5C67"/>
    <w:rsid w:val="00EF5D76"/>
    <w:rsid w:val="00EF5E7B"/>
    <w:rsid w:val="00EF5ECA"/>
    <w:rsid w:val="00EF603E"/>
    <w:rsid w:val="00EF619E"/>
    <w:rsid w:val="00EF62BA"/>
    <w:rsid w:val="00EF62CA"/>
    <w:rsid w:val="00EF64B2"/>
    <w:rsid w:val="00EF64B9"/>
    <w:rsid w:val="00EF65AA"/>
    <w:rsid w:val="00EF65D1"/>
    <w:rsid w:val="00EF66F6"/>
    <w:rsid w:val="00EF68A5"/>
    <w:rsid w:val="00EF6908"/>
    <w:rsid w:val="00EF697D"/>
    <w:rsid w:val="00EF6A61"/>
    <w:rsid w:val="00EF6D26"/>
    <w:rsid w:val="00EF6EFD"/>
    <w:rsid w:val="00EF7069"/>
    <w:rsid w:val="00EF7140"/>
    <w:rsid w:val="00EF7163"/>
    <w:rsid w:val="00EF721F"/>
    <w:rsid w:val="00EF73D6"/>
    <w:rsid w:val="00EF73DA"/>
    <w:rsid w:val="00EF73FD"/>
    <w:rsid w:val="00EF7417"/>
    <w:rsid w:val="00EF74D0"/>
    <w:rsid w:val="00EF7522"/>
    <w:rsid w:val="00EF7531"/>
    <w:rsid w:val="00EF761A"/>
    <w:rsid w:val="00EF7690"/>
    <w:rsid w:val="00EF7858"/>
    <w:rsid w:val="00EF79FB"/>
    <w:rsid w:val="00EF7D28"/>
    <w:rsid w:val="00EF7E0D"/>
    <w:rsid w:val="00EF7E6E"/>
    <w:rsid w:val="00EF7F89"/>
    <w:rsid w:val="00F00054"/>
    <w:rsid w:val="00F000C2"/>
    <w:rsid w:val="00F0022F"/>
    <w:rsid w:val="00F0024E"/>
    <w:rsid w:val="00F0035B"/>
    <w:rsid w:val="00F00657"/>
    <w:rsid w:val="00F00812"/>
    <w:rsid w:val="00F00876"/>
    <w:rsid w:val="00F0090A"/>
    <w:rsid w:val="00F009B7"/>
    <w:rsid w:val="00F00B30"/>
    <w:rsid w:val="00F00B31"/>
    <w:rsid w:val="00F00B56"/>
    <w:rsid w:val="00F00C1E"/>
    <w:rsid w:val="00F00C95"/>
    <w:rsid w:val="00F00DD6"/>
    <w:rsid w:val="00F00EE9"/>
    <w:rsid w:val="00F011A4"/>
    <w:rsid w:val="00F01283"/>
    <w:rsid w:val="00F01449"/>
    <w:rsid w:val="00F01582"/>
    <w:rsid w:val="00F01633"/>
    <w:rsid w:val="00F016CF"/>
    <w:rsid w:val="00F019C4"/>
    <w:rsid w:val="00F01A9E"/>
    <w:rsid w:val="00F01D7A"/>
    <w:rsid w:val="00F02037"/>
    <w:rsid w:val="00F020BA"/>
    <w:rsid w:val="00F02129"/>
    <w:rsid w:val="00F0215F"/>
    <w:rsid w:val="00F023B7"/>
    <w:rsid w:val="00F024E1"/>
    <w:rsid w:val="00F027BC"/>
    <w:rsid w:val="00F02846"/>
    <w:rsid w:val="00F02AF1"/>
    <w:rsid w:val="00F02B82"/>
    <w:rsid w:val="00F02BBA"/>
    <w:rsid w:val="00F02EA8"/>
    <w:rsid w:val="00F02EE5"/>
    <w:rsid w:val="00F02FB4"/>
    <w:rsid w:val="00F02FE1"/>
    <w:rsid w:val="00F0320E"/>
    <w:rsid w:val="00F032D1"/>
    <w:rsid w:val="00F034C6"/>
    <w:rsid w:val="00F034E9"/>
    <w:rsid w:val="00F03538"/>
    <w:rsid w:val="00F035AB"/>
    <w:rsid w:val="00F035BA"/>
    <w:rsid w:val="00F035E0"/>
    <w:rsid w:val="00F03603"/>
    <w:rsid w:val="00F03747"/>
    <w:rsid w:val="00F037E6"/>
    <w:rsid w:val="00F03B18"/>
    <w:rsid w:val="00F03D30"/>
    <w:rsid w:val="00F03EBC"/>
    <w:rsid w:val="00F03FA9"/>
    <w:rsid w:val="00F04096"/>
    <w:rsid w:val="00F04303"/>
    <w:rsid w:val="00F0478D"/>
    <w:rsid w:val="00F0498A"/>
    <w:rsid w:val="00F049C5"/>
    <w:rsid w:val="00F04A56"/>
    <w:rsid w:val="00F04C8E"/>
    <w:rsid w:val="00F04C92"/>
    <w:rsid w:val="00F050B0"/>
    <w:rsid w:val="00F0516D"/>
    <w:rsid w:val="00F052EA"/>
    <w:rsid w:val="00F05428"/>
    <w:rsid w:val="00F055A1"/>
    <w:rsid w:val="00F05708"/>
    <w:rsid w:val="00F05903"/>
    <w:rsid w:val="00F0591D"/>
    <w:rsid w:val="00F05B5F"/>
    <w:rsid w:val="00F05BEA"/>
    <w:rsid w:val="00F05CDB"/>
    <w:rsid w:val="00F0631A"/>
    <w:rsid w:val="00F0668F"/>
    <w:rsid w:val="00F066BB"/>
    <w:rsid w:val="00F06758"/>
    <w:rsid w:val="00F06A9E"/>
    <w:rsid w:val="00F06CB5"/>
    <w:rsid w:val="00F06F76"/>
    <w:rsid w:val="00F07195"/>
    <w:rsid w:val="00F0751C"/>
    <w:rsid w:val="00F0757C"/>
    <w:rsid w:val="00F075E4"/>
    <w:rsid w:val="00F07772"/>
    <w:rsid w:val="00F077C4"/>
    <w:rsid w:val="00F07AB3"/>
    <w:rsid w:val="00F07E42"/>
    <w:rsid w:val="00F07F78"/>
    <w:rsid w:val="00F07FD3"/>
    <w:rsid w:val="00F1006D"/>
    <w:rsid w:val="00F102C6"/>
    <w:rsid w:val="00F104D3"/>
    <w:rsid w:val="00F1067F"/>
    <w:rsid w:val="00F107D3"/>
    <w:rsid w:val="00F10B0E"/>
    <w:rsid w:val="00F10BF6"/>
    <w:rsid w:val="00F10C0E"/>
    <w:rsid w:val="00F10D5D"/>
    <w:rsid w:val="00F11034"/>
    <w:rsid w:val="00F11073"/>
    <w:rsid w:val="00F110DE"/>
    <w:rsid w:val="00F11275"/>
    <w:rsid w:val="00F1145D"/>
    <w:rsid w:val="00F114CB"/>
    <w:rsid w:val="00F11516"/>
    <w:rsid w:val="00F1155A"/>
    <w:rsid w:val="00F11571"/>
    <w:rsid w:val="00F1160E"/>
    <w:rsid w:val="00F1178D"/>
    <w:rsid w:val="00F1182A"/>
    <w:rsid w:val="00F11C27"/>
    <w:rsid w:val="00F122BF"/>
    <w:rsid w:val="00F1235D"/>
    <w:rsid w:val="00F127DA"/>
    <w:rsid w:val="00F1294A"/>
    <w:rsid w:val="00F129C3"/>
    <w:rsid w:val="00F12B68"/>
    <w:rsid w:val="00F12D0D"/>
    <w:rsid w:val="00F12DE7"/>
    <w:rsid w:val="00F12E31"/>
    <w:rsid w:val="00F13176"/>
    <w:rsid w:val="00F1327E"/>
    <w:rsid w:val="00F132C5"/>
    <w:rsid w:val="00F13364"/>
    <w:rsid w:val="00F133E1"/>
    <w:rsid w:val="00F1343C"/>
    <w:rsid w:val="00F134D2"/>
    <w:rsid w:val="00F13845"/>
    <w:rsid w:val="00F13882"/>
    <w:rsid w:val="00F138C3"/>
    <w:rsid w:val="00F139D2"/>
    <w:rsid w:val="00F13A8C"/>
    <w:rsid w:val="00F13BD1"/>
    <w:rsid w:val="00F13BFE"/>
    <w:rsid w:val="00F13E0D"/>
    <w:rsid w:val="00F1400A"/>
    <w:rsid w:val="00F140C4"/>
    <w:rsid w:val="00F14168"/>
    <w:rsid w:val="00F141C0"/>
    <w:rsid w:val="00F141E4"/>
    <w:rsid w:val="00F14234"/>
    <w:rsid w:val="00F14345"/>
    <w:rsid w:val="00F14570"/>
    <w:rsid w:val="00F1460D"/>
    <w:rsid w:val="00F1490A"/>
    <w:rsid w:val="00F1499D"/>
    <w:rsid w:val="00F149C3"/>
    <w:rsid w:val="00F14C03"/>
    <w:rsid w:val="00F14C28"/>
    <w:rsid w:val="00F14DF8"/>
    <w:rsid w:val="00F15052"/>
    <w:rsid w:val="00F1508D"/>
    <w:rsid w:val="00F15241"/>
    <w:rsid w:val="00F152E3"/>
    <w:rsid w:val="00F15518"/>
    <w:rsid w:val="00F15574"/>
    <w:rsid w:val="00F15691"/>
    <w:rsid w:val="00F15914"/>
    <w:rsid w:val="00F15966"/>
    <w:rsid w:val="00F15AA4"/>
    <w:rsid w:val="00F15DE5"/>
    <w:rsid w:val="00F15F4F"/>
    <w:rsid w:val="00F15F99"/>
    <w:rsid w:val="00F1600A"/>
    <w:rsid w:val="00F16083"/>
    <w:rsid w:val="00F16417"/>
    <w:rsid w:val="00F16423"/>
    <w:rsid w:val="00F166B1"/>
    <w:rsid w:val="00F168F0"/>
    <w:rsid w:val="00F168FE"/>
    <w:rsid w:val="00F16D45"/>
    <w:rsid w:val="00F16D5B"/>
    <w:rsid w:val="00F16D6C"/>
    <w:rsid w:val="00F16DF3"/>
    <w:rsid w:val="00F16E2A"/>
    <w:rsid w:val="00F17045"/>
    <w:rsid w:val="00F17344"/>
    <w:rsid w:val="00F17365"/>
    <w:rsid w:val="00F173BE"/>
    <w:rsid w:val="00F176A4"/>
    <w:rsid w:val="00F177DA"/>
    <w:rsid w:val="00F178C3"/>
    <w:rsid w:val="00F17A84"/>
    <w:rsid w:val="00F17B6E"/>
    <w:rsid w:val="00F17C5F"/>
    <w:rsid w:val="00F17C89"/>
    <w:rsid w:val="00F17E5D"/>
    <w:rsid w:val="00F17E8D"/>
    <w:rsid w:val="00F20568"/>
    <w:rsid w:val="00F2063D"/>
    <w:rsid w:val="00F20BF0"/>
    <w:rsid w:val="00F20CEF"/>
    <w:rsid w:val="00F20DC8"/>
    <w:rsid w:val="00F20E93"/>
    <w:rsid w:val="00F20EAB"/>
    <w:rsid w:val="00F20F3A"/>
    <w:rsid w:val="00F21073"/>
    <w:rsid w:val="00F210F7"/>
    <w:rsid w:val="00F2123D"/>
    <w:rsid w:val="00F212B0"/>
    <w:rsid w:val="00F2132D"/>
    <w:rsid w:val="00F2138C"/>
    <w:rsid w:val="00F213CA"/>
    <w:rsid w:val="00F21418"/>
    <w:rsid w:val="00F2141D"/>
    <w:rsid w:val="00F21589"/>
    <w:rsid w:val="00F2161A"/>
    <w:rsid w:val="00F21642"/>
    <w:rsid w:val="00F2191A"/>
    <w:rsid w:val="00F21A40"/>
    <w:rsid w:val="00F21B98"/>
    <w:rsid w:val="00F21EC5"/>
    <w:rsid w:val="00F21F6C"/>
    <w:rsid w:val="00F21FD7"/>
    <w:rsid w:val="00F22020"/>
    <w:rsid w:val="00F22081"/>
    <w:rsid w:val="00F220F4"/>
    <w:rsid w:val="00F22284"/>
    <w:rsid w:val="00F223E6"/>
    <w:rsid w:val="00F2242B"/>
    <w:rsid w:val="00F2245E"/>
    <w:rsid w:val="00F224A6"/>
    <w:rsid w:val="00F2287E"/>
    <w:rsid w:val="00F22900"/>
    <w:rsid w:val="00F22B2C"/>
    <w:rsid w:val="00F22BAF"/>
    <w:rsid w:val="00F22CAA"/>
    <w:rsid w:val="00F22D23"/>
    <w:rsid w:val="00F22DFA"/>
    <w:rsid w:val="00F22E29"/>
    <w:rsid w:val="00F22EB5"/>
    <w:rsid w:val="00F23076"/>
    <w:rsid w:val="00F231BF"/>
    <w:rsid w:val="00F23275"/>
    <w:rsid w:val="00F2375D"/>
    <w:rsid w:val="00F23C1A"/>
    <w:rsid w:val="00F23DE7"/>
    <w:rsid w:val="00F23E56"/>
    <w:rsid w:val="00F23E63"/>
    <w:rsid w:val="00F23F47"/>
    <w:rsid w:val="00F23FF9"/>
    <w:rsid w:val="00F2414B"/>
    <w:rsid w:val="00F242CC"/>
    <w:rsid w:val="00F24366"/>
    <w:rsid w:val="00F24464"/>
    <w:rsid w:val="00F245D3"/>
    <w:rsid w:val="00F245F0"/>
    <w:rsid w:val="00F2474E"/>
    <w:rsid w:val="00F24909"/>
    <w:rsid w:val="00F24934"/>
    <w:rsid w:val="00F24E9E"/>
    <w:rsid w:val="00F24FC1"/>
    <w:rsid w:val="00F25051"/>
    <w:rsid w:val="00F2520D"/>
    <w:rsid w:val="00F25307"/>
    <w:rsid w:val="00F254A3"/>
    <w:rsid w:val="00F257A8"/>
    <w:rsid w:val="00F25C4B"/>
    <w:rsid w:val="00F25D77"/>
    <w:rsid w:val="00F25FC2"/>
    <w:rsid w:val="00F260E0"/>
    <w:rsid w:val="00F262A0"/>
    <w:rsid w:val="00F262A2"/>
    <w:rsid w:val="00F262C6"/>
    <w:rsid w:val="00F262DC"/>
    <w:rsid w:val="00F2648E"/>
    <w:rsid w:val="00F2669C"/>
    <w:rsid w:val="00F26BED"/>
    <w:rsid w:val="00F26C84"/>
    <w:rsid w:val="00F26CBF"/>
    <w:rsid w:val="00F26CFA"/>
    <w:rsid w:val="00F26EB8"/>
    <w:rsid w:val="00F270F2"/>
    <w:rsid w:val="00F2712E"/>
    <w:rsid w:val="00F27247"/>
    <w:rsid w:val="00F272F3"/>
    <w:rsid w:val="00F27313"/>
    <w:rsid w:val="00F2734E"/>
    <w:rsid w:val="00F2742B"/>
    <w:rsid w:val="00F2764F"/>
    <w:rsid w:val="00F2773A"/>
    <w:rsid w:val="00F277D4"/>
    <w:rsid w:val="00F279A7"/>
    <w:rsid w:val="00F27C5A"/>
    <w:rsid w:val="00F27CA5"/>
    <w:rsid w:val="00F27CE1"/>
    <w:rsid w:val="00F27D4A"/>
    <w:rsid w:val="00F27D55"/>
    <w:rsid w:val="00F27DE2"/>
    <w:rsid w:val="00F27E12"/>
    <w:rsid w:val="00F27F1A"/>
    <w:rsid w:val="00F27F1B"/>
    <w:rsid w:val="00F3034A"/>
    <w:rsid w:val="00F304E5"/>
    <w:rsid w:val="00F30897"/>
    <w:rsid w:val="00F30909"/>
    <w:rsid w:val="00F30A71"/>
    <w:rsid w:val="00F30BA5"/>
    <w:rsid w:val="00F30D60"/>
    <w:rsid w:val="00F30DEC"/>
    <w:rsid w:val="00F30E27"/>
    <w:rsid w:val="00F30E56"/>
    <w:rsid w:val="00F30EB6"/>
    <w:rsid w:val="00F31189"/>
    <w:rsid w:val="00F31207"/>
    <w:rsid w:val="00F3125D"/>
    <w:rsid w:val="00F3134F"/>
    <w:rsid w:val="00F316A0"/>
    <w:rsid w:val="00F31A37"/>
    <w:rsid w:val="00F31B93"/>
    <w:rsid w:val="00F31F69"/>
    <w:rsid w:val="00F31F8C"/>
    <w:rsid w:val="00F321A1"/>
    <w:rsid w:val="00F321D9"/>
    <w:rsid w:val="00F3224D"/>
    <w:rsid w:val="00F322DC"/>
    <w:rsid w:val="00F3234D"/>
    <w:rsid w:val="00F32675"/>
    <w:rsid w:val="00F326C9"/>
    <w:rsid w:val="00F3274D"/>
    <w:rsid w:val="00F32A8B"/>
    <w:rsid w:val="00F32D7D"/>
    <w:rsid w:val="00F32D93"/>
    <w:rsid w:val="00F32DA5"/>
    <w:rsid w:val="00F32DE4"/>
    <w:rsid w:val="00F32E23"/>
    <w:rsid w:val="00F32EBF"/>
    <w:rsid w:val="00F32EF1"/>
    <w:rsid w:val="00F33011"/>
    <w:rsid w:val="00F3313C"/>
    <w:rsid w:val="00F33619"/>
    <w:rsid w:val="00F3364F"/>
    <w:rsid w:val="00F338B4"/>
    <w:rsid w:val="00F338D0"/>
    <w:rsid w:val="00F33B39"/>
    <w:rsid w:val="00F33BAC"/>
    <w:rsid w:val="00F33CC0"/>
    <w:rsid w:val="00F33D3B"/>
    <w:rsid w:val="00F33D64"/>
    <w:rsid w:val="00F33EDB"/>
    <w:rsid w:val="00F3424B"/>
    <w:rsid w:val="00F343C0"/>
    <w:rsid w:val="00F3446B"/>
    <w:rsid w:val="00F344D9"/>
    <w:rsid w:val="00F34712"/>
    <w:rsid w:val="00F34960"/>
    <w:rsid w:val="00F34A19"/>
    <w:rsid w:val="00F34A44"/>
    <w:rsid w:val="00F34B30"/>
    <w:rsid w:val="00F34B65"/>
    <w:rsid w:val="00F34B6E"/>
    <w:rsid w:val="00F34B7A"/>
    <w:rsid w:val="00F34D23"/>
    <w:rsid w:val="00F34E86"/>
    <w:rsid w:val="00F352AB"/>
    <w:rsid w:val="00F35393"/>
    <w:rsid w:val="00F3543D"/>
    <w:rsid w:val="00F35442"/>
    <w:rsid w:val="00F35730"/>
    <w:rsid w:val="00F359C6"/>
    <w:rsid w:val="00F35A0D"/>
    <w:rsid w:val="00F35AF6"/>
    <w:rsid w:val="00F35B8F"/>
    <w:rsid w:val="00F35CC5"/>
    <w:rsid w:val="00F35E35"/>
    <w:rsid w:val="00F35F1A"/>
    <w:rsid w:val="00F3602F"/>
    <w:rsid w:val="00F360F5"/>
    <w:rsid w:val="00F36181"/>
    <w:rsid w:val="00F36297"/>
    <w:rsid w:val="00F363C6"/>
    <w:rsid w:val="00F365B9"/>
    <w:rsid w:val="00F365E7"/>
    <w:rsid w:val="00F366FB"/>
    <w:rsid w:val="00F36764"/>
    <w:rsid w:val="00F36860"/>
    <w:rsid w:val="00F3689C"/>
    <w:rsid w:val="00F36A2F"/>
    <w:rsid w:val="00F36B70"/>
    <w:rsid w:val="00F36DD5"/>
    <w:rsid w:val="00F36E90"/>
    <w:rsid w:val="00F37017"/>
    <w:rsid w:val="00F371C0"/>
    <w:rsid w:val="00F37223"/>
    <w:rsid w:val="00F3752C"/>
    <w:rsid w:val="00F376A0"/>
    <w:rsid w:val="00F37710"/>
    <w:rsid w:val="00F37771"/>
    <w:rsid w:val="00F37786"/>
    <w:rsid w:val="00F3783D"/>
    <w:rsid w:val="00F37982"/>
    <w:rsid w:val="00F379BB"/>
    <w:rsid w:val="00F37B49"/>
    <w:rsid w:val="00F37BE3"/>
    <w:rsid w:val="00F37C13"/>
    <w:rsid w:val="00F37D57"/>
    <w:rsid w:val="00F37DE3"/>
    <w:rsid w:val="00F37EB0"/>
    <w:rsid w:val="00F37ED1"/>
    <w:rsid w:val="00F401E9"/>
    <w:rsid w:val="00F40214"/>
    <w:rsid w:val="00F402B1"/>
    <w:rsid w:val="00F40463"/>
    <w:rsid w:val="00F407C0"/>
    <w:rsid w:val="00F4086E"/>
    <w:rsid w:val="00F40A66"/>
    <w:rsid w:val="00F40BDB"/>
    <w:rsid w:val="00F40D20"/>
    <w:rsid w:val="00F40E41"/>
    <w:rsid w:val="00F40E6B"/>
    <w:rsid w:val="00F41027"/>
    <w:rsid w:val="00F4109F"/>
    <w:rsid w:val="00F41104"/>
    <w:rsid w:val="00F41150"/>
    <w:rsid w:val="00F411A8"/>
    <w:rsid w:val="00F411AA"/>
    <w:rsid w:val="00F41457"/>
    <w:rsid w:val="00F4166D"/>
    <w:rsid w:val="00F4167A"/>
    <w:rsid w:val="00F4167E"/>
    <w:rsid w:val="00F4169E"/>
    <w:rsid w:val="00F417D0"/>
    <w:rsid w:val="00F4181B"/>
    <w:rsid w:val="00F418A3"/>
    <w:rsid w:val="00F418F5"/>
    <w:rsid w:val="00F418FB"/>
    <w:rsid w:val="00F41EBB"/>
    <w:rsid w:val="00F41F20"/>
    <w:rsid w:val="00F41FC0"/>
    <w:rsid w:val="00F4203B"/>
    <w:rsid w:val="00F42180"/>
    <w:rsid w:val="00F426F6"/>
    <w:rsid w:val="00F42748"/>
    <w:rsid w:val="00F4284C"/>
    <w:rsid w:val="00F428DE"/>
    <w:rsid w:val="00F428EB"/>
    <w:rsid w:val="00F4299C"/>
    <w:rsid w:val="00F429CB"/>
    <w:rsid w:val="00F42A53"/>
    <w:rsid w:val="00F42AA2"/>
    <w:rsid w:val="00F42ABD"/>
    <w:rsid w:val="00F42AF3"/>
    <w:rsid w:val="00F42D65"/>
    <w:rsid w:val="00F42DBC"/>
    <w:rsid w:val="00F43198"/>
    <w:rsid w:val="00F4333E"/>
    <w:rsid w:val="00F433CB"/>
    <w:rsid w:val="00F433CD"/>
    <w:rsid w:val="00F43465"/>
    <w:rsid w:val="00F4350C"/>
    <w:rsid w:val="00F4362C"/>
    <w:rsid w:val="00F43672"/>
    <w:rsid w:val="00F43686"/>
    <w:rsid w:val="00F43727"/>
    <w:rsid w:val="00F437DB"/>
    <w:rsid w:val="00F44003"/>
    <w:rsid w:val="00F441C1"/>
    <w:rsid w:val="00F44236"/>
    <w:rsid w:val="00F442A8"/>
    <w:rsid w:val="00F4441D"/>
    <w:rsid w:val="00F44420"/>
    <w:rsid w:val="00F44475"/>
    <w:rsid w:val="00F444B3"/>
    <w:rsid w:val="00F44710"/>
    <w:rsid w:val="00F44731"/>
    <w:rsid w:val="00F449DA"/>
    <w:rsid w:val="00F44AF8"/>
    <w:rsid w:val="00F44B39"/>
    <w:rsid w:val="00F44B3A"/>
    <w:rsid w:val="00F44BCD"/>
    <w:rsid w:val="00F44D5E"/>
    <w:rsid w:val="00F44F1F"/>
    <w:rsid w:val="00F4502F"/>
    <w:rsid w:val="00F45146"/>
    <w:rsid w:val="00F4521D"/>
    <w:rsid w:val="00F45257"/>
    <w:rsid w:val="00F4526F"/>
    <w:rsid w:val="00F45458"/>
    <w:rsid w:val="00F454A9"/>
    <w:rsid w:val="00F45741"/>
    <w:rsid w:val="00F45823"/>
    <w:rsid w:val="00F4587C"/>
    <w:rsid w:val="00F458A4"/>
    <w:rsid w:val="00F459D6"/>
    <w:rsid w:val="00F45ACC"/>
    <w:rsid w:val="00F45CB2"/>
    <w:rsid w:val="00F45CE1"/>
    <w:rsid w:val="00F45D1F"/>
    <w:rsid w:val="00F45D36"/>
    <w:rsid w:val="00F45F10"/>
    <w:rsid w:val="00F460B7"/>
    <w:rsid w:val="00F461E0"/>
    <w:rsid w:val="00F461E1"/>
    <w:rsid w:val="00F4638F"/>
    <w:rsid w:val="00F4664D"/>
    <w:rsid w:val="00F4684F"/>
    <w:rsid w:val="00F46984"/>
    <w:rsid w:val="00F46CD8"/>
    <w:rsid w:val="00F46DEF"/>
    <w:rsid w:val="00F46E47"/>
    <w:rsid w:val="00F46F7D"/>
    <w:rsid w:val="00F4718B"/>
    <w:rsid w:val="00F472AB"/>
    <w:rsid w:val="00F4756A"/>
    <w:rsid w:val="00F4770B"/>
    <w:rsid w:val="00F4777C"/>
    <w:rsid w:val="00F4778C"/>
    <w:rsid w:val="00F47824"/>
    <w:rsid w:val="00F478BD"/>
    <w:rsid w:val="00F47989"/>
    <w:rsid w:val="00F47B10"/>
    <w:rsid w:val="00F47B31"/>
    <w:rsid w:val="00F47D24"/>
    <w:rsid w:val="00F47E31"/>
    <w:rsid w:val="00F47E75"/>
    <w:rsid w:val="00F47E97"/>
    <w:rsid w:val="00F47ED4"/>
    <w:rsid w:val="00F47F73"/>
    <w:rsid w:val="00F47FD3"/>
    <w:rsid w:val="00F503BF"/>
    <w:rsid w:val="00F5043E"/>
    <w:rsid w:val="00F505A1"/>
    <w:rsid w:val="00F505D1"/>
    <w:rsid w:val="00F50872"/>
    <w:rsid w:val="00F50924"/>
    <w:rsid w:val="00F5099F"/>
    <w:rsid w:val="00F50A33"/>
    <w:rsid w:val="00F50AE5"/>
    <w:rsid w:val="00F50DD5"/>
    <w:rsid w:val="00F5197F"/>
    <w:rsid w:val="00F519A1"/>
    <w:rsid w:val="00F51C11"/>
    <w:rsid w:val="00F51CA2"/>
    <w:rsid w:val="00F51CAE"/>
    <w:rsid w:val="00F51CF1"/>
    <w:rsid w:val="00F51D4B"/>
    <w:rsid w:val="00F51FD4"/>
    <w:rsid w:val="00F52048"/>
    <w:rsid w:val="00F52115"/>
    <w:rsid w:val="00F52134"/>
    <w:rsid w:val="00F52425"/>
    <w:rsid w:val="00F5269F"/>
    <w:rsid w:val="00F526BB"/>
    <w:rsid w:val="00F526EB"/>
    <w:rsid w:val="00F52975"/>
    <w:rsid w:val="00F52A2F"/>
    <w:rsid w:val="00F52ABB"/>
    <w:rsid w:val="00F52B22"/>
    <w:rsid w:val="00F52BA8"/>
    <w:rsid w:val="00F52D60"/>
    <w:rsid w:val="00F52DE3"/>
    <w:rsid w:val="00F52EA0"/>
    <w:rsid w:val="00F52FED"/>
    <w:rsid w:val="00F53046"/>
    <w:rsid w:val="00F53148"/>
    <w:rsid w:val="00F53158"/>
    <w:rsid w:val="00F535C9"/>
    <w:rsid w:val="00F5365C"/>
    <w:rsid w:val="00F53663"/>
    <w:rsid w:val="00F5369B"/>
    <w:rsid w:val="00F5394B"/>
    <w:rsid w:val="00F53961"/>
    <w:rsid w:val="00F53A1D"/>
    <w:rsid w:val="00F53A51"/>
    <w:rsid w:val="00F53A7D"/>
    <w:rsid w:val="00F53B3C"/>
    <w:rsid w:val="00F53BD8"/>
    <w:rsid w:val="00F53D1C"/>
    <w:rsid w:val="00F5407B"/>
    <w:rsid w:val="00F542FF"/>
    <w:rsid w:val="00F54549"/>
    <w:rsid w:val="00F545BE"/>
    <w:rsid w:val="00F5464D"/>
    <w:rsid w:val="00F5487C"/>
    <w:rsid w:val="00F54B75"/>
    <w:rsid w:val="00F54F14"/>
    <w:rsid w:val="00F54FCB"/>
    <w:rsid w:val="00F55048"/>
    <w:rsid w:val="00F55068"/>
    <w:rsid w:val="00F55100"/>
    <w:rsid w:val="00F55146"/>
    <w:rsid w:val="00F551D9"/>
    <w:rsid w:val="00F55466"/>
    <w:rsid w:val="00F554CA"/>
    <w:rsid w:val="00F55567"/>
    <w:rsid w:val="00F55666"/>
    <w:rsid w:val="00F556D9"/>
    <w:rsid w:val="00F55828"/>
    <w:rsid w:val="00F559D6"/>
    <w:rsid w:val="00F55BC1"/>
    <w:rsid w:val="00F55E2D"/>
    <w:rsid w:val="00F55ECD"/>
    <w:rsid w:val="00F56097"/>
    <w:rsid w:val="00F5656B"/>
    <w:rsid w:val="00F56876"/>
    <w:rsid w:val="00F56A7E"/>
    <w:rsid w:val="00F56B25"/>
    <w:rsid w:val="00F56B66"/>
    <w:rsid w:val="00F56BB0"/>
    <w:rsid w:val="00F56BDF"/>
    <w:rsid w:val="00F56E7B"/>
    <w:rsid w:val="00F57001"/>
    <w:rsid w:val="00F57123"/>
    <w:rsid w:val="00F57132"/>
    <w:rsid w:val="00F57134"/>
    <w:rsid w:val="00F57179"/>
    <w:rsid w:val="00F57257"/>
    <w:rsid w:val="00F572BD"/>
    <w:rsid w:val="00F572D9"/>
    <w:rsid w:val="00F57479"/>
    <w:rsid w:val="00F57725"/>
    <w:rsid w:val="00F5779B"/>
    <w:rsid w:val="00F577CF"/>
    <w:rsid w:val="00F578FF"/>
    <w:rsid w:val="00F5791B"/>
    <w:rsid w:val="00F57B0E"/>
    <w:rsid w:val="00F57B55"/>
    <w:rsid w:val="00F57B83"/>
    <w:rsid w:val="00F57BD0"/>
    <w:rsid w:val="00F57BED"/>
    <w:rsid w:val="00F57D11"/>
    <w:rsid w:val="00F57DCB"/>
    <w:rsid w:val="00F57E5B"/>
    <w:rsid w:val="00F6009E"/>
    <w:rsid w:val="00F600C0"/>
    <w:rsid w:val="00F600CB"/>
    <w:rsid w:val="00F60435"/>
    <w:rsid w:val="00F60722"/>
    <w:rsid w:val="00F60733"/>
    <w:rsid w:val="00F60A62"/>
    <w:rsid w:val="00F60B8B"/>
    <w:rsid w:val="00F60BBA"/>
    <w:rsid w:val="00F60BDE"/>
    <w:rsid w:val="00F60CC7"/>
    <w:rsid w:val="00F60DC7"/>
    <w:rsid w:val="00F60FCC"/>
    <w:rsid w:val="00F61161"/>
    <w:rsid w:val="00F612F3"/>
    <w:rsid w:val="00F615D5"/>
    <w:rsid w:val="00F617D4"/>
    <w:rsid w:val="00F61ADC"/>
    <w:rsid w:val="00F61B61"/>
    <w:rsid w:val="00F61BEE"/>
    <w:rsid w:val="00F61C62"/>
    <w:rsid w:val="00F61D66"/>
    <w:rsid w:val="00F61D77"/>
    <w:rsid w:val="00F62091"/>
    <w:rsid w:val="00F62106"/>
    <w:rsid w:val="00F62182"/>
    <w:rsid w:val="00F6237C"/>
    <w:rsid w:val="00F62509"/>
    <w:rsid w:val="00F6258B"/>
    <w:rsid w:val="00F62799"/>
    <w:rsid w:val="00F62993"/>
    <w:rsid w:val="00F62A8C"/>
    <w:rsid w:val="00F62C8E"/>
    <w:rsid w:val="00F62D76"/>
    <w:rsid w:val="00F62F32"/>
    <w:rsid w:val="00F62FE2"/>
    <w:rsid w:val="00F63076"/>
    <w:rsid w:val="00F633EF"/>
    <w:rsid w:val="00F6344B"/>
    <w:rsid w:val="00F634DB"/>
    <w:rsid w:val="00F635AD"/>
    <w:rsid w:val="00F6371E"/>
    <w:rsid w:val="00F63747"/>
    <w:rsid w:val="00F63916"/>
    <w:rsid w:val="00F639DC"/>
    <w:rsid w:val="00F63BDE"/>
    <w:rsid w:val="00F63E26"/>
    <w:rsid w:val="00F63E38"/>
    <w:rsid w:val="00F63E61"/>
    <w:rsid w:val="00F640AE"/>
    <w:rsid w:val="00F6419B"/>
    <w:rsid w:val="00F6420B"/>
    <w:rsid w:val="00F642AE"/>
    <w:rsid w:val="00F642FE"/>
    <w:rsid w:val="00F64380"/>
    <w:rsid w:val="00F644A0"/>
    <w:rsid w:val="00F64663"/>
    <w:rsid w:val="00F64695"/>
    <w:rsid w:val="00F6498A"/>
    <w:rsid w:val="00F649BF"/>
    <w:rsid w:val="00F64A0B"/>
    <w:rsid w:val="00F64A84"/>
    <w:rsid w:val="00F64BEF"/>
    <w:rsid w:val="00F64D17"/>
    <w:rsid w:val="00F64DC4"/>
    <w:rsid w:val="00F64FC7"/>
    <w:rsid w:val="00F650B1"/>
    <w:rsid w:val="00F65234"/>
    <w:rsid w:val="00F6526F"/>
    <w:rsid w:val="00F65312"/>
    <w:rsid w:val="00F65407"/>
    <w:rsid w:val="00F6542E"/>
    <w:rsid w:val="00F65459"/>
    <w:rsid w:val="00F65470"/>
    <w:rsid w:val="00F654DF"/>
    <w:rsid w:val="00F65618"/>
    <w:rsid w:val="00F65627"/>
    <w:rsid w:val="00F657B8"/>
    <w:rsid w:val="00F657BD"/>
    <w:rsid w:val="00F6590A"/>
    <w:rsid w:val="00F659E1"/>
    <w:rsid w:val="00F65D56"/>
    <w:rsid w:val="00F65F19"/>
    <w:rsid w:val="00F65FDA"/>
    <w:rsid w:val="00F66146"/>
    <w:rsid w:val="00F66254"/>
    <w:rsid w:val="00F66324"/>
    <w:rsid w:val="00F663F1"/>
    <w:rsid w:val="00F66536"/>
    <w:rsid w:val="00F665C0"/>
    <w:rsid w:val="00F66660"/>
    <w:rsid w:val="00F666A9"/>
    <w:rsid w:val="00F66801"/>
    <w:rsid w:val="00F6696B"/>
    <w:rsid w:val="00F669E2"/>
    <w:rsid w:val="00F66B4D"/>
    <w:rsid w:val="00F66BA1"/>
    <w:rsid w:val="00F66CC4"/>
    <w:rsid w:val="00F66DF3"/>
    <w:rsid w:val="00F66EB8"/>
    <w:rsid w:val="00F66EE0"/>
    <w:rsid w:val="00F6707B"/>
    <w:rsid w:val="00F6723C"/>
    <w:rsid w:val="00F677ED"/>
    <w:rsid w:val="00F67872"/>
    <w:rsid w:val="00F679F5"/>
    <w:rsid w:val="00F67B38"/>
    <w:rsid w:val="00F67BB6"/>
    <w:rsid w:val="00F67F25"/>
    <w:rsid w:val="00F70035"/>
    <w:rsid w:val="00F70057"/>
    <w:rsid w:val="00F70072"/>
    <w:rsid w:val="00F7075E"/>
    <w:rsid w:val="00F707BB"/>
    <w:rsid w:val="00F709F2"/>
    <w:rsid w:val="00F70A55"/>
    <w:rsid w:val="00F70AC3"/>
    <w:rsid w:val="00F70C94"/>
    <w:rsid w:val="00F70CF9"/>
    <w:rsid w:val="00F70DA9"/>
    <w:rsid w:val="00F710C3"/>
    <w:rsid w:val="00F71302"/>
    <w:rsid w:val="00F7143A"/>
    <w:rsid w:val="00F714DE"/>
    <w:rsid w:val="00F7150B"/>
    <w:rsid w:val="00F71580"/>
    <w:rsid w:val="00F716F7"/>
    <w:rsid w:val="00F7170E"/>
    <w:rsid w:val="00F718E1"/>
    <w:rsid w:val="00F71946"/>
    <w:rsid w:val="00F719A5"/>
    <w:rsid w:val="00F719D8"/>
    <w:rsid w:val="00F71A08"/>
    <w:rsid w:val="00F71D9F"/>
    <w:rsid w:val="00F71EA3"/>
    <w:rsid w:val="00F71F25"/>
    <w:rsid w:val="00F71F60"/>
    <w:rsid w:val="00F720CB"/>
    <w:rsid w:val="00F72137"/>
    <w:rsid w:val="00F7214A"/>
    <w:rsid w:val="00F721DC"/>
    <w:rsid w:val="00F72211"/>
    <w:rsid w:val="00F72222"/>
    <w:rsid w:val="00F7228C"/>
    <w:rsid w:val="00F72967"/>
    <w:rsid w:val="00F72A04"/>
    <w:rsid w:val="00F72C70"/>
    <w:rsid w:val="00F72D47"/>
    <w:rsid w:val="00F72E57"/>
    <w:rsid w:val="00F72E9F"/>
    <w:rsid w:val="00F72FCA"/>
    <w:rsid w:val="00F73003"/>
    <w:rsid w:val="00F730C3"/>
    <w:rsid w:val="00F730EF"/>
    <w:rsid w:val="00F732B6"/>
    <w:rsid w:val="00F734E9"/>
    <w:rsid w:val="00F737A1"/>
    <w:rsid w:val="00F737B1"/>
    <w:rsid w:val="00F738E2"/>
    <w:rsid w:val="00F73B40"/>
    <w:rsid w:val="00F73B6A"/>
    <w:rsid w:val="00F73D7B"/>
    <w:rsid w:val="00F73F4D"/>
    <w:rsid w:val="00F742B1"/>
    <w:rsid w:val="00F7449B"/>
    <w:rsid w:val="00F744A8"/>
    <w:rsid w:val="00F74617"/>
    <w:rsid w:val="00F7467B"/>
    <w:rsid w:val="00F747C2"/>
    <w:rsid w:val="00F74AC5"/>
    <w:rsid w:val="00F74B8D"/>
    <w:rsid w:val="00F74E3F"/>
    <w:rsid w:val="00F75004"/>
    <w:rsid w:val="00F750EE"/>
    <w:rsid w:val="00F750F8"/>
    <w:rsid w:val="00F75811"/>
    <w:rsid w:val="00F7587E"/>
    <w:rsid w:val="00F75882"/>
    <w:rsid w:val="00F75AA6"/>
    <w:rsid w:val="00F75BA9"/>
    <w:rsid w:val="00F75BDA"/>
    <w:rsid w:val="00F75C22"/>
    <w:rsid w:val="00F75C51"/>
    <w:rsid w:val="00F75C73"/>
    <w:rsid w:val="00F75DAE"/>
    <w:rsid w:val="00F75F25"/>
    <w:rsid w:val="00F76036"/>
    <w:rsid w:val="00F7604D"/>
    <w:rsid w:val="00F760A0"/>
    <w:rsid w:val="00F760F7"/>
    <w:rsid w:val="00F7636D"/>
    <w:rsid w:val="00F76456"/>
    <w:rsid w:val="00F7649F"/>
    <w:rsid w:val="00F7652F"/>
    <w:rsid w:val="00F76648"/>
    <w:rsid w:val="00F76734"/>
    <w:rsid w:val="00F768AB"/>
    <w:rsid w:val="00F769C7"/>
    <w:rsid w:val="00F76C91"/>
    <w:rsid w:val="00F76CB0"/>
    <w:rsid w:val="00F76CD4"/>
    <w:rsid w:val="00F76FFC"/>
    <w:rsid w:val="00F770BB"/>
    <w:rsid w:val="00F771A9"/>
    <w:rsid w:val="00F77339"/>
    <w:rsid w:val="00F7738F"/>
    <w:rsid w:val="00F77473"/>
    <w:rsid w:val="00F7793C"/>
    <w:rsid w:val="00F7798A"/>
    <w:rsid w:val="00F779E7"/>
    <w:rsid w:val="00F77C75"/>
    <w:rsid w:val="00F77D67"/>
    <w:rsid w:val="00F77F76"/>
    <w:rsid w:val="00F77FA0"/>
    <w:rsid w:val="00F80067"/>
    <w:rsid w:val="00F8023F"/>
    <w:rsid w:val="00F8030C"/>
    <w:rsid w:val="00F80415"/>
    <w:rsid w:val="00F807C6"/>
    <w:rsid w:val="00F8082F"/>
    <w:rsid w:val="00F80888"/>
    <w:rsid w:val="00F80A4F"/>
    <w:rsid w:val="00F80A64"/>
    <w:rsid w:val="00F80C5F"/>
    <w:rsid w:val="00F80D92"/>
    <w:rsid w:val="00F80DB7"/>
    <w:rsid w:val="00F80E5D"/>
    <w:rsid w:val="00F81248"/>
    <w:rsid w:val="00F81320"/>
    <w:rsid w:val="00F81346"/>
    <w:rsid w:val="00F813B0"/>
    <w:rsid w:val="00F81450"/>
    <w:rsid w:val="00F8158B"/>
    <w:rsid w:val="00F815B0"/>
    <w:rsid w:val="00F8167D"/>
    <w:rsid w:val="00F818B0"/>
    <w:rsid w:val="00F818F7"/>
    <w:rsid w:val="00F81A0F"/>
    <w:rsid w:val="00F81B96"/>
    <w:rsid w:val="00F81C44"/>
    <w:rsid w:val="00F81C87"/>
    <w:rsid w:val="00F81C98"/>
    <w:rsid w:val="00F81CF1"/>
    <w:rsid w:val="00F81D8C"/>
    <w:rsid w:val="00F81F69"/>
    <w:rsid w:val="00F82020"/>
    <w:rsid w:val="00F82148"/>
    <w:rsid w:val="00F823BB"/>
    <w:rsid w:val="00F824EE"/>
    <w:rsid w:val="00F82567"/>
    <w:rsid w:val="00F828BA"/>
    <w:rsid w:val="00F82912"/>
    <w:rsid w:val="00F82A83"/>
    <w:rsid w:val="00F82F21"/>
    <w:rsid w:val="00F82FE4"/>
    <w:rsid w:val="00F830D0"/>
    <w:rsid w:val="00F8317D"/>
    <w:rsid w:val="00F8321A"/>
    <w:rsid w:val="00F83456"/>
    <w:rsid w:val="00F834C3"/>
    <w:rsid w:val="00F834E2"/>
    <w:rsid w:val="00F83666"/>
    <w:rsid w:val="00F83764"/>
    <w:rsid w:val="00F83783"/>
    <w:rsid w:val="00F838E9"/>
    <w:rsid w:val="00F83949"/>
    <w:rsid w:val="00F839B8"/>
    <w:rsid w:val="00F83B52"/>
    <w:rsid w:val="00F83B74"/>
    <w:rsid w:val="00F83BFC"/>
    <w:rsid w:val="00F83F5C"/>
    <w:rsid w:val="00F8413B"/>
    <w:rsid w:val="00F842FD"/>
    <w:rsid w:val="00F8449A"/>
    <w:rsid w:val="00F846E5"/>
    <w:rsid w:val="00F848A1"/>
    <w:rsid w:val="00F848DF"/>
    <w:rsid w:val="00F84BCA"/>
    <w:rsid w:val="00F84E44"/>
    <w:rsid w:val="00F84ED2"/>
    <w:rsid w:val="00F84EE9"/>
    <w:rsid w:val="00F84F30"/>
    <w:rsid w:val="00F8515E"/>
    <w:rsid w:val="00F85173"/>
    <w:rsid w:val="00F8527F"/>
    <w:rsid w:val="00F852D6"/>
    <w:rsid w:val="00F85365"/>
    <w:rsid w:val="00F854C6"/>
    <w:rsid w:val="00F85510"/>
    <w:rsid w:val="00F85569"/>
    <w:rsid w:val="00F856EE"/>
    <w:rsid w:val="00F857F6"/>
    <w:rsid w:val="00F85821"/>
    <w:rsid w:val="00F85AFB"/>
    <w:rsid w:val="00F85D43"/>
    <w:rsid w:val="00F85F30"/>
    <w:rsid w:val="00F85FC2"/>
    <w:rsid w:val="00F860A1"/>
    <w:rsid w:val="00F862E2"/>
    <w:rsid w:val="00F863E2"/>
    <w:rsid w:val="00F86432"/>
    <w:rsid w:val="00F8650D"/>
    <w:rsid w:val="00F86515"/>
    <w:rsid w:val="00F865D9"/>
    <w:rsid w:val="00F86671"/>
    <w:rsid w:val="00F867C3"/>
    <w:rsid w:val="00F867D1"/>
    <w:rsid w:val="00F8686E"/>
    <w:rsid w:val="00F86966"/>
    <w:rsid w:val="00F86D8B"/>
    <w:rsid w:val="00F86E74"/>
    <w:rsid w:val="00F86ECC"/>
    <w:rsid w:val="00F87184"/>
    <w:rsid w:val="00F871CD"/>
    <w:rsid w:val="00F874F4"/>
    <w:rsid w:val="00F87546"/>
    <w:rsid w:val="00F8756C"/>
    <w:rsid w:val="00F875CC"/>
    <w:rsid w:val="00F87648"/>
    <w:rsid w:val="00F87762"/>
    <w:rsid w:val="00F87782"/>
    <w:rsid w:val="00F8779B"/>
    <w:rsid w:val="00F87851"/>
    <w:rsid w:val="00F87A95"/>
    <w:rsid w:val="00F87E04"/>
    <w:rsid w:val="00F87E08"/>
    <w:rsid w:val="00F87F0E"/>
    <w:rsid w:val="00F90138"/>
    <w:rsid w:val="00F902DC"/>
    <w:rsid w:val="00F90357"/>
    <w:rsid w:val="00F904DA"/>
    <w:rsid w:val="00F9057B"/>
    <w:rsid w:val="00F906C7"/>
    <w:rsid w:val="00F90843"/>
    <w:rsid w:val="00F908E0"/>
    <w:rsid w:val="00F90AA5"/>
    <w:rsid w:val="00F90AFC"/>
    <w:rsid w:val="00F90CA9"/>
    <w:rsid w:val="00F90D10"/>
    <w:rsid w:val="00F9118A"/>
    <w:rsid w:val="00F9129A"/>
    <w:rsid w:val="00F912E2"/>
    <w:rsid w:val="00F91309"/>
    <w:rsid w:val="00F914C4"/>
    <w:rsid w:val="00F9155E"/>
    <w:rsid w:val="00F9157B"/>
    <w:rsid w:val="00F9158D"/>
    <w:rsid w:val="00F915D7"/>
    <w:rsid w:val="00F917A6"/>
    <w:rsid w:val="00F91C1F"/>
    <w:rsid w:val="00F91CA3"/>
    <w:rsid w:val="00F91E3B"/>
    <w:rsid w:val="00F92088"/>
    <w:rsid w:val="00F9216F"/>
    <w:rsid w:val="00F92264"/>
    <w:rsid w:val="00F923B6"/>
    <w:rsid w:val="00F92487"/>
    <w:rsid w:val="00F92663"/>
    <w:rsid w:val="00F929C5"/>
    <w:rsid w:val="00F92CDD"/>
    <w:rsid w:val="00F92CF9"/>
    <w:rsid w:val="00F92EB4"/>
    <w:rsid w:val="00F931BC"/>
    <w:rsid w:val="00F9323F"/>
    <w:rsid w:val="00F932C4"/>
    <w:rsid w:val="00F933B7"/>
    <w:rsid w:val="00F933D0"/>
    <w:rsid w:val="00F934C4"/>
    <w:rsid w:val="00F93677"/>
    <w:rsid w:val="00F9368D"/>
    <w:rsid w:val="00F936D2"/>
    <w:rsid w:val="00F937DF"/>
    <w:rsid w:val="00F9384A"/>
    <w:rsid w:val="00F93B66"/>
    <w:rsid w:val="00F93BA6"/>
    <w:rsid w:val="00F93CFE"/>
    <w:rsid w:val="00F93D7C"/>
    <w:rsid w:val="00F93DA3"/>
    <w:rsid w:val="00F93EAC"/>
    <w:rsid w:val="00F93F04"/>
    <w:rsid w:val="00F940CD"/>
    <w:rsid w:val="00F943A8"/>
    <w:rsid w:val="00F94466"/>
    <w:rsid w:val="00F94469"/>
    <w:rsid w:val="00F94592"/>
    <w:rsid w:val="00F9462D"/>
    <w:rsid w:val="00F946C2"/>
    <w:rsid w:val="00F9476E"/>
    <w:rsid w:val="00F9491E"/>
    <w:rsid w:val="00F94A52"/>
    <w:rsid w:val="00F94BA0"/>
    <w:rsid w:val="00F94DBA"/>
    <w:rsid w:val="00F94DCF"/>
    <w:rsid w:val="00F95163"/>
    <w:rsid w:val="00F953FE"/>
    <w:rsid w:val="00F95568"/>
    <w:rsid w:val="00F955D2"/>
    <w:rsid w:val="00F95634"/>
    <w:rsid w:val="00F957BC"/>
    <w:rsid w:val="00F957FA"/>
    <w:rsid w:val="00F95941"/>
    <w:rsid w:val="00F95BE3"/>
    <w:rsid w:val="00F95D09"/>
    <w:rsid w:val="00F95E7D"/>
    <w:rsid w:val="00F95F2B"/>
    <w:rsid w:val="00F95F8B"/>
    <w:rsid w:val="00F95FA4"/>
    <w:rsid w:val="00F95FD4"/>
    <w:rsid w:val="00F960AE"/>
    <w:rsid w:val="00F960B3"/>
    <w:rsid w:val="00F9613D"/>
    <w:rsid w:val="00F96143"/>
    <w:rsid w:val="00F961C9"/>
    <w:rsid w:val="00F9621C"/>
    <w:rsid w:val="00F9670B"/>
    <w:rsid w:val="00F96906"/>
    <w:rsid w:val="00F96A4E"/>
    <w:rsid w:val="00F96CEF"/>
    <w:rsid w:val="00F96DD8"/>
    <w:rsid w:val="00F96F52"/>
    <w:rsid w:val="00F97044"/>
    <w:rsid w:val="00F970E9"/>
    <w:rsid w:val="00F97507"/>
    <w:rsid w:val="00F97733"/>
    <w:rsid w:val="00F979E9"/>
    <w:rsid w:val="00F97AA0"/>
    <w:rsid w:val="00F97B9B"/>
    <w:rsid w:val="00F97F6E"/>
    <w:rsid w:val="00F97F98"/>
    <w:rsid w:val="00FA009C"/>
    <w:rsid w:val="00FA0468"/>
    <w:rsid w:val="00FA0541"/>
    <w:rsid w:val="00FA055E"/>
    <w:rsid w:val="00FA0600"/>
    <w:rsid w:val="00FA075A"/>
    <w:rsid w:val="00FA07C3"/>
    <w:rsid w:val="00FA0998"/>
    <w:rsid w:val="00FA09A0"/>
    <w:rsid w:val="00FA09E2"/>
    <w:rsid w:val="00FA0C13"/>
    <w:rsid w:val="00FA0C29"/>
    <w:rsid w:val="00FA0C4F"/>
    <w:rsid w:val="00FA0C83"/>
    <w:rsid w:val="00FA0FA1"/>
    <w:rsid w:val="00FA10D3"/>
    <w:rsid w:val="00FA10E6"/>
    <w:rsid w:val="00FA11A9"/>
    <w:rsid w:val="00FA1425"/>
    <w:rsid w:val="00FA18AC"/>
    <w:rsid w:val="00FA19EA"/>
    <w:rsid w:val="00FA1BF3"/>
    <w:rsid w:val="00FA1C2D"/>
    <w:rsid w:val="00FA1C36"/>
    <w:rsid w:val="00FA1D7D"/>
    <w:rsid w:val="00FA1D9A"/>
    <w:rsid w:val="00FA1DC9"/>
    <w:rsid w:val="00FA1E3F"/>
    <w:rsid w:val="00FA1F68"/>
    <w:rsid w:val="00FA2093"/>
    <w:rsid w:val="00FA2119"/>
    <w:rsid w:val="00FA2129"/>
    <w:rsid w:val="00FA212D"/>
    <w:rsid w:val="00FA221E"/>
    <w:rsid w:val="00FA22D7"/>
    <w:rsid w:val="00FA22F9"/>
    <w:rsid w:val="00FA2391"/>
    <w:rsid w:val="00FA245B"/>
    <w:rsid w:val="00FA26D1"/>
    <w:rsid w:val="00FA27DC"/>
    <w:rsid w:val="00FA2923"/>
    <w:rsid w:val="00FA29A0"/>
    <w:rsid w:val="00FA29B6"/>
    <w:rsid w:val="00FA2B46"/>
    <w:rsid w:val="00FA2B63"/>
    <w:rsid w:val="00FA2F1A"/>
    <w:rsid w:val="00FA2F8D"/>
    <w:rsid w:val="00FA308B"/>
    <w:rsid w:val="00FA30E9"/>
    <w:rsid w:val="00FA34BA"/>
    <w:rsid w:val="00FA369D"/>
    <w:rsid w:val="00FA37EC"/>
    <w:rsid w:val="00FA3815"/>
    <w:rsid w:val="00FA3D08"/>
    <w:rsid w:val="00FA3D64"/>
    <w:rsid w:val="00FA3F67"/>
    <w:rsid w:val="00FA3FCD"/>
    <w:rsid w:val="00FA40A8"/>
    <w:rsid w:val="00FA413A"/>
    <w:rsid w:val="00FA4284"/>
    <w:rsid w:val="00FA4453"/>
    <w:rsid w:val="00FA457E"/>
    <w:rsid w:val="00FA47A2"/>
    <w:rsid w:val="00FA48DD"/>
    <w:rsid w:val="00FA4906"/>
    <w:rsid w:val="00FA4BC1"/>
    <w:rsid w:val="00FA4EEC"/>
    <w:rsid w:val="00FA4F5C"/>
    <w:rsid w:val="00FA505E"/>
    <w:rsid w:val="00FA527A"/>
    <w:rsid w:val="00FA52AF"/>
    <w:rsid w:val="00FA52C0"/>
    <w:rsid w:val="00FA5396"/>
    <w:rsid w:val="00FA5414"/>
    <w:rsid w:val="00FA54FC"/>
    <w:rsid w:val="00FA5689"/>
    <w:rsid w:val="00FA569C"/>
    <w:rsid w:val="00FA5814"/>
    <w:rsid w:val="00FA59B1"/>
    <w:rsid w:val="00FA5B8B"/>
    <w:rsid w:val="00FA5DD2"/>
    <w:rsid w:val="00FA5E65"/>
    <w:rsid w:val="00FA5E7A"/>
    <w:rsid w:val="00FA5ECB"/>
    <w:rsid w:val="00FA5F84"/>
    <w:rsid w:val="00FA6276"/>
    <w:rsid w:val="00FA62A2"/>
    <w:rsid w:val="00FA6322"/>
    <w:rsid w:val="00FA6331"/>
    <w:rsid w:val="00FA64FC"/>
    <w:rsid w:val="00FA6554"/>
    <w:rsid w:val="00FA665A"/>
    <w:rsid w:val="00FA6723"/>
    <w:rsid w:val="00FA6A55"/>
    <w:rsid w:val="00FA6A5A"/>
    <w:rsid w:val="00FA6A72"/>
    <w:rsid w:val="00FA6B08"/>
    <w:rsid w:val="00FA6CA3"/>
    <w:rsid w:val="00FA6EAE"/>
    <w:rsid w:val="00FA6FAB"/>
    <w:rsid w:val="00FA70CE"/>
    <w:rsid w:val="00FA7320"/>
    <w:rsid w:val="00FA7358"/>
    <w:rsid w:val="00FA7383"/>
    <w:rsid w:val="00FA784C"/>
    <w:rsid w:val="00FA79EF"/>
    <w:rsid w:val="00FA7BA9"/>
    <w:rsid w:val="00FA7C73"/>
    <w:rsid w:val="00FA7F48"/>
    <w:rsid w:val="00FB0046"/>
    <w:rsid w:val="00FB0120"/>
    <w:rsid w:val="00FB0197"/>
    <w:rsid w:val="00FB0432"/>
    <w:rsid w:val="00FB045E"/>
    <w:rsid w:val="00FB067D"/>
    <w:rsid w:val="00FB06C9"/>
    <w:rsid w:val="00FB09B9"/>
    <w:rsid w:val="00FB0C1F"/>
    <w:rsid w:val="00FB0D2A"/>
    <w:rsid w:val="00FB0E7F"/>
    <w:rsid w:val="00FB10B5"/>
    <w:rsid w:val="00FB145A"/>
    <w:rsid w:val="00FB158A"/>
    <w:rsid w:val="00FB1639"/>
    <w:rsid w:val="00FB1969"/>
    <w:rsid w:val="00FB1C1C"/>
    <w:rsid w:val="00FB1C39"/>
    <w:rsid w:val="00FB1CC5"/>
    <w:rsid w:val="00FB1DBC"/>
    <w:rsid w:val="00FB1E1E"/>
    <w:rsid w:val="00FB200F"/>
    <w:rsid w:val="00FB215B"/>
    <w:rsid w:val="00FB22F2"/>
    <w:rsid w:val="00FB2319"/>
    <w:rsid w:val="00FB2647"/>
    <w:rsid w:val="00FB273B"/>
    <w:rsid w:val="00FB276F"/>
    <w:rsid w:val="00FB278C"/>
    <w:rsid w:val="00FB2794"/>
    <w:rsid w:val="00FB2B7B"/>
    <w:rsid w:val="00FB2E7A"/>
    <w:rsid w:val="00FB2EF8"/>
    <w:rsid w:val="00FB2FFB"/>
    <w:rsid w:val="00FB3199"/>
    <w:rsid w:val="00FB31C5"/>
    <w:rsid w:val="00FB35A2"/>
    <w:rsid w:val="00FB36A2"/>
    <w:rsid w:val="00FB37E5"/>
    <w:rsid w:val="00FB3827"/>
    <w:rsid w:val="00FB3860"/>
    <w:rsid w:val="00FB3C2B"/>
    <w:rsid w:val="00FB3C34"/>
    <w:rsid w:val="00FB3C74"/>
    <w:rsid w:val="00FB3CE3"/>
    <w:rsid w:val="00FB41CD"/>
    <w:rsid w:val="00FB443B"/>
    <w:rsid w:val="00FB4558"/>
    <w:rsid w:val="00FB45A1"/>
    <w:rsid w:val="00FB476E"/>
    <w:rsid w:val="00FB47C9"/>
    <w:rsid w:val="00FB47E9"/>
    <w:rsid w:val="00FB4820"/>
    <w:rsid w:val="00FB4A66"/>
    <w:rsid w:val="00FB4B1B"/>
    <w:rsid w:val="00FB4B3B"/>
    <w:rsid w:val="00FB4BA6"/>
    <w:rsid w:val="00FB4F22"/>
    <w:rsid w:val="00FB4F80"/>
    <w:rsid w:val="00FB5027"/>
    <w:rsid w:val="00FB527A"/>
    <w:rsid w:val="00FB5281"/>
    <w:rsid w:val="00FB53DC"/>
    <w:rsid w:val="00FB5633"/>
    <w:rsid w:val="00FB5674"/>
    <w:rsid w:val="00FB5700"/>
    <w:rsid w:val="00FB5896"/>
    <w:rsid w:val="00FB58F6"/>
    <w:rsid w:val="00FB5A4A"/>
    <w:rsid w:val="00FB5AFD"/>
    <w:rsid w:val="00FB5B30"/>
    <w:rsid w:val="00FB5B7A"/>
    <w:rsid w:val="00FB5BA9"/>
    <w:rsid w:val="00FB5C20"/>
    <w:rsid w:val="00FB5D4C"/>
    <w:rsid w:val="00FB614D"/>
    <w:rsid w:val="00FB62CD"/>
    <w:rsid w:val="00FB63FD"/>
    <w:rsid w:val="00FB652B"/>
    <w:rsid w:val="00FB66A4"/>
    <w:rsid w:val="00FB6802"/>
    <w:rsid w:val="00FB6855"/>
    <w:rsid w:val="00FB697C"/>
    <w:rsid w:val="00FB6CF8"/>
    <w:rsid w:val="00FB6D27"/>
    <w:rsid w:val="00FB6D92"/>
    <w:rsid w:val="00FB6E77"/>
    <w:rsid w:val="00FB6ED0"/>
    <w:rsid w:val="00FB6F96"/>
    <w:rsid w:val="00FB71CE"/>
    <w:rsid w:val="00FB7338"/>
    <w:rsid w:val="00FB7790"/>
    <w:rsid w:val="00FB78BA"/>
    <w:rsid w:val="00FB7906"/>
    <w:rsid w:val="00FB7986"/>
    <w:rsid w:val="00FB7A7C"/>
    <w:rsid w:val="00FB7B9E"/>
    <w:rsid w:val="00FB7D30"/>
    <w:rsid w:val="00FC0043"/>
    <w:rsid w:val="00FC007B"/>
    <w:rsid w:val="00FC046A"/>
    <w:rsid w:val="00FC057D"/>
    <w:rsid w:val="00FC0787"/>
    <w:rsid w:val="00FC0845"/>
    <w:rsid w:val="00FC0927"/>
    <w:rsid w:val="00FC09A1"/>
    <w:rsid w:val="00FC0D73"/>
    <w:rsid w:val="00FC0D90"/>
    <w:rsid w:val="00FC0F23"/>
    <w:rsid w:val="00FC0F6D"/>
    <w:rsid w:val="00FC1089"/>
    <w:rsid w:val="00FC11F6"/>
    <w:rsid w:val="00FC1329"/>
    <w:rsid w:val="00FC141E"/>
    <w:rsid w:val="00FC156B"/>
    <w:rsid w:val="00FC19A8"/>
    <w:rsid w:val="00FC1A51"/>
    <w:rsid w:val="00FC1AD7"/>
    <w:rsid w:val="00FC1C1A"/>
    <w:rsid w:val="00FC1C4E"/>
    <w:rsid w:val="00FC1CA3"/>
    <w:rsid w:val="00FC1D70"/>
    <w:rsid w:val="00FC1E10"/>
    <w:rsid w:val="00FC1E55"/>
    <w:rsid w:val="00FC1E69"/>
    <w:rsid w:val="00FC1EEA"/>
    <w:rsid w:val="00FC2121"/>
    <w:rsid w:val="00FC2136"/>
    <w:rsid w:val="00FC21B2"/>
    <w:rsid w:val="00FC2212"/>
    <w:rsid w:val="00FC22B6"/>
    <w:rsid w:val="00FC24FF"/>
    <w:rsid w:val="00FC259C"/>
    <w:rsid w:val="00FC25DC"/>
    <w:rsid w:val="00FC2780"/>
    <w:rsid w:val="00FC2880"/>
    <w:rsid w:val="00FC28E2"/>
    <w:rsid w:val="00FC2B9E"/>
    <w:rsid w:val="00FC2E6A"/>
    <w:rsid w:val="00FC2F2F"/>
    <w:rsid w:val="00FC2F37"/>
    <w:rsid w:val="00FC302F"/>
    <w:rsid w:val="00FC30AD"/>
    <w:rsid w:val="00FC3249"/>
    <w:rsid w:val="00FC32DE"/>
    <w:rsid w:val="00FC3371"/>
    <w:rsid w:val="00FC3388"/>
    <w:rsid w:val="00FC3551"/>
    <w:rsid w:val="00FC367E"/>
    <w:rsid w:val="00FC36BE"/>
    <w:rsid w:val="00FC36F9"/>
    <w:rsid w:val="00FC3B25"/>
    <w:rsid w:val="00FC3B3B"/>
    <w:rsid w:val="00FC3B47"/>
    <w:rsid w:val="00FC3C17"/>
    <w:rsid w:val="00FC3CF1"/>
    <w:rsid w:val="00FC3D0A"/>
    <w:rsid w:val="00FC3D99"/>
    <w:rsid w:val="00FC3E86"/>
    <w:rsid w:val="00FC3F31"/>
    <w:rsid w:val="00FC3F85"/>
    <w:rsid w:val="00FC4320"/>
    <w:rsid w:val="00FC4655"/>
    <w:rsid w:val="00FC4675"/>
    <w:rsid w:val="00FC468E"/>
    <w:rsid w:val="00FC46AE"/>
    <w:rsid w:val="00FC46E2"/>
    <w:rsid w:val="00FC4751"/>
    <w:rsid w:val="00FC4BAE"/>
    <w:rsid w:val="00FC4CD6"/>
    <w:rsid w:val="00FC4DD4"/>
    <w:rsid w:val="00FC5168"/>
    <w:rsid w:val="00FC51AE"/>
    <w:rsid w:val="00FC51C1"/>
    <w:rsid w:val="00FC51F7"/>
    <w:rsid w:val="00FC5493"/>
    <w:rsid w:val="00FC55D4"/>
    <w:rsid w:val="00FC578F"/>
    <w:rsid w:val="00FC57D8"/>
    <w:rsid w:val="00FC5902"/>
    <w:rsid w:val="00FC5B75"/>
    <w:rsid w:val="00FC5B85"/>
    <w:rsid w:val="00FC5BE6"/>
    <w:rsid w:val="00FC5D4E"/>
    <w:rsid w:val="00FC5FDD"/>
    <w:rsid w:val="00FC6016"/>
    <w:rsid w:val="00FC6083"/>
    <w:rsid w:val="00FC627A"/>
    <w:rsid w:val="00FC634D"/>
    <w:rsid w:val="00FC640E"/>
    <w:rsid w:val="00FC6477"/>
    <w:rsid w:val="00FC64B4"/>
    <w:rsid w:val="00FC67D6"/>
    <w:rsid w:val="00FC6A1C"/>
    <w:rsid w:val="00FC6B0C"/>
    <w:rsid w:val="00FC6F28"/>
    <w:rsid w:val="00FC6F88"/>
    <w:rsid w:val="00FC6FE9"/>
    <w:rsid w:val="00FC7256"/>
    <w:rsid w:val="00FC726F"/>
    <w:rsid w:val="00FC72A4"/>
    <w:rsid w:val="00FC73B0"/>
    <w:rsid w:val="00FC73B6"/>
    <w:rsid w:val="00FC73E2"/>
    <w:rsid w:val="00FC7603"/>
    <w:rsid w:val="00FC76C3"/>
    <w:rsid w:val="00FC778F"/>
    <w:rsid w:val="00FC7880"/>
    <w:rsid w:val="00FC7B04"/>
    <w:rsid w:val="00FC7DCA"/>
    <w:rsid w:val="00FC7E2A"/>
    <w:rsid w:val="00FC7E41"/>
    <w:rsid w:val="00FC7FDB"/>
    <w:rsid w:val="00FD023B"/>
    <w:rsid w:val="00FD0441"/>
    <w:rsid w:val="00FD09C2"/>
    <w:rsid w:val="00FD0B87"/>
    <w:rsid w:val="00FD0B8A"/>
    <w:rsid w:val="00FD0E94"/>
    <w:rsid w:val="00FD10F2"/>
    <w:rsid w:val="00FD111E"/>
    <w:rsid w:val="00FD117A"/>
    <w:rsid w:val="00FD1227"/>
    <w:rsid w:val="00FD12E4"/>
    <w:rsid w:val="00FD1372"/>
    <w:rsid w:val="00FD1490"/>
    <w:rsid w:val="00FD14B5"/>
    <w:rsid w:val="00FD156E"/>
    <w:rsid w:val="00FD15F6"/>
    <w:rsid w:val="00FD165A"/>
    <w:rsid w:val="00FD1692"/>
    <w:rsid w:val="00FD16C1"/>
    <w:rsid w:val="00FD1713"/>
    <w:rsid w:val="00FD171E"/>
    <w:rsid w:val="00FD19EA"/>
    <w:rsid w:val="00FD1C12"/>
    <w:rsid w:val="00FD1C4B"/>
    <w:rsid w:val="00FD1DB9"/>
    <w:rsid w:val="00FD2086"/>
    <w:rsid w:val="00FD2165"/>
    <w:rsid w:val="00FD2350"/>
    <w:rsid w:val="00FD243B"/>
    <w:rsid w:val="00FD254C"/>
    <w:rsid w:val="00FD2A67"/>
    <w:rsid w:val="00FD2AE0"/>
    <w:rsid w:val="00FD2BBB"/>
    <w:rsid w:val="00FD2BD5"/>
    <w:rsid w:val="00FD2FA3"/>
    <w:rsid w:val="00FD30A3"/>
    <w:rsid w:val="00FD30AF"/>
    <w:rsid w:val="00FD31EF"/>
    <w:rsid w:val="00FD35D6"/>
    <w:rsid w:val="00FD366C"/>
    <w:rsid w:val="00FD3699"/>
    <w:rsid w:val="00FD3787"/>
    <w:rsid w:val="00FD3814"/>
    <w:rsid w:val="00FD383C"/>
    <w:rsid w:val="00FD39A6"/>
    <w:rsid w:val="00FD3A02"/>
    <w:rsid w:val="00FD3A57"/>
    <w:rsid w:val="00FD3D42"/>
    <w:rsid w:val="00FD3E2E"/>
    <w:rsid w:val="00FD3E63"/>
    <w:rsid w:val="00FD3E87"/>
    <w:rsid w:val="00FD3FB8"/>
    <w:rsid w:val="00FD42FF"/>
    <w:rsid w:val="00FD4355"/>
    <w:rsid w:val="00FD439F"/>
    <w:rsid w:val="00FD44AF"/>
    <w:rsid w:val="00FD4600"/>
    <w:rsid w:val="00FD4614"/>
    <w:rsid w:val="00FD4683"/>
    <w:rsid w:val="00FD47EE"/>
    <w:rsid w:val="00FD499F"/>
    <w:rsid w:val="00FD4D50"/>
    <w:rsid w:val="00FD4D9E"/>
    <w:rsid w:val="00FD4E28"/>
    <w:rsid w:val="00FD5521"/>
    <w:rsid w:val="00FD565A"/>
    <w:rsid w:val="00FD5724"/>
    <w:rsid w:val="00FD590F"/>
    <w:rsid w:val="00FD5B32"/>
    <w:rsid w:val="00FD5B41"/>
    <w:rsid w:val="00FD5C40"/>
    <w:rsid w:val="00FD5DA4"/>
    <w:rsid w:val="00FD60A1"/>
    <w:rsid w:val="00FD60F2"/>
    <w:rsid w:val="00FD6200"/>
    <w:rsid w:val="00FD63D5"/>
    <w:rsid w:val="00FD6662"/>
    <w:rsid w:val="00FD68BC"/>
    <w:rsid w:val="00FD6991"/>
    <w:rsid w:val="00FD69BF"/>
    <w:rsid w:val="00FD6A29"/>
    <w:rsid w:val="00FD6BF2"/>
    <w:rsid w:val="00FD6C1F"/>
    <w:rsid w:val="00FD6C7A"/>
    <w:rsid w:val="00FD6EAC"/>
    <w:rsid w:val="00FD6F01"/>
    <w:rsid w:val="00FD6F87"/>
    <w:rsid w:val="00FD72F9"/>
    <w:rsid w:val="00FD74D9"/>
    <w:rsid w:val="00FD7568"/>
    <w:rsid w:val="00FD76E7"/>
    <w:rsid w:val="00FD7714"/>
    <w:rsid w:val="00FD7741"/>
    <w:rsid w:val="00FD78E9"/>
    <w:rsid w:val="00FD794F"/>
    <w:rsid w:val="00FD7B6A"/>
    <w:rsid w:val="00FD7B9F"/>
    <w:rsid w:val="00FD7F02"/>
    <w:rsid w:val="00FE01BE"/>
    <w:rsid w:val="00FE01F4"/>
    <w:rsid w:val="00FE026A"/>
    <w:rsid w:val="00FE0280"/>
    <w:rsid w:val="00FE02E3"/>
    <w:rsid w:val="00FE04AC"/>
    <w:rsid w:val="00FE0543"/>
    <w:rsid w:val="00FE0786"/>
    <w:rsid w:val="00FE07A2"/>
    <w:rsid w:val="00FE07AA"/>
    <w:rsid w:val="00FE07E6"/>
    <w:rsid w:val="00FE0948"/>
    <w:rsid w:val="00FE095D"/>
    <w:rsid w:val="00FE09C7"/>
    <w:rsid w:val="00FE09FA"/>
    <w:rsid w:val="00FE0A6C"/>
    <w:rsid w:val="00FE0BFF"/>
    <w:rsid w:val="00FE0D4A"/>
    <w:rsid w:val="00FE0D97"/>
    <w:rsid w:val="00FE0E9A"/>
    <w:rsid w:val="00FE0F59"/>
    <w:rsid w:val="00FE1129"/>
    <w:rsid w:val="00FE1176"/>
    <w:rsid w:val="00FE1503"/>
    <w:rsid w:val="00FE167D"/>
    <w:rsid w:val="00FE16CE"/>
    <w:rsid w:val="00FE1965"/>
    <w:rsid w:val="00FE1DC8"/>
    <w:rsid w:val="00FE213D"/>
    <w:rsid w:val="00FE22B9"/>
    <w:rsid w:val="00FE22BC"/>
    <w:rsid w:val="00FE237B"/>
    <w:rsid w:val="00FE23BE"/>
    <w:rsid w:val="00FE26E5"/>
    <w:rsid w:val="00FE276D"/>
    <w:rsid w:val="00FE29C8"/>
    <w:rsid w:val="00FE29E0"/>
    <w:rsid w:val="00FE2B2B"/>
    <w:rsid w:val="00FE2BDA"/>
    <w:rsid w:val="00FE3404"/>
    <w:rsid w:val="00FE3480"/>
    <w:rsid w:val="00FE3511"/>
    <w:rsid w:val="00FE365B"/>
    <w:rsid w:val="00FE36CA"/>
    <w:rsid w:val="00FE36DB"/>
    <w:rsid w:val="00FE3738"/>
    <w:rsid w:val="00FE3843"/>
    <w:rsid w:val="00FE3AF6"/>
    <w:rsid w:val="00FE3C87"/>
    <w:rsid w:val="00FE3CFE"/>
    <w:rsid w:val="00FE3E6D"/>
    <w:rsid w:val="00FE3EBB"/>
    <w:rsid w:val="00FE406F"/>
    <w:rsid w:val="00FE40FA"/>
    <w:rsid w:val="00FE43D6"/>
    <w:rsid w:val="00FE4474"/>
    <w:rsid w:val="00FE448C"/>
    <w:rsid w:val="00FE47CA"/>
    <w:rsid w:val="00FE47D8"/>
    <w:rsid w:val="00FE4F80"/>
    <w:rsid w:val="00FE50D9"/>
    <w:rsid w:val="00FE5146"/>
    <w:rsid w:val="00FE519B"/>
    <w:rsid w:val="00FE526A"/>
    <w:rsid w:val="00FE52FB"/>
    <w:rsid w:val="00FE5312"/>
    <w:rsid w:val="00FE5475"/>
    <w:rsid w:val="00FE5516"/>
    <w:rsid w:val="00FE554A"/>
    <w:rsid w:val="00FE5612"/>
    <w:rsid w:val="00FE5657"/>
    <w:rsid w:val="00FE5833"/>
    <w:rsid w:val="00FE5E3E"/>
    <w:rsid w:val="00FE5E80"/>
    <w:rsid w:val="00FE6071"/>
    <w:rsid w:val="00FE61A4"/>
    <w:rsid w:val="00FE61A9"/>
    <w:rsid w:val="00FE641C"/>
    <w:rsid w:val="00FE65F7"/>
    <w:rsid w:val="00FE66A7"/>
    <w:rsid w:val="00FE6742"/>
    <w:rsid w:val="00FE69E9"/>
    <w:rsid w:val="00FE6A92"/>
    <w:rsid w:val="00FE6E97"/>
    <w:rsid w:val="00FE6EB9"/>
    <w:rsid w:val="00FE7068"/>
    <w:rsid w:val="00FE7130"/>
    <w:rsid w:val="00FE71D7"/>
    <w:rsid w:val="00FE738B"/>
    <w:rsid w:val="00FE756D"/>
    <w:rsid w:val="00FE75FA"/>
    <w:rsid w:val="00FE767D"/>
    <w:rsid w:val="00FE7752"/>
    <w:rsid w:val="00FE7754"/>
    <w:rsid w:val="00FE7810"/>
    <w:rsid w:val="00FE78A8"/>
    <w:rsid w:val="00FE78DF"/>
    <w:rsid w:val="00FE7B9F"/>
    <w:rsid w:val="00FE7C12"/>
    <w:rsid w:val="00FE7D7F"/>
    <w:rsid w:val="00FF000E"/>
    <w:rsid w:val="00FF0161"/>
    <w:rsid w:val="00FF0405"/>
    <w:rsid w:val="00FF0408"/>
    <w:rsid w:val="00FF05A7"/>
    <w:rsid w:val="00FF065E"/>
    <w:rsid w:val="00FF06C4"/>
    <w:rsid w:val="00FF079D"/>
    <w:rsid w:val="00FF0982"/>
    <w:rsid w:val="00FF0BA5"/>
    <w:rsid w:val="00FF0C0C"/>
    <w:rsid w:val="00FF0C51"/>
    <w:rsid w:val="00FF0DDF"/>
    <w:rsid w:val="00FF0DE4"/>
    <w:rsid w:val="00FF0FE9"/>
    <w:rsid w:val="00FF1251"/>
    <w:rsid w:val="00FF12B7"/>
    <w:rsid w:val="00FF1308"/>
    <w:rsid w:val="00FF13C8"/>
    <w:rsid w:val="00FF1444"/>
    <w:rsid w:val="00FF1709"/>
    <w:rsid w:val="00FF1A1F"/>
    <w:rsid w:val="00FF1D8A"/>
    <w:rsid w:val="00FF1DF7"/>
    <w:rsid w:val="00FF1E44"/>
    <w:rsid w:val="00FF1ED6"/>
    <w:rsid w:val="00FF1FDB"/>
    <w:rsid w:val="00FF22A9"/>
    <w:rsid w:val="00FF257F"/>
    <w:rsid w:val="00FF2647"/>
    <w:rsid w:val="00FF2A96"/>
    <w:rsid w:val="00FF2B59"/>
    <w:rsid w:val="00FF2E01"/>
    <w:rsid w:val="00FF2F7C"/>
    <w:rsid w:val="00FF2FD8"/>
    <w:rsid w:val="00FF30E4"/>
    <w:rsid w:val="00FF329B"/>
    <w:rsid w:val="00FF342A"/>
    <w:rsid w:val="00FF3668"/>
    <w:rsid w:val="00FF380B"/>
    <w:rsid w:val="00FF3A45"/>
    <w:rsid w:val="00FF3A66"/>
    <w:rsid w:val="00FF3B8B"/>
    <w:rsid w:val="00FF3D27"/>
    <w:rsid w:val="00FF3E3F"/>
    <w:rsid w:val="00FF3E59"/>
    <w:rsid w:val="00FF401A"/>
    <w:rsid w:val="00FF402A"/>
    <w:rsid w:val="00FF4299"/>
    <w:rsid w:val="00FF4361"/>
    <w:rsid w:val="00FF43CC"/>
    <w:rsid w:val="00FF43DA"/>
    <w:rsid w:val="00FF44A2"/>
    <w:rsid w:val="00FF44FD"/>
    <w:rsid w:val="00FF4545"/>
    <w:rsid w:val="00FF466E"/>
    <w:rsid w:val="00FF486A"/>
    <w:rsid w:val="00FF4889"/>
    <w:rsid w:val="00FF48BB"/>
    <w:rsid w:val="00FF49F1"/>
    <w:rsid w:val="00FF4A71"/>
    <w:rsid w:val="00FF4BDB"/>
    <w:rsid w:val="00FF4D44"/>
    <w:rsid w:val="00FF4D7C"/>
    <w:rsid w:val="00FF4EBA"/>
    <w:rsid w:val="00FF500E"/>
    <w:rsid w:val="00FF53EC"/>
    <w:rsid w:val="00FF558B"/>
    <w:rsid w:val="00FF5621"/>
    <w:rsid w:val="00FF57BA"/>
    <w:rsid w:val="00FF58A6"/>
    <w:rsid w:val="00FF58FB"/>
    <w:rsid w:val="00FF5B5B"/>
    <w:rsid w:val="00FF5CEE"/>
    <w:rsid w:val="00FF5D36"/>
    <w:rsid w:val="00FF5DA6"/>
    <w:rsid w:val="00FF5DF0"/>
    <w:rsid w:val="00FF5E90"/>
    <w:rsid w:val="00FF5F94"/>
    <w:rsid w:val="00FF5FEB"/>
    <w:rsid w:val="00FF601D"/>
    <w:rsid w:val="00FF6050"/>
    <w:rsid w:val="00FF6214"/>
    <w:rsid w:val="00FF6342"/>
    <w:rsid w:val="00FF637F"/>
    <w:rsid w:val="00FF643C"/>
    <w:rsid w:val="00FF6848"/>
    <w:rsid w:val="00FF6BBC"/>
    <w:rsid w:val="00FF6CEF"/>
    <w:rsid w:val="00FF6D4F"/>
    <w:rsid w:val="00FF7085"/>
    <w:rsid w:val="00FF7216"/>
    <w:rsid w:val="00FF74A1"/>
    <w:rsid w:val="00FF757F"/>
    <w:rsid w:val="00FF76C1"/>
    <w:rsid w:val="00FF7729"/>
    <w:rsid w:val="00FF77C5"/>
    <w:rsid w:val="00FF7C28"/>
    <w:rsid w:val="00FF7CD2"/>
    <w:rsid w:val="00FF7D0A"/>
    <w:rsid w:val="00FF7D34"/>
    <w:rsid w:val="00FF7FB6"/>
    <w:rsid w:val="01FE55E4"/>
    <w:rsid w:val="02CA5DC4"/>
    <w:rsid w:val="02FC11B9"/>
    <w:rsid w:val="03450800"/>
    <w:rsid w:val="039D7761"/>
    <w:rsid w:val="03BB7DA4"/>
    <w:rsid w:val="03C97B27"/>
    <w:rsid w:val="04670C9B"/>
    <w:rsid w:val="04822A32"/>
    <w:rsid w:val="05851127"/>
    <w:rsid w:val="05BD79FB"/>
    <w:rsid w:val="05ED1169"/>
    <w:rsid w:val="06925145"/>
    <w:rsid w:val="07186D18"/>
    <w:rsid w:val="0743461D"/>
    <w:rsid w:val="07820DE3"/>
    <w:rsid w:val="07862875"/>
    <w:rsid w:val="079916E4"/>
    <w:rsid w:val="07F101DB"/>
    <w:rsid w:val="08003024"/>
    <w:rsid w:val="08C90909"/>
    <w:rsid w:val="098631E5"/>
    <w:rsid w:val="0A7B3261"/>
    <w:rsid w:val="0A946BCD"/>
    <w:rsid w:val="0B674D19"/>
    <w:rsid w:val="0BE636B1"/>
    <w:rsid w:val="0CD94A5B"/>
    <w:rsid w:val="0D2E26C4"/>
    <w:rsid w:val="0D9B2B85"/>
    <w:rsid w:val="0E7149F2"/>
    <w:rsid w:val="0F097875"/>
    <w:rsid w:val="0FAE2DC5"/>
    <w:rsid w:val="0FB13DF2"/>
    <w:rsid w:val="10443CE9"/>
    <w:rsid w:val="11245EE2"/>
    <w:rsid w:val="11364469"/>
    <w:rsid w:val="11AC5CD5"/>
    <w:rsid w:val="11BE7FC1"/>
    <w:rsid w:val="12693C0E"/>
    <w:rsid w:val="128E3CEA"/>
    <w:rsid w:val="134B2B59"/>
    <w:rsid w:val="13637EB9"/>
    <w:rsid w:val="13C25EEA"/>
    <w:rsid w:val="148E37FF"/>
    <w:rsid w:val="1496138D"/>
    <w:rsid w:val="14FC7E97"/>
    <w:rsid w:val="15437C39"/>
    <w:rsid w:val="15670CFB"/>
    <w:rsid w:val="15CB02FA"/>
    <w:rsid w:val="15E42BD0"/>
    <w:rsid w:val="16015043"/>
    <w:rsid w:val="165212A7"/>
    <w:rsid w:val="165433B2"/>
    <w:rsid w:val="16890C1A"/>
    <w:rsid w:val="16CC28CF"/>
    <w:rsid w:val="16F369BB"/>
    <w:rsid w:val="172A52FA"/>
    <w:rsid w:val="17996157"/>
    <w:rsid w:val="17AD52D1"/>
    <w:rsid w:val="183A5958"/>
    <w:rsid w:val="184737E3"/>
    <w:rsid w:val="186A109F"/>
    <w:rsid w:val="187325B7"/>
    <w:rsid w:val="18A06C4C"/>
    <w:rsid w:val="18B82533"/>
    <w:rsid w:val="19380929"/>
    <w:rsid w:val="193C4B31"/>
    <w:rsid w:val="19EB52FA"/>
    <w:rsid w:val="1B2D3706"/>
    <w:rsid w:val="1E125949"/>
    <w:rsid w:val="1E164101"/>
    <w:rsid w:val="1EBA5F54"/>
    <w:rsid w:val="1F202761"/>
    <w:rsid w:val="1FD854CD"/>
    <w:rsid w:val="1FDF0C18"/>
    <w:rsid w:val="1FF72F59"/>
    <w:rsid w:val="20870A9B"/>
    <w:rsid w:val="20AA1B01"/>
    <w:rsid w:val="20B82803"/>
    <w:rsid w:val="212E63B4"/>
    <w:rsid w:val="2291079B"/>
    <w:rsid w:val="22F216A3"/>
    <w:rsid w:val="23336DF4"/>
    <w:rsid w:val="2335372A"/>
    <w:rsid w:val="23604CAB"/>
    <w:rsid w:val="237259A1"/>
    <w:rsid w:val="23DE1961"/>
    <w:rsid w:val="24C55674"/>
    <w:rsid w:val="24CA2190"/>
    <w:rsid w:val="25A42834"/>
    <w:rsid w:val="25BF651E"/>
    <w:rsid w:val="262961FB"/>
    <w:rsid w:val="26540E94"/>
    <w:rsid w:val="27683694"/>
    <w:rsid w:val="276F12AB"/>
    <w:rsid w:val="27B477A2"/>
    <w:rsid w:val="28E76807"/>
    <w:rsid w:val="290B31F4"/>
    <w:rsid w:val="29943C46"/>
    <w:rsid w:val="2A5F2219"/>
    <w:rsid w:val="2B8D06D4"/>
    <w:rsid w:val="2BEF48FB"/>
    <w:rsid w:val="2C4D0B8C"/>
    <w:rsid w:val="2C8E10AF"/>
    <w:rsid w:val="2C982C2C"/>
    <w:rsid w:val="2C9F418D"/>
    <w:rsid w:val="2CF53EC2"/>
    <w:rsid w:val="2EAF4724"/>
    <w:rsid w:val="2F861DDE"/>
    <w:rsid w:val="30B5474F"/>
    <w:rsid w:val="31677F1C"/>
    <w:rsid w:val="316B4B50"/>
    <w:rsid w:val="31C811A7"/>
    <w:rsid w:val="32076FE9"/>
    <w:rsid w:val="32871103"/>
    <w:rsid w:val="32EA10E5"/>
    <w:rsid w:val="330737EF"/>
    <w:rsid w:val="33915301"/>
    <w:rsid w:val="33F53362"/>
    <w:rsid w:val="347C4B1E"/>
    <w:rsid w:val="36326E7E"/>
    <w:rsid w:val="3738246F"/>
    <w:rsid w:val="3852164E"/>
    <w:rsid w:val="393709EB"/>
    <w:rsid w:val="393B5FE1"/>
    <w:rsid w:val="393E7439"/>
    <w:rsid w:val="394224A1"/>
    <w:rsid w:val="39CA37DF"/>
    <w:rsid w:val="3A3E5A03"/>
    <w:rsid w:val="3AE22D45"/>
    <w:rsid w:val="3C30172F"/>
    <w:rsid w:val="3C492D71"/>
    <w:rsid w:val="3C9A067F"/>
    <w:rsid w:val="3C9D177F"/>
    <w:rsid w:val="3CEA1B4C"/>
    <w:rsid w:val="3D222730"/>
    <w:rsid w:val="3D354878"/>
    <w:rsid w:val="3DF36196"/>
    <w:rsid w:val="3E392B19"/>
    <w:rsid w:val="3F9B5FAC"/>
    <w:rsid w:val="402C3B6C"/>
    <w:rsid w:val="40A01E1F"/>
    <w:rsid w:val="40A348F9"/>
    <w:rsid w:val="40F213BD"/>
    <w:rsid w:val="41C93CE7"/>
    <w:rsid w:val="41D71D96"/>
    <w:rsid w:val="426A5ED5"/>
    <w:rsid w:val="42856DC2"/>
    <w:rsid w:val="42917842"/>
    <w:rsid w:val="435A1EFE"/>
    <w:rsid w:val="439C23FE"/>
    <w:rsid w:val="440A034E"/>
    <w:rsid w:val="442A020D"/>
    <w:rsid w:val="444A474F"/>
    <w:rsid w:val="445B01CA"/>
    <w:rsid w:val="446B131D"/>
    <w:rsid w:val="44D30D7C"/>
    <w:rsid w:val="46C46034"/>
    <w:rsid w:val="471C5ECC"/>
    <w:rsid w:val="477D53A1"/>
    <w:rsid w:val="47A617AD"/>
    <w:rsid w:val="47FF6950"/>
    <w:rsid w:val="484716C9"/>
    <w:rsid w:val="4856721B"/>
    <w:rsid w:val="49540125"/>
    <w:rsid w:val="4A572B38"/>
    <w:rsid w:val="4A76097C"/>
    <w:rsid w:val="4B1B22F1"/>
    <w:rsid w:val="4C21455D"/>
    <w:rsid w:val="4C2775E9"/>
    <w:rsid w:val="4CAB3DA5"/>
    <w:rsid w:val="4D7202B2"/>
    <w:rsid w:val="4DC93C3B"/>
    <w:rsid w:val="4E5830C0"/>
    <w:rsid w:val="4ED922BC"/>
    <w:rsid w:val="4F8F571A"/>
    <w:rsid w:val="4FE346AF"/>
    <w:rsid w:val="50192231"/>
    <w:rsid w:val="50AA68BC"/>
    <w:rsid w:val="50AE039B"/>
    <w:rsid w:val="52143FA4"/>
    <w:rsid w:val="52F054BB"/>
    <w:rsid w:val="53895BC4"/>
    <w:rsid w:val="538C52E6"/>
    <w:rsid w:val="53A624C9"/>
    <w:rsid w:val="53EB6FAB"/>
    <w:rsid w:val="53EF2E9E"/>
    <w:rsid w:val="5422621A"/>
    <w:rsid w:val="54983961"/>
    <w:rsid w:val="553248CE"/>
    <w:rsid w:val="5542730D"/>
    <w:rsid w:val="5597196D"/>
    <w:rsid w:val="55C56323"/>
    <w:rsid w:val="56CB3F18"/>
    <w:rsid w:val="56D97918"/>
    <w:rsid w:val="56DA60CB"/>
    <w:rsid w:val="582B12A7"/>
    <w:rsid w:val="5927316D"/>
    <w:rsid w:val="59433525"/>
    <w:rsid w:val="59C76F55"/>
    <w:rsid w:val="59CB7344"/>
    <w:rsid w:val="5A464467"/>
    <w:rsid w:val="5AC40C25"/>
    <w:rsid w:val="5AF70D60"/>
    <w:rsid w:val="5B78658B"/>
    <w:rsid w:val="5B8F156A"/>
    <w:rsid w:val="5BB63C7A"/>
    <w:rsid w:val="5C360565"/>
    <w:rsid w:val="5D260D28"/>
    <w:rsid w:val="5DA42098"/>
    <w:rsid w:val="5E34100A"/>
    <w:rsid w:val="5EFA5E55"/>
    <w:rsid w:val="60151D57"/>
    <w:rsid w:val="60A7341C"/>
    <w:rsid w:val="60AF29BF"/>
    <w:rsid w:val="61023371"/>
    <w:rsid w:val="618517A5"/>
    <w:rsid w:val="6302551B"/>
    <w:rsid w:val="634004BD"/>
    <w:rsid w:val="63614D31"/>
    <w:rsid w:val="63854F93"/>
    <w:rsid w:val="63BC12B9"/>
    <w:rsid w:val="64B27AF7"/>
    <w:rsid w:val="652F6029"/>
    <w:rsid w:val="65510654"/>
    <w:rsid w:val="65721DDC"/>
    <w:rsid w:val="659036C1"/>
    <w:rsid w:val="660811F9"/>
    <w:rsid w:val="666E1B26"/>
    <w:rsid w:val="66A04C90"/>
    <w:rsid w:val="67D516B7"/>
    <w:rsid w:val="68926FF8"/>
    <w:rsid w:val="68F61B10"/>
    <w:rsid w:val="69500F67"/>
    <w:rsid w:val="69B21883"/>
    <w:rsid w:val="69CC7DD7"/>
    <w:rsid w:val="6A9A6F49"/>
    <w:rsid w:val="6B16311C"/>
    <w:rsid w:val="6B956EBA"/>
    <w:rsid w:val="6CA246C9"/>
    <w:rsid w:val="6D4A2CE9"/>
    <w:rsid w:val="6DD638C8"/>
    <w:rsid w:val="6EC47553"/>
    <w:rsid w:val="6F20635B"/>
    <w:rsid w:val="6F581940"/>
    <w:rsid w:val="6F600FFB"/>
    <w:rsid w:val="6F733AFF"/>
    <w:rsid w:val="70D06C65"/>
    <w:rsid w:val="710D117D"/>
    <w:rsid w:val="71196EB1"/>
    <w:rsid w:val="71334FA6"/>
    <w:rsid w:val="71992B5E"/>
    <w:rsid w:val="71A752E9"/>
    <w:rsid w:val="71A8725B"/>
    <w:rsid w:val="71A9411B"/>
    <w:rsid w:val="71B50859"/>
    <w:rsid w:val="72E73339"/>
    <w:rsid w:val="72E859AD"/>
    <w:rsid w:val="7373768E"/>
    <w:rsid w:val="73CD1AFC"/>
    <w:rsid w:val="73E235F1"/>
    <w:rsid w:val="749B32B7"/>
    <w:rsid w:val="74A933B8"/>
    <w:rsid w:val="74DB7BE0"/>
    <w:rsid w:val="75327340"/>
    <w:rsid w:val="76035601"/>
    <w:rsid w:val="76964997"/>
    <w:rsid w:val="771221C9"/>
    <w:rsid w:val="779D5E2A"/>
    <w:rsid w:val="786414B1"/>
    <w:rsid w:val="78E732D2"/>
    <w:rsid w:val="796E02E8"/>
    <w:rsid w:val="79AB2A7A"/>
    <w:rsid w:val="7AB0430D"/>
    <w:rsid w:val="7AD66FF1"/>
    <w:rsid w:val="7B4D1945"/>
    <w:rsid w:val="7B723312"/>
    <w:rsid w:val="7BEF11F6"/>
    <w:rsid w:val="7C0F7060"/>
    <w:rsid w:val="7CE7779B"/>
    <w:rsid w:val="7D135D6D"/>
    <w:rsid w:val="7DA32012"/>
    <w:rsid w:val="7DEA367E"/>
    <w:rsid w:val="7E287E86"/>
    <w:rsid w:val="7F0E0CD9"/>
    <w:rsid w:val="7F3C5CD3"/>
    <w:rsid w:val="7F757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9EC39"/>
  <w15:docId w15:val="{612F069D-59A3-4084-9EAE-B6C25C39F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semiHidden="1" w:qFormat="1"/>
    <w:lsdException w:name="annotation text" w:unhideWhenUsed="1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qFormat="1"/>
    <w:lsdException w:name="table of figures" w:semiHidden="1" w:qFormat="1"/>
    <w:lsdException w:name="envelope address" w:semiHidden="1" w:unhideWhenUsed="1"/>
    <w:lsdException w:name="envelope return" w:semiHidden="1" w:unhideWhenUsed="1"/>
    <w:lsdException w:name="footnote reference" w:semiHidden="1" w:qFormat="1"/>
    <w:lsdException w:name="annotation reference" w:unhideWhenUsed="1" w:qFormat="1"/>
    <w:lsdException w:name="line number" w:qFormat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qFormat="1"/>
    <w:lsdException w:name="List Bullet" w:qFormat="1"/>
    <w:lsdException w:name="List 2" w:qFormat="1"/>
    <w:lsdException w:name="List 3" w:qFormat="1"/>
    <w:lsdException w:name="List Bullet 2" w:qFormat="1"/>
    <w:lsdException w:name="List Bullet 3" w:qFormat="1"/>
    <w:lsdException w:name="List Bullet 4" w:qFormat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qFormat="1"/>
    <w:lsdException w:name="List Continue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semiHidden="1" w:unhideWhenUsed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qFormat="1"/>
    <w:lsdException w:name="Table Grid" w:uiPriority="39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spacing w:beforeLines="30" w:afterLines="30"/>
      <w:jc w:val="both"/>
    </w:pPr>
    <w:rPr>
      <w:kern w:val="2"/>
      <w:sz w:val="21"/>
      <w:szCs w:val="21"/>
    </w:rPr>
  </w:style>
  <w:style w:type="paragraph" w:styleId="1">
    <w:name w:val="heading 1"/>
    <w:next w:val="a2"/>
    <w:qFormat/>
    <w:pPr>
      <w:keepNext/>
      <w:keepLines/>
      <w:numPr>
        <w:numId w:val="1"/>
      </w:numPr>
      <w:spacing w:beforeLines="30" w:before="72" w:afterLines="30" w:after="72" w:line="376" w:lineRule="atLeast"/>
      <w:outlineLvl w:val="0"/>
    </w:pPr>
    <w:rPr>
      <w:rFonts w:eastAsia="黑体"/>
      <w:bCs/>
      <w:kern w:val="44"/>
      <w:sz w:val="32"/>
      <w:szCs w:val="44"/>
    </w:rPr>
  </w:style>
  <w:style w:type="paragraph" w:styleId="20">
    <w:name w:val="heading 2"/>
    <w:basedOn w:val="a3"/>
    <w:next w:val="a2"/>
    <w:link w:val="21"/>
    <w:qFormat/>
    <w:pPr>
      <w:numPr>
        <w:ilvl w:val="1"/>
        <w:numId w:val="1"/>
      </w:numPr>
    </w:pPr>
  </w:style>
  <w:style w:type="paragraph" w:styleId="30">
    <w:name w:val="heading 3"/>
    <w:basedOn w:val="a4"/>
    <w:next w:val="a2"/>
    <w:qFormat/>
    <w:pPr>
      <w:numPr>
        <w:ilvl w:val="2"/>
        <w:numId w:val="1"/>
      </w:numPr>
      <w:spacing w:before="72" w:after="72"/>
      <w:ind w:left="720"/>
    </w:pPr>
  </w:style>
  <w:style w:type="paragraph" w:styleId="40">
    <w:name w:val="heading 4"/>
    <w:basedOn w:val="0303"/>
    <w:next w:val="a2"/>
    <w:link w:val="41"/>
    <w:qFormat/>
    <w:pPr>
      <w:numPr>
        <w:ilvl w:val="3"/>
        <w:numId w:val="1"/>
      </w:numPr>
      <w:spacing w:before="72" w:after="72"/>
    </w:pPr>
    <w:rPr>
      <w:rFonts w:ascii="黑体" w:eastAsia="黑体" w:hAnsi="黑体"/>
      <w:b w:val="0"/>
    </w:rPr>
  </w:style>
  <w:style w:type="paragraph" w:styleId="5">
    <w:name w:val="heading 5"/>
    <w:basedOn w:val="a2"/>
    <w:next w:val="a2"/>
    <w:qFormat/>
    <w:pPr>
      <w:keepNext/>
      <w:keepLines/>
      <w:numPr>
        <w:ilvl w:val="4"/>
        <w:numId w:val="1"/>
      </w:numPr>
      <w:adjustRightInd w:val="0"/>
      <w:spacing w:before="72" w:after="72" w:line="376" w:lineRule="atLeast"/>
      <w:textAlignment w:val="baseline"/>
      <w:outlineLvl w:val="4"/>
    </w:pPr>
    <w:rPr>
      <w:kern w:val="0"/>
      <w:sz w:val="24"/>
      <w:szCs w:val="24"/>
    </w:rPr>
  </w:style>
  <w:style w:type="paragraph" w:styleId="6">
    <w:name w:val="heading 6"/>
    <w:basedOn w:val="a2"/>
    <w:next w:val="a2"/>
    <w:qFormat/>
    <w:pPr>
      <w:keepNext/>
      <w:keepLines/>
      <w:numPr>
        <w:ilvl w:val="5"/>
        <w:numId w:val="1"/>
      </w:numPr>
      <w:adjustRightInd w:val="0"/>
      <w:spacing w:before="72" w:after="72" w:line="320" w:lineRule="atLeast"/>
      <w:textAlignment w:val="baseline"/>
      <w:outlineLvl w:val="5"/>
    </w:pPr>
    <w:rPr>
      <w:rFonts w:asciiTheme="minorEastAsia" w:eastAsiaTheme="minorEastAsia" w:hAnsiTheme="minorEastAsia"/>
      <w:kern w:val="0"/>
      <w:sz w:val="24"/>
      <w:szCs w:val="20"/>
    </w:rPr>
  </w:style>
  <w:style w:type="paragraph" w:styleId="7">
    <w:name w:val="heading 7"/>
    <w:basedOn w:val="a2"/>
    <w:next w:val="a2"/>
    <w:qFormat/>
    <w:pPr>
      <w:keepNext/>
      <w:keepLines/>
      <w:numPr>
        <w:ilvl w:val="6"/>
        <w:numId w:val="1"/>
      </w:numPr>
      <w:adjustRightInd w:val="0"/>
      <w:spacing w:before="240" w:after="64" w:line="320" w:lineRule="atLeast"/>
      <w:textAlignment w:val="baseline"/>
      <w:outlineLvl w:val="6"/>
    </w:pPr>
    <w:rPr>
      <w:b/>
      <w:kern w:val="0"/>
      <w:sz w:val="24"/>
      <w:szCs w:val="20"/>
    </w:rPr>
  </w:style>
  <w:style w:type="paragraph" w:styleId="8">
    <w:name w:val="heading 8"/>
    <w:basedOn w:val="a2"/>
    <w:next w:val="a2"/>
    <w:qFormat/>
    <w:pPr>
      <w:keepNext/>
      <w:keepLines/>
      <w:numPr>
        <w:ilvl w:val="7"/>
        <w:numId w:val="1"/>
      </w:numPr>
      <w:adjustRightInd w:val="0"/>
      <w:spacing w:before="240" w:after="64" w:line="320" w:lineRule="atLeast"/>
      <w:textAlignment w:val="baseline"/>
      <w:outlineLvl w:val="7"/>
    </w:pPr>
    <w:rPr>
      <w:rFonts w:ascii="Arial" w:eastAsia="黑体" w:hAnsi="Arial"/>
      <w:kern w:val="0"/>
      <w:sz w:val="24"/>
      <w:szCs w:val="20"/>
    </w:rPr>
  </w:style>
  <w:style w:type="paragraph" w:styleId="9">
    <w:name w:val="heading 9"/>
    <w:basedOn w:val="a2"/>
    <w:next w:val="a2"/>
    <w:qFormat/>
    <w:pPr>
      <w:keepNext/>
      <w:keepLines/>
      <w:numPr>
        <w:ilvl w:val="8"/>
        <w:numId w:val="1"/>
      </w:numPr>
      <w:adjustRightInd w:val="0"/>
      <w:spacing w:before="240" w:after="64" w:line="320" w:lineRule="atLeast"/>
      <w:textAlignment w:val="baseline"/>
      <w:outlineLvl w:val="8"/>
    </w:pPr>
    <w:rPr>
      <w:rFonts w:ascii="Arial" w:eastAsia="黑体" w:hAnsi="Arial"/>
      <w:kern w:val="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3">
    <w:name w:val="博_标题_节"/>
    <w:next w:val="a2"/>
    <w:link w:val="Char"/>
    <w:qFormat/>
    <w:pPr>
      <w:keepNext/>
      <w:adjustRightInd w:val="0"/>
      <w:snapToGrid w:val="0"/>
      <w:spacing w:beforeLines="30" w:afterLines="30" w:line="400" w:lineRule="exact"/>
      <w:outlineLvl w:val="1"/>
    </w:pPr>
    <w:rPr>
      <w:rFonts w:eastAsia="黑体"/>
      <w:sz w:val="28"/>
      <w:szCs w:val="28"/>
    </w:rPr>
  </w:style>
  <w:style w:type="paragraph" w:customStyle="1" w:styleId="a4">
    <w:name w:val="样式 博_标题_节下三级 + (西文) 宋体"/>
    <w:basedOn w:val="a8"/>
    <w:link w:val="Char0"/>
    <w:qFormat/>
    <w:pPr>
      <w:spacing w:before="93" w:after="93"/>
    </w:pPr>
    <w:rPr>
      <w:rFonts w:ascii="宋体" w:hAnsi="宋体"/>
    </w:rPr>
  </w:style>
  <w:style w:type="paragraph" w:customStyle="1" w:styleId="a8">
    <w:name w:val="博_标题_节下三级"/>
    <w:next w:val="a2"/>
    <w:link w:val="Char1"/>
    <w:qFormat/>
    <w:pPr>
      <w:keepNext/>
      <w:adjustRightInd w:val="0"/>
      <w:snapToGrid w:val="0"/>
      <w:spacing w:beforeLines="30" w:afterLines="30" w:line="376" w:lineRule="atLeast"/>
      <w:textAlignment w:val="baseline"/>
      <w:outlineLvl w:val="2"/>
    </w:pPr>
    <w:rPr>
      <w:rFonts w:eastAsia="黑体"/>
      <w:sz w:val="24"/>
      <w:szCs w:val="24"/>
    </w:rPr>
  </w:style>
  <w:style w:type="paragraph" w:customStyle="1" w:styleId="0303">
    <w:name w:val="样式 博_标题_四级 + 段前: 0.3 行 段后: 0.3 行"/>
    <w:basedOn w:val="a9"/>
    <w:link w:val="0303Char"/>
    <w:qFormat/>
    <w:pPr>
      <w:snapToGrid/>
    </w:pPr>
    <w:rPr>
      <w:bCs/>
    </w:rPr>
  </w:style>
  <w:style w:type="paragraph" w:customStyle="1" w:styleId="a9">
    <w:name w:val="博_标题_四级"/>
    <w:link w:val="Char2"/>
    <w:qFormat/>
    <w:pPr>
      <w:snapToGrid w:val="0"/>
      <w:spacing w:beforeLines="30" w:afterLines="30" w:line="376" w:lineRule="atLeast"/>
      <w:outlineLvl w:val="3"/>
    </w:pPr>
    <w:rPr>
      <w:rFonts w:cs="宋体"/>
      <w:b/>
      <w:sz w:val="24"/>
    </w:rPr>
  </w:style>
  <w:style w:type="paragraph" w:styleId="31">
    <w:name w:val="List 3"/>
    <w:basedOn w:val="a2"/>
    <w:qFormat/>
    <w:pPr>
      <w:ind w:leftChars="400" w:left="100" w:hangingChars="200" w:hanging="200"/>
    </w:pPr>
  </w:style>
  <w:style w:type="paragraph" w:styleId="aa">
    <w:name w:val="annotation subject"/>
    <w:basedOn w:val="ab"/>
    <w:next w:val="ab"/>
    <w:link w:val="ac"/>
    <w:unhideWhenUsed/>
    <w:qFormat/>
    <w:rPr>
      <w:b/>
      <w:bCs/>
    </w:rPr>
  </w:style>
  <w:style w:type="paragraph" w:styleId="ab">
    <w:name w:val="annotation text"/>
    <w:basedOn w:val="a2"/>
    <w:link w:val="ad"/>
    <w:unhideWhenUsed/>
    <w:qFormat/>
    <w:pPr>
      <w:jc w:val="left"/>
    </w:pPr>
  </w:style>
  <w:style w:type="paragraph" w:styleId="TOC7">
    <w:name w:val="toc 7"/>
    <w:basedOn w:val="a2"/>
    <w:next w:val="a2"/>
    <w:uiPriority w:val="39"/>
    <w:qFormat/>
    <w:pPr>
      <w:ind w:leftChars="1200" w:left="2520"/>
    </w:pPr>
  </w:style>
  <w:style w:type="paragraph" w:styleId="ae">
    <w:name w:val="Body Text First Indent"/>
    <w:basedOn w:val="a2"/>
    <w:qFormat/>
    <w:pPr>
      <w:spacing w:beforeLines="50" w:after="120" w:line="288" w:lineRule="auto"/>
      <w:ind w:firstLine="454"/>
    </w:pPr>
  </w:style>
  <w:style w:type="paragraph" w:styleId="4">
    <w:name w:val="List Bullet 4"/>
    <w:basedOn w:val="a2"/>
    <w:qFormat/>
    <w:pPr>
      <w:numPr>
        <w:numId w:val="2"/>
      </w:numPr>
    </w:pPr>
  </w:style>
  <w:style w:type="paragraph" w:styleId="af">
    <w:name w:val="Normal Indent"/>
    <w:basedOn w:val="a2"/>
    <w:qFormat/>
    <w:pPr>
      <w:ind w:firstLine="420"/>
    </w:pPr>
    <w:rPr>
      <w:szCs w:val="20"/>
    </w:rPr>
  </w:style>
  <w:style w:type="paragraph" w:styleId="af0">
    <w:name w:val="caption"/>
    <w:basedOn w:val="a2"/>
    <w:next w:val="a2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">
    <w:name w:val="List Bullet"/>
    <w:basedOn w:val="a2"/>
    <w:qFormat/>
    <w:pPr>
      <w:numPr>
        <w:numId w:val="3"/>
      </w:numPr>
    </w:pPr>
  </w:style>
  <w:style w:type="paragraph" w:styleId="af1">
    <w:name w:val="Document Map"/>
    <w:basedOn w:val="a2"/>
    <w:semiHidden/>
    <w:qFormat/>
    <w:pPr>
      <w:shd w:val="clear" w:color="auto" w:fill="000080"/>
    </w:pPr>
  </w:style>
  <w:style w:type="paragraph" w:styleId="32">
    <w:name w:val="Body Text 3"/>
    <w:basedOn w:val="a2"/>
    <w:qFormat/>
    <w:pPr>
      <w:jc w:val="center"/>
    </w:pPr>
    <w:rPr>
      <w:sz w:val="18"/>
    </w:rPr>
  </w:style>
  <w:style w:type="paragraph" w:styleId="3">
    <w:name w:val="List Bullet 3"/>
    <w:basedOn w:val="a2"/>
    <w:qFormat/>
    <w:pPr>
      <w:numPr>
        <w:numId w:val="4"/>
      </w:numPr>
    </w:pPr>
  </w:style>
  <w:style w:type="paragraph" w:styleId="af2">
    <w:name w:val="Body Text"/>
    <w:basedOn w:val="a2"/>
    <w:qFormat/>
    <w:pPr>
      <w:widowControl/>
      <w:tabs>
        <w:tab w:val="right" w:pos="8640"/>
      </w:tabs>
      <w:spacing w:after="280"/>
    </w:pPr>
    <w:rPr>
      <w:rFonts w:ascii="Garamond" w:hAnsi="Garamond"/>
      <w:spacing w:val="-2"/>
      <w:kern w:val="0"/>
      <w:sz w:val="24"/>
      <w:szCs w:val="20"/>
      <w:lang w:bidi="he-IL"/>
    </w:rPr>
  </w:style>
  <w:style w:type="paragraph" w:styleId="af3">
    <w:name w:val="Body Text Indent"/>
    <w:basedOn w:val="af2"/>
    <w:qFormat/>
    <w:pPr>
      <w:spacing w:after="0"/>
      <w:ind w:leftChars="152" w:left="359" w:firstLineChars="100" w:firstLine="206"/>
      <w:jc w:val="left"/>
    </w:pPr>
    <w:rPr>
      <w:rFonts w:ascii="宋体" w:hAnsi="宋体"/>
      <w:sz w:val="21"/>
    </w:rPr>
  </w:style>
  <w:style w:type="paragraph" w:styleId="22">
    <w:name w:val="List 2"/>
    <w:basedOn w:val="a2"/>
    <w:qFormat/>
    <w:pPr>
      <w:ind w:leftChars="200" w:left="100" w:hangingChars="200" w:hanging="200"/>
    </w:pPr>
  </w:style>
  <w:style w:type="paragraph" w:styleId="af4">
    <w:name w:val="List Continue"/>
    <w:basedOn w:val="a2"/>
    <w:qFormat/>
    <w:pPr>
      <w:spacing w:after="120"/>
      <w:ind w:leftChars="200" w:left="420"/>
    </w:pPr>
  </w:style>
  <w:style w:type="paragraph" w:styleId="2">
    <w:name w:val="List Bullet 2"/>
    <w:basedOn w:val="a2"/>
    <w:qFormat/>
    <w:pPr>
      <w:numPr>
        <w:numId w:val="5"/>
      </w:numPr>
    </w:pPr>
  </w:style>
  <w:style w:type="paragraph" w:styleId="TOC5">
    <w:name w:val="toc 5"/>
    <w:basedOn w:val="a2"/>
    <w:next w:val="a2"/>
    <w:uiPriority w:val="39"/>
    <w:qFormat/>
    <w:pPr>
      <w:ind w:leftChars="800" w:left="1680"/>
    </w:pPr>
  </w:style>
  <w:style w:type="paragraph" w:styleId="TOC3">
    <w:name w:val="toc 3"/>
    <w:basedOn w:val="a2"/>
    <w:next w:val="a2"/>
    <w:uiPriority w:val="39"/>
    <w:qFormat/>
    <w:pPr>
      <w:tabs>
        <w:tab w:val="left" w:pos="1418"/>
        <w:tab w:val="right" w:leader="dot" w:pos="8630"/>
      </w:tabs>
      <w:spacing w:before="72" w:after="72" w:line="400" w:lineRule="exact"/>
      <w:ind w:leftChars="400" w:left="840"/>
    </w:pPr>
    <w:rPr>
      <w:sz w:val="24"/>
    </w:rPr>
  </w:style>
  <w:style w:type="paragraph" w:styleId="af5">
    <w:name w:val="Plain Text"/>
    <w:basedOn w:val="a2"/>
    <w:qFormat/>
    <w:rPr>
      <w:rFonts w:ascii="宋体" w:hAnsi="Courier New" w:cs="Courier New"/>
    </w:rPr>
  </w:style>
  <w:style w:type="paragraph" w:styleId="TOC8">
    <w:name w:val="toc 8"/>
    <w:basedOn w:val="a2"/>
    <w:next w:val="a2"/>
    <w:uiPriority w:val="39"/>
    <w:qFormat/>
    <w:pPr>
      <w:ind w:leftChars="1400" w:left="2940"/>
    </w:pPr>
  </w:style>
  <w:style w:type="paragraph" w:styleId="af6">
    <w:name w:val="Date"/>
    <w:basedOn w:val="a2"/>
    <w:next w:val="a2"/>
    <w:link w:val="af7"/>
    <w:qFormat/>
    <w:pPr>
      <w:ind w:leftChars="2500" w:left="100"/>
    </w:pPr>
  </w:style>
  <w:style w:type="paragraph" w:styleId="23">
    <w:name w:val="Body Text Indent 2"/>
    <w:basedOn w:val="a2"/>
    <w:qFormat/>
    <w:pPr>
      <w:widowControl/>
      <w:tabs>
        <w:tab w:val="right" w:pos="8640"/>
      </w:tabs>
      <w:ind w:left="176" w:hangingChars="100" w:hanging="176"/>
    </w:pPr>
    <w:rPr>
      <w:rFonts w:ascii="Garamond" w:hAnsi="Garamond"/>
      <w:spacing w:val="-2"/>
      <w:kern w:val="0"/>
      <w:sz w:val="18"/>
      <w:szCs w:val="20"/>
      <w:lang w:bidi="he-IL"/>
    </w:rPr>
  </w:style>
  <w:style w:type="paragraph" w:styleId="af8">
    <w:name w:val="Balloon Text"/>
    <w:basedOn w:val="a2"/>
    <w:link w:val="af9"/>
    <w:uiPriority w:val="99"/>
    <w:semiHidden/>
    <w:qFormat/>
    <w:pPr>
      <w:jc w:val="center"/>
    </w:pPr>
    <w:rPr>
      <w:rFonts w:ascii="黑体" w:eastAsia="黑体"/>
      <w:szCs w:val="18"/>
    </w:rPr>
  </w:style>
  <w:style w:type="paragraph" w:styleId="afa">
    <w:name w:val="footer"/>
    <w:basedOn w:val="a2"/>
    <w:link w:val="afb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afc">
    <w:name w:val="header"/>
    <w:basedOn w:val="a2"/>
    <w:link w:val="afd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TOC1">
    <w:name w:val="toc 1"/>
    <w:basedOn w:val="a2"/>
    <w:next w:val="a2"/>
    <w:uiPriority w:val="39"/>
    <w:qFormat/>
    <w:pPr>
      <w:tabs>
        <w:tab w:val="left" w:pos="284"/>
        <w:tab w:val="right" w:leader="dot" w:pos="8631"/>
      </w:tabs>
      <w:spacing w:before="72" w:after="72"/>
      <w:jc w:val="left"/>
    </w:pPr>
    <w:rPr>
      <w:rFonts w:eastAsia="黑体"/>
      <w:sz w:val="24"/>
    </w:rPr>
  </w:style>
  <w:style w:type="paragraph" w:styleId="TOC4">
    <w:name w:val="toc 4"/>
    <w:basedOn w:val="a2"/>
    <w:next w:val="a2"/>
    <w:uiPriority w:val="39"/>
    <w:qFormat/>
    <w:pPr>
      <w:ind w:leftChars="600" w:left="1260"/>
    </w:pPr>
  </w:style>
  <w:style w:type="paragraph" w:styleId="afe">
    <w:name w:val="Subtitle"/>
    <w:basedOn w:val="aff"/>
    <w:next w:val="af2"/>
    <w:qFormat/>
    <w:pPr>
      <w:keepNext/>
      <w:keepLines/>
      <w:widowControl/>
      <w:tabs>
        <w:tab w:val="right" w:pos="8640"/>
      </w:tabs>
      <w:spacing w:before="0" w:after="0"/>
      <w:ind w:left="1920" w:right="1920"/>
      <w:outlineLvl w:val="9"/>
    </w:pPr>
    <w:rPr>
      <w:rFonts w:ascii="Garamond" w:eastAsia="黑体" w:hAnsi="Garamond" w:cs="Times New Roman"/>
      <w:bCs w:val="0"/>
      <w:kern w:val="0"/>
      <w:sz w:val="30"/>
      <w:szCs w:val="20"/>
      <w:lang w:bidi="he-IL"/>
    </w:rPr>
  </w:style>
  <w:style w:type="paragraph" w:styleId="aff">
    <w:name w:val="Title"/>
    <w:basedOn w:val="a2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0">
    <w:name w:val="List"/>
    <w:basedOn w:val="a2"/>
    <w:qFormat/>
    <w:pPr>
      <w:ind w:left="200" w:hangingChars="200" w:hanging="200"/>
    </w:pPr>
  </w:style>
  <w:style w:type="paragraph" w:styleId="aff1">
    <w:name w:val="footnote text"/>
    <w:basedOn w:val="a2"/>
    <w:semiHidden/>
    <w:qFormat/>
    <w:pPr>
      <w:snapToGrid w:val="0"/>
      <w:jc w:val="left"/>
    </w:pPr>
    <w:rPr>
      <w:sz w:val="18"/>
      <w:szCs w:val="18"/>
    </w:rPr>
  </w:style>
  <w:style w:type="paragraph" w:styleId="TOC6">
    <w:name w:val="toc 6"/>
    <w:basedOn w:val="a2"/>
    <w:next w:val="a2"/>
    <w:uiPriority w:val="39"/>
    <w:qFormat/>
    <w:pPr>
      <w:ind w:leftChars="1000" w:left="2100"/>
    </w:pPr>
  </w:style>
  <w:style w:type="paragraph" w:styleId="33">
    <w:name w:val="Body Text Indent 3"/>
    <w:basedOn w:val="a2"/>
    <w:qFormat/>
    <w:pPr>
      <w:widowControl/>
      <w:tabs>
        <w:tab w:val="right" w:pos="8640"/>
      </w:tabs>
      <w:ind w:left="146" w:hangingChars="100" w:hanging="146"/>
    </w:pPr>
    <w:rPr>
      <w:rFonts w:ascii="Garamond" w:hAnsi="Garamond"/>
      <w:spacing w:val="-2"/>
      <w:kern w:val="0"/>
      <w:sz w:val="15"/>
      <w:szCs w:val="20"/>
      <w:lang w:bidi="he-IL"/>
    </w:rPr>
  </w:style>
  <w:style w:type="paragraph" w:styleId="aff2">
    <w:name w:val="table of figures"/>
    <w:basedOn w:val="a2"/>
    <w:next w:val="a2"/>
    <w:semiHidden/>
    <w:qFormat/>
    <w:pPr>
      <w:ind w:leftChars="200" w:left="400" w:hangingChars="200" w:hanging="200"/>
    </w:pPr>
  </w:style>
  <w:style w:type="paragraph" w:styleId="TOC2">
    <w:name w:val="toc 2"/>
    <w:basedOn w:val="a2"/>
    <w:next w:val="a2"/>
    <w:uiPriority w:val="39"/>
    <w:qFormat/>
    <w:pPr>
      <w:tabs>
        <w:tab w:val="left" w:pos="851"/>
        <w:tab w:val="right" w:leader="dot" w:pos="8631"/>
      </w:tabs>
      <w:spacing w:before="72" w:after="72"/>
      <w:ind w:leftChars="200" w:left="420"/>
      <w:jc w:val="left"/>
    </w:pPr>
    <w:rPr>
      <w:sz w:val="24"/>
    </w:rPr>
  </w:style>
  <w:style w:type="paragraph" w:styleId="TOC9">
    <w:name w:val="toc 9"/>
    <w:basedOn w:val="a2"/>
    <w:next w:val="a2"/>
    <w:uiPriority w:val="39"/>
    <w:qFormat/>
    <w:pPr>
      <w:ind w:leftChars="1600" w:left="3360"/>
    </w:pPr>
  </w:style>
  <w:style w:type="paragraph" w:styleId="24">
    <w:name w:val="Body Text 2"/>
    <w:basedOn w:val="a2"/>
    <w:qFormat/>
    <w:pPr>
      <w:widowControl/>
      <w:tabs>
        <w:tab w:val="right" w:pos="8640"/>
      </w:tabs>
    </w:pPr>
    <w:rPr>
      <w:rFonts w:ascii="Garamond" w:hAnsi="Garamond"/>
      <w:spacing w:val="-2"/>
      <w:kern w:val="0"/>
      <w:sz w:val="18"/>
      <w:szCs w:val="20"/>
      <w:lang w:bidi="he-IL"/>
    </w:rPr>
  </w:style>
  <w:style w:type="paragraph" w:styleId="HTML">
    <w:name w:val="HTML Preformatted"/>
    <w:basedOn w:val="a2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/>
      <w:jc w:val="left"/>
    </w:pPr>
    <w:rPr>
      <w:rFonts w:ascii="宋体" w:hAnsi="宋体" w:cs="宋体"/>
      <w:kern w:val="0"/>
      <w:sz w:val="24"/>
      <w:szCs w:val="24"/>
    </w:rPr>
  </w:style>
  <w:style w:type="paragraph" w:styleId="aff3">
    <w:name w:val="Normal (Web)"/>
    <w:basedOn w:val="a2"/>
    <w:uiPriority w:val="99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character" w:styleId="aff4">
    <w:name w:val="Strong"/>
    <w:basedOn w:val="a5"/>
    <w:qFormat/>
    <w:rPr>
      <w:b/>
      <w:bCs/>
    </w:rPr>
  </w:style>
  <w:style w:type="character" w:styleId="aff5">
    <w:name w:val="page number"/>
    <w:basedOn w:val="a5"/>
    <w:qFormat/>
    <w:rPr>
      <w:rFonts w:eastAsia="宋体"/>
      <w:sz w:val="21"/>
    </w:rPr>
  </w:style>
  <w:style w:type="character" w:styleId="aff6">
    <w:name w:val="FollowedHyperlink"/>
    <w:basedOn w:val="a5"/>
    <w:qFormat/>
    <w:rPr>
      <w:color w:val="800080"/>
      <w:u w:val="single"/>
    </w:rPr>
  </w:style>
  <w:style w:type="character" w:styleId="aff7">
    <w:name w:val="line number"/>
    <w:basedOn w:val="a5"/>
    <w:qFormat/>
  </w:style>
  <w:style w:type="character" w:styleId="aff8">
    <w:name w:val="Hyperlink"/>
    <w:basedOn w:val="a5"/>
    <w:uiPriority w:val="99"/>
    <w:qFormat/>
    <w:rPr>
      <w:color w:val="0000FF"/>
      <w:u w:val="single"/>
    </w:rPr>
  </w:style>
  <w:style w:type="character" w:styleId="HTML1">
    <w:name w:val="HTML Code"/>
    <w:basedOn w:val="a5"/>
    <w:qFormat/>
    <w:rPr>
      <w:rFonts w:ascii="黑体" w:eastAsia="黑体" w:hAnsi="Courier New" w:cs="Courier New"/>
      <w:sz w:val="20"/>
      <w:szCs w:val="20"/>
    </w:rPr>
  </w:style>
  <w:style w:type="character" w:styleId="aff9">
    <w:name w:val="annotation reference"/>
    <w:basedOn w:val="a5"/>
    <w:unhideWhenUsed/>
    <w:qFormat/>
    <w:rPr>
      <w:sz w:val="21"/>
      <w:szCs w:val="21"/>
    </w:rPr>
  </w:style>
  <w:style w:type="character" w:styleId="affa">
    <w:name w:val="footnote reference"/>
    <w:basedOn w:val="a5"/>
    <w:semiHidden/>
    <w:qFormat/>
    <w:rPr>
      <w:vertAlign w:val="superscript"/>
    </w:rPr>
  </w:style>
  <w:style w:type="table" w:styleId="affb">
    <w:name w:val="Table Grid"/>
    <w:basedOn w:val="a6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ent">
    <w:name w:val="content"/>
    <w:basedOn w:val="a5"/>
    <w:qFormat/>
  </w:style>
  <w:style w:type="character" w:customStyle="1" w:styleId="largeheadertext1">
    <w:name w:val="largeheadertext1"/>
    <w:basedOn w:val="a5"/>
    <w:qFormat/>
    <w:rPr>
      <w:rFonts w:ascii="Geneva" w:hAnsi="Geneva" w:hint="default"/>
      <w:b/>
      <w:bCs/>
      <w:color w:val="333366"/>
      <w:sz w:val="27"/>
      <w:szCs w:val="27"/>
    </w:rPr>
  </w:style>
  <w:style w:type="character" w:customStyle="1" w:styleId="panku1">
    <w:name w:val="panku1"/>
    <w:basedOn w:val="a5"/>
    <w:qFormat/>
  </w:style>
  <w:style w:type="character" w:customStyle="1" w:styleId="panku4">
    <w:name w:val="panku4"/>
    <w:basedOn w:val="a5"/>
    <w:qFormat/>
  </w:style>
  <w:style w:type="paragraph" w:customStyle="1" w:styleId="Char3">
    <w:name w:val="Char"/>
    <w:basedOn w:val="a2"/>
    <w:qFormat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affc">
    <w:name w:val="简单回函地址"/>
    <w:basedOn w:val="a2"/>
    <w:qFormat/>
  </w:style>
  <w:style w:type="character" w:customStyle="1" w:styleId="bottom21">
    <w:name w:val="bottom21"/>
    <w:basedOn w:val="a5"/>
    <w:qFormat/>
    <w:rPr>
      <w:sz w:val="18"/>
      <w:szCs w:val="18"/>
      <w:u w:val="none"/>
    </w:rPr>
  </w:style>
  <w:style w:type="paragraph" w:customStyle="1" w:styleId="affd">
    <w:name w:val="文本框文字"/>
    <w:basedOn w:val="a2"/>
    <w:qFormat/>
    <w:pPr>
      <w:widowControl/>
      <w:tabs>
        <w:tab w:val="right" w:pos="8640"/>
      </w:tabs>
      <w:jc w:val="center"/>
    </w:pPr>
    <w:rPr>
      <w:rFonts w:ascii="宋体" w:hAnsi="宋体"/>
      <w:spacing w:val="-2"/>
      <w:kern w:val="0"/>
      <w:lang w:bidi="he-IL"/>
    </w:rPr>
  </w:style>
  <w:style w:type="character" w:customStyle="1" w:styleId="14p1">
    <w:name w:val="14p1"/>
    <w:basedOn w:val="a5"/>
    <w:qFormat/>
    <w:rPr>
      <w:sz w:val="21"/>
      <w:szCs w:val="21"/>
      <w:u w:val="none"/>
    </w:rPr>
  </w:style>
  <w:style w:type="paragraph" w:customStyle="1" w:styleId="affe">
    <w:name w:val="花样标题"/>
    <w:basedOn w:val="a2"/>
    <w:qFormat/>
    <w:pPr>
      <w:spacing w:line="400" w:lineRule="exact"/>
      <w:ind w:firstLine="482"/>
    </w:pPr>
    <w:rPr>
      <w:rFonts w:ascii="宋体" w:hAnsi="宋体"/>
      <w:sz w:val="24"/>
    </w:rPr>
  </w:style>
  <w:style w:type="paragraph" w:customStyle="1" w:styleId="3050520">
    <w:name w:val="样式 标题 3 + 宋体 小四 段前: 0.5 磅 段后: 0.5 磅 行距: 固定值 20 磅"/>
    <w:basedOn w:val="30"/>
    <w:qFormat/>
    <w:pPr>
      <w:spacing w:beforeLines="0" w:afterLines="0" w:line="480" w:lineRule="auto"/>
    </w:pPr>
    <w:rPr>
      <w:rFonts w:cs="宋体"/>
      <w:bCs/>
      <w:szCs w:val="20"/>
    </w:rPr>
  </w:style>
  <w:style w:type="paragraph" w:customStyle="1" w:styleId="afff">
    <w:name w:val="博_标题_章"/>
    <w:basedOn w:val="1"/>
    <w:next w:val="a2"/>
    <w:qFormat/>
  </w:style>
  <w:style w:type="paragraph" w:customStyle="1" w:styleId="1111">
    <w:name w:val="1111"/>
    <w:basedOn w:val="a2"/>
    <w:qFormat/>
    <w:pPr>
      <w:snapToGrid w:val="0"/>
      <w:spacing w:line="400" w:lineRule="exact"/>
    </w:pPr>
    <w:rPr>
      <w:sz w:val="24"/>
    </w:rPr>
  </w:style>
  <w:style w:type="paragraph" w:customStyle="1" w:styleId="afff0">
    <w:name w:val="博_表格内容_左对齐"/>
    <w:qFormat/>
    <w:pPr>
      <w:spacing w:beforeLines="30" w:afterLines="30" w:line="376" w:lineRule="atLeast"/>
    </w:pPr>
    <w:rPr>
      <w:rFonts w:cs="宋体"/>
      <w:kern w:val="2"/>
      <w:sz w:val="18"/>
    </w:rPr>
  </w:style>
  <w:style w:type="paragraph" w:customStyle="1" w:styleId="afff1">
    <w:name w:val="博_表格内容居中"/>
    <w:qFormat/>
    <w:pPr>
      <w:spacing w:beforeLines="30" w:afterLines="30" w:line="376" w:lineRule="atLeast"/>
      <w:jc w:val="center"/>
    </w:pPr>
    <w:rPr>
      <w:rFonts w:cs="宋体"/>
      <w:kern w:val="2"/>
      <w:sz w:val="21"/>
    </w:rPr>
  </w:style>
  <w:style w:type="paragraph" w:customStyle="1" w:styleId="afff2">
    <w:name w:val="博_表题"/>
    <w:qFormat/>
    <w:pPr>
      <w:keepNext/>
      <w:spacing w:beforeLines="30" w:afterLines="30" w:line="376" w:lineRule="atLeast"/>
      <w:jc w:val="center"/>
    </w:pPr>
    <w:rPr>
      <w:rFonts w:ascii="黑体" w:eastAsia="黑体"/>
      <w:kern w:val="2"/>
      <w:sz w:val="21"/>
      <w:szCs w:val="24"/>
    </w:rPr>
  </w:style>
  <w:style w:type="paragraph" w:customStyle="1" w:styleId="afff3">
    <w:name w:val="博_表头栏目"/>
    <w:link w:val="Char4"/>
    <w:qFormat/>
    <w:pPr>
      <w:spacing w:beforeLines="30" w:afterLines="30" w:line="376" w:lineRule="atLeast"/>
      <w:jc w:val="center"/>
    </w:pPr>
    <w:rPr>
      <w:rFonts w:ascii="黑体" w:eastAsia="黑体" w:hAnsi="宋体"/>
      <w:kern w:val="2"/>
      <w:sz w:val="21"/>
      <w:szCs w:val="18"/>
    </w:rPr>
  </w:style>
  <w:style w:type="character" w:customStyle="1" w:styleId="Char4">
    <w:name w:val="博_表头栏目 Char"/>
    <w:basedOn w:val="a5"/>
    <w:link w:val="afff3"/>
    <w:qFormat/>
    <w:locked/>
    <w:rPr>
      <w:rFonts w:ascii="黑体" w:eastAsia="黑体" w:hAnsi="宋体"/>
      <w:kern w:val="2"/>
      <w:sz w:val="21"/>
      <w:szCs w:val="18"/>
      <w:lang w:val="en-US" w:eastAsia="zh-CN" w:bidi="ar-SA"/>
    </w:rPr>
  </w:style>
  <w:style w:type="paragraph" w:customStyle="1" w:styleId="afff4">
    <w:name w:val="博_参考文献内容"/>
    <w:qFormat/>
    <w:pPr>
      <w:spacing w:beforeLines="30" w:afterLines="30" w:line="360" w:lineRule="exact"/>
      <w:ind w:left="517" w:hangingChars="246" w:hanging="517"/>
    </w:pPr>
    <w:rPr>
      <w:kern w:val="2"/>
      <w:sz w:val="21"/>
      <w:szCs w:val="24"/>
    </w:rPr>
  </w:style>
  <w:style w:type="paragraph" w:customStyle="1" w:styleId="afff5">
    <w:name w:val="博_关键词"/>
    <w:qFormat/>
    <w:pPr>
      <w:spacing w:beforeLines="30" w:afterLines="30" w:line="400" w:lineRule="exact"/>
    </w:pPr>
    <w:rPr>
      <w:rFonts w:eastAsia="Times New Roman"/>
      <w:b/>
      <w:color w:val="000000"/>
      <w:kern w:val="2"/>
      <w:sz w:val="24"/>
      <w:szCs w:val="24"/>
    </w:rPr>
  </w:style>
  <w:style w:type="paragraph" w:customStyle="1" w:styleId="afff6">
    <w:name w:val="博_目录标题"/>
    <w:qFormat/>
    <w:pPr>
      <w:pageBreakBefore/>
      <w:spacing w:beforeLines="30" w:afterLines="30" w:line="376" w:lineRule="atLeast"/>
      <w:jc w:val="center"/>
    </w:pPr>
    <w:rPr>
      <w:rFonts w:eastAsia="黑体"/>
      <w:bCs/>
      <w:kern w:val="44"/>
      <w:sz w:val="32"/>
      <w:szCs w:val="44"/>
    </w:rPr>
  </w:style>
  <w:style w:type="paragraph" w:customStyle="1" w:styleId="afff7">
    <w:name w:val="博_图"/>
    <w:next w:val="a2"/>
    <w:qFormat/>
    <w:pPr>
      <w:keepNext/>
      <w:spacing w:beforeLines="50" w:afterLines="50" w:line="376" w:lineRule="atLeast"/>
      <w:jc w:val="center"/>
    </w:pPr>
    <w:rPr>
      <w:rFonts w:ascii="宋体" w:hAnsi="宋体"/>
      <w:kern w:val="2"/>
      <w:sz w:val="24"/>
      <w:szCs w:val="24"/>
    </w:rPr>
  </w:style>
  <w:style w:type="paragraph" w:customStyle="1" w:styleId="afff8">
    <w:name w:val="博_图表索引内容"/>
    <w:qFormat/>
    <w:pPr>
      <w:spacing w:beforeLines="30" w:afterLines="30" w:line="376" w:lineRule="atLeast"/>
    </w:pPr>
    <w:rPr>
      <w:kern w:val="2"/>
      <w:sz w:val="24"/>
      <w:szCs w:val="24"/>
    </w:rPr>
  </w:style>
  <w:style w:type="character" w:customStyle="1" w:styleId="afff9">
    <w:name w:val="博_图下说明上标"/>
    <w:basedOn w:val="a5"/>
    <w:qFormat/>
    <w:rPr>
      <w:rFonts w:ascii="宋体" w:eastAsia="宋体" w:cs="Times New Roman"/>
      <w:kern w:val="2"/>
      <w:sz w:val="21"/>
      <w:szCs w:val="21"/>
      <w:vertAlign w:val="superscript"/>
      <w:lang w:val="en-US" w:eastAsia="zh-CN" w:bidi="ar-SA"/>
    </w:rPr>
  </w:style>
  <w:style w:type="paragraph" w:customStyle="1" w:styleId="afffa">
    <w:name w:val="博_图下文字"/>
    <w:link w:val="Char5"/>
    <w:qFormat/>
    <w:pPr>
      <w:spacing w:beforeLines="30" w:afterLines="30" w:line="376" w:lineRule="atLeast"/>
      <w:jc w:val="center"/>
    </w:pPr>
    <w:rPr>
      <w:rFonts w:ascii="宋体" w:hAnsi="宋体"/>
      <w:kern w:val="2"/>
      <w:sz w:val="21"/>
      <w:szCs w:val="21"/>
    </w:rPr>
  </w:style>
  <w:style w:type="paragraph" w:customStyle="1" w:styleId="afffb">
    <w:name w:val="博_英文摘要"/>
    <w:link w:val="Char6"/>
    <w:qFormat/>
    <w:pPr>
      <w:spacing w:beforeLines="30" w:afterLines="30" w:line="400" w:lineRule="exact"/>
      <w:ind w:firstLine="480"/>
      <w:jc w:val="both"/>
    </w:pPr>
    <w:rPr>
      <w:color w:val="000000"/>
      <w:kern w:val="2"/>
      <w:sz w:val="24"/>
      <w:szCs w:val="24"/>
    </w:rPr>
  </w:style>
  <w:style w:type="character" w:customStyle="1" w:styleId="Char6">
    <w:name w:val="博_英文摘要 Char"/>
    <w:basedOn w:val="a5"/>
    <w:link w:val="afffb"/>
    <w:qFormat/>
    <w:locked/>
    <w:rPr>
      <w:rFonts w:eastAsia="宋体"/>
      <w:color w:val="000000"/>
      <w:kern w:val="2"/>
      <w:sz w:val="24"/>
      <w:szCs w:val="24"/>
      <w:lang w:val="en-US" w:eastAsia="zh-CN" w:bidi="ar-SA"/>
    </w:rPr>
  </w:style>
  <w:style w:type="paragraph" w:customStyle="1" w:styleId="afffc">
    <w:name w:val="博_原创标题"/>
    <w:qFormat/>
    <w:pPr>
      <w:spacing w:beforeLines="100" w:afterLines="100" w:line="540" w:lineRule="exact"/>
      <w:jc w:val="center"/>
    </w:pPr>
    <w:rPr>
      <w:rFonts w:ascii="黑体" w:eastAsia="黑体"/>
      <w:kern w:val="2"/>
      <w:sz w:val="32"/>
      <w:szCs w:val="32"/>
    </w:rPr>
  </w:style>
  <w:style w:type="paragraph" w:customStyle="1" w:styleId="afffd">
    <w:name w:val="博_原创内容"/>
    <w:qFormat/>
    <w:pPr>
      <w:spacing w:beforeLines="30" w:afterLines="30" w:line="540" w:lineRule="exact"/>
      <w:ind w:firstLineChars="200" w:firstLine="480"/>
    </w:pPr>
    <w:rPr>
      <w:kern w:val="2"/>
      <w:sz w:val="24"/>
      <w:szCs w:val="24"/>
    </w:rPr>
  </w:style>
  <w:style w:type="paragraph" w:customStyle="1" w:styleId="afffe">
    <w:name w:val="博_摘要标题"/>
    <w:next w:val="a2"/>
    <w:qFormat/>
    <w:pPr>
      <w:pageBreakBefore/>
      <w:spacing w:beforeLines="50" w:afterLines="50" w:line="300" w:lineRule="auto"/>
      <w:jc w:val="center"/>
      <w:outlineLvl w:val="0"/>
    </w:pPr>
    <w:rPr>
      <w:rFonts w:eastAsia="黑体"/>
      <w:kern w:val="44"/>
      <w:sz w:val="32"/>
      <w:szCs w:val="44"/>
    </w:rPr>
  </w:style>
  <w:style w:type="paragraph" w:customStyle="1" w:styleId="affff">
    <w:name w:val="博_章"/>
    <w:basedOn w:val="afff"/>
    <w:next w:val="a2"/>
    <w:qFormat/>
  </w:style>
  <w:style w:type="paragraph" w:customStyle="1" w:styleId="affff0">
    <w:name w:val="博_正文"/>
    <w:link w:val="Char7"/>
    <w:qFormat/>
    <w:pPr>
      <w:spacing w:beforeLines="30" w:afterLines="30" w:line="300" w:lineRule="auto"/>
      <w:ind w:firstLine="480"/>
      <w:jc w:val="both"/>
      <w:textAlignment w:val="center"/>
    </w:pPr>
    <w:rPr>
      <w:kern w:val="2"/>
      <w:sz w:val="24"/>
      <w:szCs w:val="24"/>
    </w:rPr>
  </w:style>
  <w:style w:type="character" w:customStyle="1" w:styleId="Char7">
    <w:name w:val="博_正文 Char"/>
    <w:basedOn w:val="a5"/>
    <w:link w:val="affff0"/>
    <w:qFormat/>
    <w:locked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affff1">
    <w:name w:val="博_正文公式"/>
    <w:next w:val="affff0"/>
    <w:qFormat/>
    <w:pPr>
      <w:tabs>
        <w:tab w:val="right" w:pos="8789"/>
      </w:tabs>
      <w:spacing w:beforeLines="30" w:afterLines="30" w:line="376" w:lineRule="atLeast"/>
      <w:ind w:firstLine="480"/>
      <w:textAlignment w:val="center"/>
    </w:pPr>
    <w:rPr>
      <w:kern w:val="2"/>
      <w:sz w:val="24"/>
      <w:szCs w:val="24"/>
    </w:rPr>
  </w:style>
  <w:style w:type="character" w:customStyle="1" w:styleId="affff2">
    <w:name w:val="博_正文上标"/>
    <w:basedOn w:val="Char7"/>
    <w:qFormat/>
    <w:rPr>
      <w:rFonts w:eastAsia="宋体"/>
      <w:kern w:val="2"/>
      <w:sz w:val="24"/>
      <w:szCs w:val="24"/>
      <w:vertAlign w:val="superscript"/>
      <w:lang w:val="en-US" w:eastAsia="zh-CN" w:bidi="ar-SA"/>
    </w:rPr>
  </w:style>
  <w:style w:type="character" w:customStyle="1" w:styleId="affff3">
    <w:name w:val="博_正文下标"/>
    <w:basedOn w:val="Char7"/>
    <w:qFormat/>
    <w:rPr>
      <w:rFonts w:eastAsia="宋体"/>
      <w:kern w:val="2"/>
      <w:sz w:val="24"/>
      <w:szCs w:val="24"/>
      <w:vertAlign w:val="subscript"/>
      <w:lang w:val="en-US" w:eastAsia="zh-CN" w:bidi="ar-SA"/>
    </w:rPr>
  </w:style>
  <w:style w:type="paragraph" w:customStyle="1" w:styleId="affff4">
    <w:name w:val="博_正文自动编号"/>
    <w:basedOn w:val="affff0"/>
    <w:link w:val="Char8"/>
    <w:qFormat/>
    <w:pPr>
      <w:ind w:firstLineChars="200" w:firstLine="200"/>
      <w:jc w:val="left"/>
    </w:pPr>
  </w:style>
  <w:style w:type="paragraph" w:customStyle="1" w:styleId="affff5">
    <w:name w:val="博_中文摘要"/>
    <w:next w:val="affff0"/>
    <w:qFormat/>
    <w:pPr>
      <w:spacing w:beforeLines="30" w:afterLines="30" w:line="400" w:lineRule="exact"/>
      <w:ind w:firstLineChars="183" w:firstLine="439"/>
      <w:jc w:val="both"/>
    </w:pPr>
    <w:rPr>
      <w:rFonts w:ascii="宋体" w:hAnsi="宋体"/>
      <w:kern w:val="2"/>
      <w:sz w:val="24"/>
      <w:szCs w:val="24"/>
    </w:rPr>
  </w:style>
  <w:style w:type="paragraph" w:customStyle="1" w:styleId="affff6">
    <w:name w:val="博_主要完成工作黑色标题"/>
    <w:qFormat/>
    <w:pPr>
      <w:spacing w:beforeLines="30" w:afterLines="30" w:line="376" w:lineRule="atLeast"/>
    </w:pPr>
    <w:rPr>
      <w:rFonts w:eastAsia="黑体"/>
      <w:bCs/>
      <w:kern w:val="2"/>
      <w:sz w:val="28"/>
      <w:szCs w:val="24"/>
    </w:rPr>
  </w:style>
  <w:style w:type="paragraph" w:customStyle="1" w:styleId="affff7">
    <w:name w:val="博_主要完成工作正文"/>
    <w:qFormat/>
    <w:pPr>
      <w:spacing w:beforeLines="30" w:afterLines="30" w:line="400" w:lineRule="exact"/>
      <w:ind w:leftChars="150" w:left="555" w:hangingChars="100" w:hanging="240"/>
    </w:pPr>
    <w:rPr>
      <w:kern w:val="2"/>
      <w:sz w:val="24"/>
      <w:szCs w:val="24"/>
    </w:rPr>
  </w:style>
  <w:style w:type="table" w:customStyle="1" w:styleId="affff8">
    <w:name w:val="博士论文_表格"/>
    <w:basedOn w:val="a6"/>
    <w:qFormat/>
    <w:tblPr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paragraph" w:customStyle="1" w:styleId="affff9">
    <w:name w:val="封_标题"/>
    <w:qFormat/>
    <w:pPr>
      <w:spacing w:beforeLines="50" w:afterLines="50" w:line="376" w:lineRule="atLeast"/>
      <w:jc w:val="center"/>
    </w:pPr>
    <w:rPr>
      <w:rFonts w:ascii="宋体" w:hAnsi="宋体"/>
      <w:b/>
      <w:bCs/>
      <w:kern w:val="2"/>
      <w:sz w:val="44"/>
      <w:szCs w:val="44"/>
    </w:rPr>
  </w:style>
  <w:style w:type="paragraph" w:customStyle="1" w:styleId="affffa">
    <w:name w:val="封_博士学位论文"/>
    <w:qFormat/>
    <w:pPr>
      <w:spacing w:beforeLines="30" w:afterLines="30"/>
      <w:jc w:val="center"/>
    </w:pPr>
    <w:rPr>
      <w:rFonts w:ascii="华文中宋" w:eastAsia="华文中宋" w:hAnsi="华文中宋" w:cs="黑体"/>
      <w:b/>
      <w:snapToGrid w:val="0"/>
      <w:spacing w:val="60"/>
      <w:sz w:val="52"/>
      <w:szCs w:val="52"/>
    </w:rPr>
  </w:style>
  <w:style w:type="paragraph" w:customStyle="1" w:styleId="affffb">
    <w:name w:val="封_仿宋居中"/>
    <w:qFormat/>
    <w:pPr>
      <w:adjustRightInd w:val="0"/>
      <w:snapToGrid w:val="0"/>
      <w:spacing w:beforeLines="30" w:afterLines="30" w:line="376" w:lineRule="atLeast"/>
      <w:jc w:val="center"/>
    </w:pPr>
    <w:rPr>
      <w:rFonts w:ascii="仿宋_GB2312" w:eastAsia="仿宋_GB2312"/>
      <w:kern w:val="2"/>
      <w:sz w:val="28"/>
      <w:szCs w:val="24"/>
    </w:rPr>
  </w:style>
  <w:style w:type="paragraph" w:customStyle="1" w:styleId="affffc">
    <w:name w:val="封_解放军信息工程大学"/>
    <w:qFormat/>
    <w:pPr>
      <w:spacing w:beforeLines="30" w:afterLines="30"/>
      <w:jc w:val="center"/>
    </w:pPr>
    <w:rPr>
      <w:rFonts w:ascii="华文行楷" w:eastAsia="华文行楷"/>
      <w:kern w:val="2"/>
      <w:sz w:val="84"/>
      <w:szCs w:val="84"/>
    </w:rPr>
  </w:style>
  <w:style w:type="paragraph" w:customStyle="1" w:styleId="affffd">
    <w:name w:val="封_空行"/>
    <w:qFormat/>
    <w:pPr>
      <w:spacing w:beforeLines="30" w:afterLines="30" w:line="376" w:lineRule="atLeast"/>
    </w:pPr>
    <w:rPr>
      <w:kern w:val="2"/>
      <w:sz w:val="21"/>
      <w:szCs w:val="24"/>
    </w:rPr>
  </w:style>
  <w:style w:type="paragraph" w:customStyle="1" w:styleId="affffe">
    <w:name w:val="封_三号英文"/>
    <w:qFormat/>
    <w:pPr>
      <w:spacing w:beforeLines="30" w:afterLines="30" w:line="300" w:lineRule="auto"/>
      <w:jc w:val="center"/>
    </w:pPr>
    <w:rPr>
      <w:b/>
      <w:kern w:val="2"/>
      <w:sz w:val="32"/>
      <w:szCs w:val="32"/>
    </w:rPr>
  </w:style>
  <w:style w:type="paragraph" w:customStyle="1" w:styleId="afffff">
    <w:name w:val="封_图"/>
    <w:qFormat/>
    <w:pPr>
      <w:adjustRightInd w:val="0"/>
      <w:snapToGrid w:val="0"/>
      <w:spacing w:beforeLines="30" w:afterLines="30" w:line="376" w:lineRule="atLeast"/>
    </w:pPr>
    <w:rPr>
      <w:rFonts w:eastAsia="方正小标宋简体"/>
      <w:kern w:val="2"/>
      <w:sz w:val="72"/>
      <w:szCs w:val="24"/>
    </w:rPr>
  </w:style>
  <w:style w:type="paragraph" w:customStyle="1" w:styleId="afffff0">
    <w:name w:val="封_学号"/>
    <w:qFormat/>
    <w:pPr>
      <w:spacing w:beforeLines="30" w:afterLines="30" w:line="376" w:lineRule="atLeast"/>
      <w:jc w:val="distribute"/>
    </w:pPr>
    <w:rPr>
      <w:rFonts w:ascii="宋体" w:hAnsi="宋体"/>
      <w:kern w:val="2"/>
      <w:sz w:val="21"/>
      <w:szCs w:val="21"/>
    </w:rPr>
  </w:style>
  <w:style w:type="paragraph" w:customStyle="1" w:styleId="afffff1">
    <w:name w:val="封_学号右"/>
    <w:qFormat/>
    <w:pPr>
      <w:spacing w:beforeLines="30" w:afterLines="30" w:line="376" w:lineRule="atLeast"/>
      <w:jc w:val="center"/>
    </w:pPr>
    <w:rPr>
      <w:rFonts w:ascii="仿宋_GB2312" w:eastAsia="仿宋_GB2312"/>
      <w:kern w:val="2"/>
      <w:sz w:val="24"/>
      <w:szCs w:val="24"/>
    </w:rPr>
  </w:style>
  <w:style w:type="paragraph" w:customStyle="1" w:styleId="afffff2">
    <w:name w:val="封_英_二号标题"/>
    <w:qFormat/>
    <w:pPr>
      <w:spacing w:beforeLines="30" w:afterLines="30" w:line="376" w:lineRule="atLeast"/>
      <w:jc w:val="center"/>
    </w:pPr>
    <w:rPr>
      <w:b/>
      <w:sz w:val="44"/>
      <w:szCs w:val="44"/>
    </w:rPr>
  </w:style>
  <w:style w:type="paragraph" w:customStyle="1" w:styleId="afffff3">
    <w:name w:val="封_英_日期"/>
    <w:qFormat/>
    <w:pPr>
      <w:adjustRightInd w:val="0"/>
      <w:snapToGrid w:val="0"/>
      <w:spacing w:beforeLines="30" w:afterLines="30" w:line="376" w:lineRule="atLeast"/>
      <w:jc w:val="center"/>
    </w:pPr>
    <w:rPr>
      <w:b/>
      <w:kern w:val="2"/>
      <w:sz w:val="32"/>
      <w:szCs w:val="32"/>
    </w:rPr>
  </w:style>
  <w:style w:type="paragraph" w:customStyle="1" w:styleId="afffff4">
    <w:name w:val="封_右列"/>
    <w:qFormat/>
    <w:pPr>
      <w:spacing w:beforeLines="30" w:afterLines="30" w:line="376" w:lineRule="atLeast"/>
      <w:jc w:val="center"/>
    </w:pPr>
    <w:rPr>
      <w:rFonts w:eastAsia="仿宋_GB2312"/>
      <w:kern w:val="2"/>
      <w:sz w:val="28"/>
      <w:szCs w:val="24"/>
    </w:rPr>
  </w:style>
  <w:style w:type="paragraph" w:customStyle="1" w:styleId="afffff5">
    <w:name w:val="封_左列"/>
    <w:qFormat/>
    <w:pPr>
      <w:adjustRightInd w:val="0"/>
      <w:snapToGrid w:val="0"/>
      <w:spacing w:beforeLines="30" w:afterLines="30" w:line="376" w:lineRule="atLeast"/>
      <w:jc w:val="center"/>
    </w:pPr>
    <w:rPr>
      <w:rFonts w:eastAsia="仿宋_GB2312"/>
      <w:spacing w:val="56"/>
      <w:sz w:val="28"/>
      <w:szCs w:val="24"/>
    </w:rPr>
  </w:style>
  <w:style w:type="character" w:customStyle="1" w:styleId="Char1">
    <w:name w:val="博_标题_节下三级 Char"/>
    <w:basedOn w:val="a5"/>
    <w:link w:val="a8"/>
    <w:qFormat/>
    <w:rPr>
      <w:rFonts w:eastAsia="黑体"/>
      <w:sz w:val="24"/>
      <w:szCs w:val="24"/>
      <w:lang w:val="en-US" w:eastAsia="zh-CN" w:bidi="ar-SA"/>
    </w:rPr>
  </w:style>
  <w:style w:type="character" w:customStyle="1" w:styleId="Char5">
    <w:name w:val="博_图下文字 Char"/>
    <w:basedOn w:val="a5"/>
    <w:link w:val="afffa"/>
    <w:qFormat/>
    <w:rPr>
      <w:rFonts w:ascii="宋体" w:eastAsia="宋体" w:hAnsi="宋体"/>
      <w:kern w:val="2"/>
      <w:sz w:val="21"/>
      <w:szCs w:val="21"/>
      <w:lang w:val="en-US" w:eastAsia="zh-CN" w:bidi="ar-SA"/>
    </w:rPr>
  </w:style>
  <w:style w:type="paragraph" w:customStyle="1" w:styleId="CharChar">
    <w:name w:val="Char Char"/>
    <w:basedOn w:val="a2"/>
    <w:qFormat/>
    <w:pPr>
      <w:widowControl/>
      <w:spacing w:after="160" w:line="240" w:lineRule="exact"/>
      <w:jc w:val="left"/>
    </w:pPr>
    <w:rPr>
      <w:rFonts w:ascii="Verdana" w:hAnsi="Verdana"/>
      <w:color w:val="000000"/>
      <w:kern w:val="0"/>
      <w:lang w:eastAsia="en-US"/>
    </w:rPr>
  </w:style>
  <w:style w:type="paragraph" w:customStyle="1" w:styleId="afffff6">
    <w:name w:val="正文格式"/>
    <w:basedOn w:val="a2"/>
    <w:link w:val="Char9"/>
    <w:qFormat/>
    <w:pPr>
      <w:widowControl/>
      <w:adjustRightInd w:val="0"/>
      <w:snapToGrid w:val="0"/>
      <w:spacing w:line="400" w:lineRule="exact"/>
      <w:ind w:firstLine="482"/>
      <w:textAlignment w:val="baseline"/>
    </w:pPr>
    <w:rPr>
      <w:kern w:val="0"/>
      <w:sz w:val="24"/>
      <w:szCs w:val="20"/>
    </w:rPr>
  </w:style>
  <w:style w:type="paragraph" w:customStyle="1" w:styleId="CharCharCharChar">
    <w:name w:val="Char Char Char Char"/>
    <w:basedOn w:val="a2"/>
    <w:qFormat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character" w:customStyle="1" w:styleId="Char9">
    <w:name w:val="正文格式 Char"/>
    <w:basedOn w:val="a5"/>
    <w:link w:val="afffff6"/>
    <w:qFormat/>
    <w:rPr>
      <w:rFonts w:eastAsia="宋体"/>
      <w:sz w:val="24"/>
      <w:lang w:val="en-US" w:eastAsia="zh-CN" w:bidi="ar-SA"/>
    </w:rPr>
  </w:style>
  <w:style w:type="paragraph" w:customStyle="1" w:styleId="25">
    <w:name w:val="样式 正文缩进 + 首行缩进:  2 字符"/>
    <w:basedOn w:val="a2"/>
    <w:qFormat/>
    <w:pPr>
      <w:spacing w:line="400" w:lineRule="exact"/>
    </w:pPr>
    <w:rPr>
      <w:rFonts w:cs="宋体"/>
      <w:sz w:val="24"/>
      <w:szCs w:val="20"/>
    </w:rPr>
  </w:style>
  <w:style w:type="character" w:customStyle="1" w:styleId="Char2">
    <w:name w:val="博_标题_四级 Char"/>
    <w:basedOn w:val="a5"/>
    <w:link w:val="a9"/>
    <w:qFormat/>
    <w:rPr>
      <w:rFonts w:eastAsia="宋体" w:cs="宋体"/>
      <w:b/>
      <w:sz w:val="24"/>
      <w:lang w:val="en-US" w:eastAsia="zh-CN" w:bidi="ar-SA"/>
    </w:rPr>
  </w:style>
  <w:style w:type="character" w:customStyle="1" w:styleId="0303Char">
    <w:name w:val="样式 博_标题_四级 + 段前: 0.3 行 段后: 0.3 行 Char"/>
    <w:basedOn w:val="Char2"/>
    <w:link w:val="0303"/>
    <w:qFormat/>
    <w:rPr>
      <w:rFonts w:eastAsia="宋体" w:cs="宋体"/>
      <w:b/>
      <w:bCs/>
      <w:sz w:val="24"/>
      <w:lang w:val="en-US" w:eastAsia="zh-CN" w:bidi="ar-SA"/>
    </w:rPr>
  </w:style>
  <w:style w:type="paragraph" w:customStyle="1" w:styleId="afffff7">
    <w:name w:val="参考文献"/>
    <w:basedOn w:val="a2"/>
    <w:qFormat/>
    <w:pPr>
      <w:widowControl/>
      <w:adjustRightInd w:val="0"/>
      <w:snapToGrid w:val="0"/>
      <w:spacing w:before="120" w:after="240" w:line="360" w:lineRule="atLeast"/>
      <w:jc w:val="center"/>
      <w:textAlignment w:val="baseline"/>
    </w:pPr>
    <w:rPr>
      <w:rFonts w:eastAsia="黑体"/>
      <w:spacing w:val="120"/>
      <w:kern w:val="0"/>
      <w:sz w:val="24"/>
      <w:szCs w:val="20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beforeLines="30" w:afterLines="30" w:line="376" w:lineRule="atLeast"/>
    </w:pPr>
    <w:rPr>
      <w:color w:val="000000"/>
      <w:sz w:val="24"/>
      <w:szCs w:val="24"/>
    </w:rPr>
  </w:style>
  <w:style w:type="character" w:customStyle="1" w:styleId="Char0">
    <w:name w:val="样式 博_标题_节下三级 + (西文) 宋体 Char"/>
    <w:basedOn w:val="Char1"/>
    <w:link w:val="a4"/>
    <w:qFormat/>
    <w:rPr>
      <w:rFonts w:ascii="宋体" w:eastAsia="黑体" w:hAnsi="宋体"/>
      <w:sz w:val="24"/>
      <w:szCs w:val="24"/>
      <w:lang w:val="en-US" w:eastAsia="zh-CN" w:bidi="ar-SA"/>
    </w:rPr>
  </w:style>
  <w:style w:type="paragraph" w:customStyle="1" w:styleId="afffff8">
    <w:name w:val="参考文献内容"/>
    <w:basedOn w:val="a2"/>
    <w:qFormat/>
    <w:pPr>
      <w:widowControl/>
      <w:adjustRightInd w:val="0"/>
      <w:snapToGrid w:val="0"/>
      <w:spacing w:line="360" w:lineRule="atLeast"/>
      <w:ind w:left="200" w:hangingChars="200" w:hanging="200"/>
      <w:textAlignment w:val="baseline"/>
    </w:pPr>
    <w:rPr>
      <w:kern w:val="0"/>
      <w:szCs w:val="20"/>
    </w:rPr>
  </w:style>
  <w:style w:type="paragraph" w:customStyle="1" w:styleId="03030">
    <w:name w:val="样式 博_标题_节下三级 + 段前: 0.3 行 段后: 0.3 行"/>
    <w:basedOn w:val="a8"/>
    <w:qFormat/>
    <w:pPr>
      <w:spacing w:before="93" w:after="93"/>
    </w:pPr>
    <w:rPr>
      <w:rFonts w:cs="宋体"/>
      <w:szCs w:val="20"/>
    </w:rPr>
  </w:style>
  <w:style w:type="paragraph" w:customStyle="1" w:styleId="MTDisplayEquation">
    <w:name w:val="MTDisplayEquation"/>
    <w:basedOn w:val="affff0"/>
    <w:next w:val="a2"/>
    <w:qFormat/>
    <w:pPr>
      <w:tabs>
        <w:tab w:val="center" w:pos="4680"/>
        <w:tab w:val="right" w:pos="9360"/>
      </w:tabs>
      <w:ind w:firstLine="0"/>
    </w:pPr>
    <w:rPr>
      <w:lang w:val="pt-BR"/>
    </w:rPr>
  </w:style>
  <w:style w:type="paragraph" w:customStyle="1" w:styleId="a0">
    <w:name w:val="参考文献标题"/>
    <w:basedOn w:val="a2"/>
    <w:qFormat/>
    <w:pPr>
      <w:widowControl/>
      <w:numPr>
        <w:numId w:val="6"/>
      </w:numPr>
    </w:pPr>
    <w:rPr>
      <w:kern w:val="0"/>
      <w:sz w:val="18"/>
    </w:rPr>
  </w:style>
  <w:style w:type="paragraph" w:customStyle="1" w:styleId="afffff9">
    <w:name w:val="图表文字"/>
    <w:basedOn w:val="a2"/>
    <w:next w:val="afffff6"/>
    <w:qFormat/>
    <w:pPr>
      <w:widowControl/>
      <w:adjustRightInd w:val="0"/>
      <w:snapToGrid w:val="0"/>
      <w:spacing w:line="240" w:lineRule="exact"/>
      <w:jc w:val="center"/>
      <w:textAlignment w:val="baseline"/>
    </w:pPr>
    <w:rPr>
      <w:kern w:val="0"/>
      <w:szCs w:val="20"/>
    </w:rPr>
  </w:style>
  <w:style w:type="character" w:customStyle="1" w:styleId="Char">
    <w:name w:val="博_标题_节 Char"/>
    <w:basedOn w:val="a5"/>
    <w:link w:val="a3"/>
    <w:qFormat/>
    <w:rPr>
      <w:rFonts w:eastAsia="黑体"/>
      <w:sz w:val="28"/>
      <w:szCs w:val="28"/>
      <w:lang w:val="en-US" w:eastAsia="zh-CN" w:bidi="ar-SA"/>
    </w:rPr>
  </w:style>
  <w:style w:type="character" w:customStyle="1" w:styleId="21">
    <w:name w:val="标题 2 字符"/>
    <w:basedOn w:val="Char"/>
    <w:link w:val="20"/>
    <w:qFormat/>
    <w:rPr>
      <w:rFonts w:eastAsia="黑体"/>
      <w:sz w:val="28"/>
      <w:szCs w:val="28"/>
      <w:lang w:val="en-US" w:eastAsia="zh-CN" w:bidi="ar-SA"/>
    </w:rPr>
  </w:style>
  <w:style w:type="paragraph" w:customStyle="1" w:styleId="Char20">
    <w:name w:val="Char2"/>
    <w:basedOn w:val="a2"/>
    <w:qFormat/>
    <w:pPr>
      <w:widowControl/>
      <w:spacing w:after="160" w:line="240" w:lineRule="exact"/>
      <w:ind w:left="420"/>
      <w:jc w:val="left"/>
    </w:pPr>
    <w:rPr>
      <w:rFonts w:ascii="Verdana" w:hAnsi="Verdana"/>
      <w:kern w:val="0"/>
      <w:sz w:val="24"/>
      <w:szCs w:val="20"/>
    </w:rPr>
  </w:style>
  <w:style w:type="paragraph" w:customStyle="1" w:styleId="220">
    <w:name w:val="样式 图表目录 + 左侧:  2 字符 悬挂缩进: 2 字符"/>
    <w:basedOn w:val="aff2"/>
    <w:qFormat/>
    <w:rPr>
      <w:rFonts w:cs="宋体"/>
      <w:szCs w:val="20"/>
    </w:rPr>
  </w:style>
  <w:style w:type="paragraph" w:customStyle="1" w:styleId="221">
    <w:name w:val="样式 图表目录 + 左侧:  2 字符 悬挂缩进: 2 字符1"/>
    <w:basedOn w:val="aff2"/>
    <w:qFormat/>
    <w:pPr>
      <w:ind w:left="900" w:hanging="480"/>
    </w:pPr>
    <w:rPr>
      <w:rFonts w:cs="宋体"/>
      <w:sz w:val="24"/>
    </w:rPr>
  </w:style>
  <w:style w:type="paragraph" w:customStyle="1" w:styleId="afffffa">
    <w:name w:val="上标"/>
    <w:basedOn w:val="a2"/>
    <w:link w:val="Chara"/>
    <w:qFormat/>
    <w:pPr>
      <w:spacing w:line="400" w:lineRule="exact"/>
      <w:ind w:firstLine="420"/>
    </w:pPr>
    <w:rPr>
      <w:rFonts w:ascii="宋体" w:hAnsi="宋体"/>
      <w:sz w:val="24"/>
      <w:vertAlign w:val="superscript"/>
    </w:rPr>
  </w:style>
  <w:style w:type="character" w:customStyle="1" w:styleId="Chara">
    <w:name w:val="上标 Char"/>
    <w:basedOn w:val="a5"/>
    <w:link w:val="afffffa"/>
    <w:qFormat/>
    <w:rPr>
      <w:rFonts w:ascii="宋体" w:eastAsia="宋体" w:hAnsi="宋体"/>
      <w:kern w:val="2"/>
      <w:sz w:val="24"/>
      <w:szCs w:val="24"/>
      <w:vertAlign w:val="superscript"/>
      <w:lang w:val="en-US" w:eastAsia="zh-CN" w:bidi="ar-SA"/>
    </w:rPr>
  </w:style>
  <w:style w:type="paragraph" w:customStyle="1" w:styleId="NUDT">
    <w:name w:val="NUDT正文"/>
    <w:basedOn w:val="a2"/>
    <w:qFormat/>
    <w:pPr>
      <w:adjustRightInd w:val="0"/>
      <w:spacing w:line="300" w:lineRule="auto"/>
      <w:textAlignment w:val="baseline"/>
    </w:pPr>
    <w:rPr>
      <w:kern w:val="0"/>
      <w:sz w:val="24"/>
    </w:rPr>
  </w:style>
  <w:style w:type="character" w:customStyle="1" w:styleId="tcnt3">
    <w:name w:val="tcnt3"/>
    <w:basedOn w:val="a5"/>
    <w:qFormat/>
  </w:style>
  <w:style w:type="paragraph" w:customStyle="1" w:styleId="Char10">
    <w:name w:val="Char1"/>
    <w:basedOn w:val="a2"/>
    <w:qFormat/>
    <w:pPr>
      <w:widowControl/>
      <w:spacing w:beforeLines="0" w:afterLines="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customStyle="1" w:styleId="CharChar1">
    <w:name w:val="Char Char1"/>
    <w:basedOn w:val="a2"/>
    <w:qFormat/>
    <w:pPr>
      <w:widowControl/>
      <w:spacing w:beforeLines="0" w:afterLines="0" w:line="240" w:lineRule="exact"/>
      <w:jc w:val="left"/>
    </w:pPr>
    <w:rPr>
      <w:rFonts w:ascii="Verdana" w:hAnsi="Verdana"/>
      <w:color w:val="000000"/>
      <w:kern w:val="0"/>
      <w:lang w:eastAsia="en-US"/>
    </w:rPr>
  </w:style>
  <w:style w:type="paragraph" w:customStyle="1" w:styleId="CharCharCharChar1">
    <w:name w:val="Char Char Char Char1"/>
    <w:basedOn w:val="a2"/>
    <w:qFormat/>
    <w:pPr>
      <w:widowControl/>
      <w:spacing w:beforeLines="0" w:afterLines="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customStyle="1" w:styleId="reader-word-layer">
    <w:name w:val="reader-word-layer"/>
    <w:basedOn w:val="a2"/>
    <w:qFormat/>
    <w:pPr>
      <w:widowControl/>
      <w:spacing w:beforeLines="0" w:beforeAutospacing="1" w:afterLines="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arCharChar">
    <w:name w:val="Char Char Char"/>
    <w:basedOn w:val="a2"/>
    <w:qFormat/>
    <w:pPr>
      <w:numPr>
        <w:numId w:val="7"/>
      </w:numPr>
      <w:spacing w:beforeLines="0" w:afterLines="0"/>
    </w:pPr>
    <w:rPr>
      <w:rFonts w:ascii="宋体" w:hAnsi="宋体"/>
      <w:color w:val="000000"/>
    </w:rPr>
  </w:style>
  <w:style w:type="paragraph" w:styleId="afffffb">
    <w:name w:val="List Paragraph"/>
    <w:basedOn w:val="a2"/>
    <w:uiPriority w:val="34"/>
    <w:qFormat/>
    <w:pPr>
      <w:ind w:firstLineChars="200" w:firstLine="420"/>
    </w:pPr>
  </w:style>
  <w:style w:type="paragraph" w:customStyle="1" w:styleId="a1">
    <w:name w:val="表名"/>
    <w:basedOn w:val="a2"/>
    <w:next w:val="a2"/>
    <w:qFormat/>
    <w:pPr>
      <w:numPr>
        <w:numId w:val="8"/>
      </w:numPr>
      <w:spacing w:beforeLines="50" w:afterLines="0" w:line="300" w:lineRule="auto"/>
      <w:jc w:val="center"/>
    </w:pPr>
    <w:rPr>
      <w:rFonts w:ascii="宋体"/>
      <w:snapToGrid w:val="0"/>
      <w:kern w:val="0"/>
      <w:sz w:val="24"/>
      <w:szCs w:val="20"/>
    </w:rPr>
  </w:style>
  <w:style w:type="paragraph" w:customStyle="1" w:styleId="afffffc">
    <w:name w:val="图表内容"/>
    <w:basedOn w:val="a2"/>
    <w:link w:val="Charb"/>
    <w:qFormat/>
    <w:pPr>
      <w:spacing w:beforeLines="0" w:afterLines="0"/>
    </w:pPr>
    <w:rPr>
      <w:rFonts w:ascii="宋体"/>
      <w:snapToGrid w:val="0"/>
      <w:kern w:val="0"/>
      <w:szCs w:val="20"/>
    </w:rPr>
  </w:style>
  <w:style w:type="paragraph" w:customStyle="1" w:styleId="afffffd">
    <w:name w:val="表头"/>
    <w:basedOn w:val="afffffc"/>
    <w:link w:val="Charc"/>
    <w:qFormat/>
    <w:pPr>
      <w:jc w:val="center"/>
    </w:pPr>
    <w:rPr>
      <w:rFonts w:ascii="Times New Roman"/>
      <w:snapToGrid/>
      <w:kern w:val="2"/>
    </w:rPr>
  </w:style>
  <w:style w:type="character" w:customStyle="1" w:styleId="Charc">
    <w:name w:val="表头 Char"/>
    <w:link w:val="afffffd"/>
    <w:qFormat/>
    <w:rPr>
      <w:kern w:val="2"/>
      <w:sz w:val="21"/>
    </w:rPr>
  </w:style>
  <w:style w:type="character" w:customStyle="1" w:styleId="Charb">
    <w:name w:val="图表内容 Char"/>
    <w:link w:val="afffffc"/>
    <w:qFormat/>
    <w:locked/>
    <w:rPr>
      <w:rFonts w:ascii="宋体"/>
      <w:snapToGrid w:val="0"/>
      <w:sz w:val="21"/>
    </w:rPr>
  </w:style>
  <w:style w:type="character" w:customStyle="1" w:styleId="afd">
    <w:name w:val="页眉 字符"/>
    <w:basedOn w:val="a5"/>
    <w:link w:val="afc"/>
    <w:uiPriority w:val="99"/>
    <w:qFormat/>
    <w:rPr>
      <w:kern w:val="2"/>
      <w:sz w:val="18"/>
    </w:rPr>
  </w:style>
  <w:style w:type="character" w:customStyle="1" w:styleId="afb">
    <w:name w:val="页脚 字符"/>
    <w:basedOn w:val="a5"/>
    <w:link w:val="afa"/>
    <w:uiPriority w:val="99"/>
    <w:qFormat/>
    <w:rPr>
      <w:kern w:val="2"/>
      <w:sz w:val="18"/>
    </w:rPr>
  </w:style>
  <w:style w:type="character" w:customStyle="1" w:styleId="af9">
    <w:name w:val="批注框文本 字符"/>
    <w:basedOn w:val="a5"/>
    <w:link w:val="af8"/>
    <w:uiPriority w:val="99"/>
    <w:semiHidden/>
    <w:qFormat/>
    <w:rPr>
      <w:rFonts w:ascii="黑体" w:eastAsia="黑体"/>
      <w:kern w:val="2"/>
      <w:sz w:val="21"/>
      <w:szCs w:val="18"/>
    </w:rPr>
  </w:style>
  <w:style w:type="character" w:customStyle="1" w:styleId="apple-style-span">
    <w:name w:val="apple-style-span"/>
    <w:basedOn w:val="a5"/>
    <w:qFormat/>
  </w:style>
  <w:style w:type="character" w:customStyle="1" w:styleId="af7">
    <w:name w:val="日期 字符"/>
    <w:basedOn w:val="a5"/>
    <w:link w:val="af6"/>
    <w:qFormat/>
    <w:rPr>
      <w:kern w:val="2"/>
      <w:sz w:val="21"/>
      <w:szCs w:val="21"/>
    </w:rPr>
  </w:style>
  <w:style w:type="paragraph" w:customStyle="1" w:styleId="TOC10">
    <w:name w:val="TOC 标题1"/>
    <w:basedOn w:val="1"/>
    <w:next w:val="a2"/>
    <w:uiPriority w:val="39"/>
    <w:unhideWhenUsed/>
    <w:qFormat/>
    <w:pPr>
      <w:numPr>
        <w:numId w:val="0"/>
      </w:numPr>
      <w:spacing w:beforeLines="0" w:afterLines="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customStyle="1" w:styleId="11111">
    <w:name w:val="1.1.1.1.1"/>
    <w:basedOn w:val="5"/>
    <w:next w:val="affff0"/>
    <w:qFormat/>
  </w:style>
  <w:style w:type="paragraph" w:customStyle="1" w:styleId="50">
    <w:name w:val="标题5级"/>
    <w:basedOn w:val="5"/>
    <w:next w:val="affff0"/>
    <w:qFormat/>
    <w:pPr>
      <w:spacing w:before="30" w:after="30"/>
      <w:jc w:val="left"/>
    </w:pPr>
    <w:rPr>
      <w:b/>
      <w:color w:val="FF0000"/>
    </w:rPr>
  </w:style>
  <w:style w:type="paragraph" w:customStyle="1" w:styleId="InfoBlue">
    <w:name w:val="InfoBlue"/>
    <w:basedOn w:val="a2"/>
    <w:next w:val="af2"/>
    <w:qFormat/>
    <w:pPr>
      <w:spacing w:beforeLines="0" w:afterLines="0" w:line="240" w:lineRule="atLeast"/>
      <w:ind w:firstLineChars="225" w:firstLine="540"/>
      <w:jc w:val="left"/>
    </w:pPr>
    <w:rPr>
      <w:i/>
      <w:color w:val="0000FF"/>
      <w:kern w:val="0"/>
      <w:sz w:val="24"/>
      <w:szCs w:val="20"/>
    </w:rPr>
  </w:style>
  <w:style w:type="character" w:customStyle="1" w:styleId="Char8">
    <w:name w:val="博_正文自动编号 Char"/>
    <w:basedOn w:val="Char7"/>
    <w:link w:val="affff4"/>
    <w:qFormat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afffffe">
    <w:name w:val="【类的说明】"/>
    <w:basedOn w:val="affff4"/>
    <w:link w:val="Chard"/>
    <w:qFormat/>
    <w:pPr>
      <w:spacing w:before="72" w:after="72"/>
      <w:ind w:firstLine="480"/>
    </w:pPr>
    <w:rPr>
      <w:color w:val="1F497D" w:themeColor="text2"/>
    </w:rPr>
  </w:style>
  <w:style w:type="character" w:customStyle="1" w:styleId="Chard">
    <w:name w:val="【类的说明】 Char"/>
    <w:basedOn w:val="Char8"/>
    <w:link w:val="afffffe"/>
    <w:qFormat/>
    <w:rPr>
      <w:rFonts w:eastAsia="宋体"/>
      <w:color w:val="1F497D" w:themeColor="text2"/>
      <w:kern w:val="2"/>
      <w:sz w:val="24"/>
      <w:szCs w:val="24"/>
      <w:lang w:val="en-US" w:eastAsia="zh-CN" w:bidi="ar-SA"/>
    </w:rPr>
  </w:style>
  <w:style w:type="character" w:styleId="affffff">
    <w:name w:val="Placeholder Text"/>
    <w:basedOn w:val="a5"/>
    <w:uiPriority w:val="99"/>
    <w:semiHidden/>
    <w:qFormat/>
    <w:rPr>
      <w:color w:val="808080"/>
    </w:rPr>
  </w:style>
  <w:style w:type="character" w:customStyle="1" w:styleId="ad">
    <w:name w:val="批注文字 字符"/>
    <w:basedOn w:val="a5"/>
    <w:link w:val="ab"/>
    <w:semiHidden/>
    <w:qFormat/>
    <w:rPr>
      <w:kern w:val="2"/>
      <w:sz w:val="21"/>
      <w:szCs w:val="21"/>
    </w:rPr>
  </w:style>
  <w:style w:type="character" w:customStyle="1" w:styleId="ac">
    <w:name w:val="批注主题 字符"/>
    <w:basedOn w:val="ad"/>
    <w:link w:val="aa"/>
    <w:semiHidden/>
    <w:qFormat/>
    <w:rPr>
      <w:b/>
      <w:bCs/>
      <w:kern w:val="2"/>
      <w:sz w:val="21"/>
      <w:szCs w:val="21"/>
    </w:rPr>
  </w:style>
  <w:style w:type="character" w:customStyle="1" w:styleId="HTML0">
    <w:name w:val="HTML 预设格式 字符"/>
    <w:basedOn w:val="a5"/>
    <w:link w:val="HTML"/>
    <w:uiPriority w:val="99"/>
    <w:qFormat/>
    <w:rPr>
      <w:rFonts w:ascii="宋体" w:hAnsi="宋体" w:cs="宋体"/>
      <w:sz w:val="24"/>
      <w:szCs w:val="24"/>
    </w:rPr>
  </w:style>
  <w:style w:type="paragraph" w:customStyle="1" w:styleId="affffff0">
    <w:name w:val="【简单示例】"/>
    <w:basedOn w:val="affff4"/>
    <w:qFormat/>
    <w:pPr>
      <w:spacing w:before="72" w:after="72"/>
      <w:ind w:firstLine="480"/>
    </w:pPr>
  </w:style>
  <w:style w:type="character" w:customStyle="1" w:styleId="41">
    <w:name w:val="标题 4 字符"/>
    <w:basedOn w:val="a5"/>
    <w:link w:val="40"/>
    <w:qFormat/>
    <w:rPr>
      <w:rFonts w:ascii="黑体" w:eastAsia="黑体" w:hAnsi="黑体" w:cs="宋体"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aper%20writing\&#39033;&#30446;&#26679;&#2433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2907DD-9307-4E16-8E1F-B7CDFC752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项目样式.dotx</Template>
  <TotalTime>1511</TotalTime>
  <Pages>6</Pages>
  <Words>485</Words>
  <Characters>2765</Characters>
  <Application>Microsoft Office Word</Application>
  <DocSecurity>0</DocSecurity>
  <Lines>23</Lines>
  <Paragraphs>6</Paragraphs>
  <ScaleCrop>false</ScaleCrop>
  <Company>chxy</Company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onegis</cp:lastModifiedBy>
  <cp:revision>1604</cp:revision>
  <cp:lastPrinted>2010-12-20T03:17:00Z</cp:lastPrinted>
  <dcterms:created xsi:type="dcterms:W3CDTF">2017-02-24T01:41:00Z</dcterms:created>
  <dcterms:modified xsi:type="dcterms:W3CDTF">2020-01-14T06:50:00Z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WinEqns">
    <vt:bool>true</vt:bool>
  </property>
  <property fmtid="{D5CDD505-2E9C-101B-9397-08002B2CF9AE}" pid="4" name="KSOProductBuildVer">
    <vt:lpwstr>2052-10.1.0.7400</vt:lpwstr>
  </property>
</Properties>
</file>