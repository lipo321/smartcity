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44277" w14:textId="77777777" w:rsidR="00405690" w:rsidRDefault="00405690">
      <w:pPr>
        <w:pStyle w:val="affffa"/>
        <w:spacing w:before="72" w:after="72"/>
        <w:jc w:val="both"/>
        <w:rPr>
          <w:rStyle w:val="tcnt3"/>
          <w:rFonts w:ascii="Arial" w:hAnsi="Arial" w:cs="Arial"/>
          <w:sz w:val="48"/>
          <w:szCs w:val="48"/>
        </w:rPr>
      </w:pPr>
    </w:p>
    <w:p w14:paraId="52368DF2" w14:textId="75856A38" w:rsidR="00405690" w:rsidRDefault="00173A71">
      <w:pPr>
        <w:pStyle w:val="affffa"/>
        <w:spacing w:before="72" w:after="72"/>
        <w:rPr>
          <w:rStyle w:val="tcnt3"/>
          <w:rFonts w:ascii="黑体" w:eastAsia="黑体" w:hAnsi="黑体" w:cs="Arial"/>
          <w:sz w:val="48"/>
          <w:szCs w:val="48"/>
        </w:rPr>
      </w:pPr>
      <w:r>
        <w:rPr>
          <w:rStyle w:val="tcnt3"/>
          <w:rFonts w:ascii="黑体" w:eastAsia="黑体" w:hAnsi="黑体" w:cs="Arial" w:hint="eastAsia"/>
          <w:sz w:val="48"/>
          <w:szCs w:val="48"/>
        </w:rPr>
        <w:t>智慧城市</w:t>
      </w:r>
    </w:p>
    <w:p w14:paraId="11F05808" w14:textId="77777777" w:rsidR="00405690" w:rsidRDefault="00405690">
      <w:pPr>
        <w:pStyle w:val="affffa"/>
        <w:spacing w:before="72" w:after="72"/>
        <w:rPr>
          <w:rStyle w:val="tcnt3"/>
          <w:rFonts w:ascii="黑体" w:eastAsia="黑体" w:hAnsi="黑体" w:cs="Arial"/>
        </w:rPr>
      </w:pPr>
    </w:p>
    <w:p w14:paraId="4C6DD996" w14:textId="77777777" w:rsidR="00405690" w:rsidRDefault="00405690" w:rsidP="007F1DCF">
      <w:pPr>
        <w:pStyle w:val="affffa"/>
        <w:spacing w:before="72" w:after="72"/>
        <w:rPr>
          <w:rStyle w:val="tcnt3"/>
          <w:rFonts w:ascii="黑体" w:eastAsia="黑体" w:hAnsi="黑体" w:cs="Arial"/>
          <w:sz w:val="72"/>
          <w:szCs w:val="72"/>
        </w:rPr>
      </w:pPr>
    </w:p>
    <w:p w14:paraId="2D412F8D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8CA08D1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9C1168A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F8A7317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3D6E13B8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42F755EE" w14:textId="77777777" w:rsidR="00405690" w:rsidRDefault="00405690">
      <w:pPr>
        <w:pStyle w:val="affffa"/>
        <w:spacing w:before="72" w:after="72"/>
        <w:rPr>
          <w:rStyle w:val="tcnt3"/>
          <w:rFonts w:ascii="Arial" w:hAnsi="Arial" w:cs="Arial"/>
        </w:rPr>
      </w:pPr>
    </w:p>
    <w:p w14:paraId="25A86E5E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99EDCFF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6E90FC19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B2446A3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9B6C949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0454C8D8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3A9B958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61384B9E" w14:textId="77777777" w:rsidR="00405690" w:rsidRDefault="00405690">
      <w:pPr>
        <w:adjustRightInd w:val="0"/>
        <w:snapToGrid w:val="0"/>
        <w:spacing w:before="72" w:after="72"/>
        <w:jc w:val="center"/>
        <w:rPr>
          <w:rFonts w:ascii="仿宋_GB2312" w:eastAsia="仿宋_GB2312"/>
          <w:sz w:val="28"/>
        </w:rPr>
      </w:pPr>
    </w:p>
    <w:p w14:paraId="47B9E6C2" w14:textId="7A70B2A4" w:rsidR="00405690" w:rsidRDefault="00405690">
      <w:pPr>
        <w:pStyle w:val="affffa"/>
        <w:spacing w:before="72" w:after="72"/>
        <w:rPr>
          <w:rFonts w:asciiTheme="minorEastAsia" w:eastAsiaTheme="minorEastAsia" w:hAnsiTheme="minorEastAsia"/>
          <w:sz w:val="28"/>
        </w:rPr>
      </w:pPr>
    </w:p>
    <w:p w14:paraId="59EEC051" w14:textId="77777777" w:rsidR="00405690" w:rsidRDefault="0061795B">
      <w:pPr>
        <w:widowControl/>
        <w:spacing w:before="72" w:after="72" w:line="360" w:lineRule="atLeast"/>
        <w:ind w:left="840"/>
        <w:jc w:val="left"/>
        <w:rPr>
          <w:rFonts w:ascii="仿宋_GB2312" w:eastAsia="仿宋_GB2312"/>
          <w:sz w:val="28"/>
        </w:rPr>
        <w:sectPr w:rsidR="0040569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bookmarkStart w:id="0" w:name="_GoBack"/>
      <w:bookmarkEnd w:id="0"/>
      <w:r>
        <w:rPr>
          <w:rFonts w:ascii="仿宋_GB2312" w:eastAsia="仿宋_GB2312"/>
          <w:sz w:val="28"/>
        </w:rPr>
        <w:br w:type="page"/>
      </w:r>
    </w:p>
    <w:p w14:paraId="3754BACB" w14:textId="77777777" w:rsidR="00405690" w:rsidRDefault="00405690">
      <w:pPr>
        <w:pStyle w:val="affffa"/>
        <w:spacing w:before="72" w:after="72"/>
        <w:ind w:left="840"/>
        <w:rPr>
          <w:rFonts w:ascii="仿宋_GB2312" w:eastAsia="仿宋_GB2312"/>
          <w:sz w:val="28"/>
        </w:rPr>
      </w:pPr>
    </w:p>
    <w:p w14:paraId="488ECFA4" w14:textId="77777777" w:rsidR="00405690" w:rsidRDefault="0061795B">
      <w:pPr>
        <w:pStyle w:val="afff2"/>
        <w:spacing w:before="72" w:after="72" w:line="360" w:lineRule="auto"/>
        <w:ind w:left="840"/>
      </w:pPr>
      <w:r>
        <w:t>文档版本记录</w:t>
      </w:r>
    </w:p>
    <w:tbl>
      <w:tblPr>
        <w:tblStyle w:val="affb"/>
        <w:tblW w:w="8856" w:type="dxa"/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551"/>
        <w:gridCol w:w="1276"/>
        <w:gridCol w:w="3503"/>
      </w:tblGrid>
      <w:tr w:rsidR="00405690" w14:paraId="63466585" w14:textId="77777777">
        <w:tc>
          <w:tcPr>
            <w:tcW w:w="675" w:type="dxa"/>
          </w:tcPr>
          <w:p w14:paraId="29C0B4E0" w14:textId="77777777" w:rsidR="00405690" w:rsidRDefault="0061795B">
            <w:pPr>
              <w:pStyle w:val="afff3"/>
              <w:spacing w:before="72" w:after="72"/>
            </w:pPr>
            <w:r>
              <w:t>序号</w:t>
            </w:r>
          </w:p>
        </w:tc>
        <w:tc>
          <w:tcPr>
            <w:tcW w:w="851" w:type="dxa"/>
          </w:tcPr>
          <w:p w14:paraId="60E7B73C" w14:textId="77777777" w:rsidR="00405690" w:rsidRDefault="0061795B">
            <w:pPr>
              <w:pStyle w:val="afff3"/>
              <w:spacing w:before="72" w:after="72"/>
            </w:pPr>
            <w:r>
              <w:t>作者</w:t>
            </w:r>
          </w:p>
        </w:tc>
        <w:tc>
          <w:tcPr>
            <w:tcW w:w="2551" w:type="dxa"/>
          </w:tcPr>
          <w:p w14:paraId="346D6C0A" w14:textId="77777777" w:rsidR="00405690" w:rsidRDefault="0061795B">
            <w:pPr>
              <w:pStyle w:val="afff3"/>
              <w:spacing w:before="72" w:after="72"/>
            </w:pPr>
            <w:r>
              <w:t>日期</w:t>
            </w:r>
          </w:p>
        </w:tc>
        <w:tc>
          <w:tcPr>
            <w:tcW w:w="1276" w:type="dxa"/>
          </w:tcPr>
          <w:p w14:paraId="64D67D0B" w14:textId="77777777" w:rsidR="00405690" w:rsidRDefault="0061795B">
            <w:pPr>
              <w:pStyle w:val="afff3"/>
              <w:spacing w:before="72" w:after="72"/>
            </w:pPr>
            <w:r>
              <w:t>版本</w:t>
            </w:r>
          </w:p>
        </w:tc>
        <w:tc>
          <w:tcPr>
            <w:tcW w:w="3503" w:type="dxa"/>
          </w:tcPr>
          <w:p w14:paraId="1387FECB" w14:textId="77777777" w:rsidR="00405690" w:rsidRDefault="0061795B">
            <w:pPr>
              <w:pStyle w:val="afff3"/>
              <w:spacing w:before="72" w:after="72"/>
            </w:pPr>
            <w:r>
              <w:t>纪要</w:t>
            </w:r>
          </w:p>
        </w:tc>
      </w:tr>
      <w:tr w:rsidR="00405690" w14:paraId="7EE41B4C" w14:textId="77777777">
        <w:tc>
          <w:tcPr>
            <w:tcW w:w="675" w:type="dxa"/>
            <w:vAlign w:val="center"/>
          </w:tcPr>
          <w:p w14:paraId="1EB18CDD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1C75C331" w14:textId="77777777" w:rsidR="00405690" w:rsidRDefault="00DE0B4C">
            <w:pPr>
              <w:pStyle w:val="afff1"/>
              <w:spacing w:before="72" w:after="72"/>
            </w:pPr>
            <w:r>
              <w:rPr>
                <w:rFonts w:hint="eastAsia"/>
              </w:rPr>
              <w:t>李坡</w:t>
            </w:r>
          </w:p>
        </w:tc>
        <w:tc>
          <w:tcPr>
            <w:tcW w:w="2551" w:type="dxa"/>
            <w:vAlign w:val="center"/>
          </w:tcPr>
          <w:p w14:paraId="6CCDFE86" w14:textId="29A88ABC" w:rsidR="00405690" w:rsidRDefault="0061795B">
            <w:pPr>
              <w:pStyle w:val="afff1"/>
              <w:spacing w:before="72" w:after="72"/>
            </w:pPr>
            <w:r>
              <w:rPr>
                <w:rFonts w:hint="eastAsia"/>
              </w:rPr>
              <w:t>20</w:t>
            </w:r>
            <w:r w:rsidR="00D354B4">
              <w:t>19</w:t>
            </w:r>
            <w:r>
              <w:rPr>
                <w:rFonts w:hint="eastAsia"/>
              </w:rPr>
              <w:t>年</w:t>
            </w:r>
            <w:r w:rsidR="00D354B4">
              <w:t>7</w:t>
            </w:r>
            <w:r>
              <w:rPr>
                <w:rFonts w:hint="eastAsia"/>
              </w:rPr>
              <w:t>月</w:t>
            </w:r>
            <w:r w:rsidR="00D354B4"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vAlign w:val="center"/>
          </w:tcPr>
          <w:p w14:paraId="35AA3EB6" w14:textId="77777777" w:rsidR="00405690" w:rsidRDefault="0061795B">
            <w:pPr>
              <w:pStyle w:val="afff1"/>
              <w:spacing w:before="72" w:after="72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3503" w:type="dxa"/>
            <w:vAlign w:val="center"/>
          </w:tcPr>
          <w:p w14:paraId="5F349279" w14:textId="77777777" w:rsidR="00405690" w:rsidRDefault="0061795B">
            <w:pPr>
              <w:pStyle w:val="afff1"/>
              <w:spacing w:before="72" w:after="72"/>
              <w:jc w:val="left"/>
            </w:pPr>
            <w:r>
              <w:t>文档内容形式</w:t>
            </w:r>
          </w:p>
        </w:tc>
      </w:tr>
      <w:tr w:rsidR="00405690" w14:paraId="6AB07CBC" w14:textId="77777777">
        <w:tc>
          <w:tcPr>
            <w:tcW w:w="675" w:type="dxa"/>
            <w:vAlign w:val="center"/>
          </w:tcPr>
          <w:p w14:paraId="0FF82FAB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3F496CBE" w14:textId="77777777" w:rsidR="00405690" w:rsidRDefault="00405690">
            <w:pPr>
              <w:pStyle w:val="afff1"/>
              <w:spacing w:before="72" w:after="72"/>
              <w:jc w:val="both"/>
            </w:pPr>
          </w:p>
        </w:tc>
        <w:tc>
          <w:tcPr>
            <w:tcW w:w="2551" w:type="dxa"/>
            <w:vAlign w:val="center"/>
          </w:tcPr>
          <w:p w14:paraId="7EDD82A5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12E9FB0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3550754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217BCA18" w14:textId="77777777">
        <w:tc>
          <w:tcPr>
            <w:tcW w:w="675" w:type="dxa"/>
            <w:vAlign w:val="center"/>
          </w:tcPr>
          <w:p w14:paraId="0FAE24DF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26C93A0F" w14:textId="77777777" w:rsidR="00405690" w:rsidRDefault="00405690">
            <w:pPr>
              <w:pStyle w:val="afff1"/>
              <w:spacing w:before="72" w:after="72"/>
              <w:jc w:val="both"/>
            </w:pPr>
          </w:p>
        </w:tc>
        <w:tc>
          <w:tcPr>
            <w:tcW w:w="2551" w:type="dxa"/>
            <w:vAlign w:val="center"/>
          </w:tcPr>
          <w:p w14:paraId="10C50A06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721E40F9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0DAF8486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07A49BE3" w14:textId="77777777">
        <w:tc>
          <w:tcPr>
            <w:tcW w:w="675" w:type="dxa"/>
            <w:vAlign w:val="center"/>
          </w:tcPr>
          <w:p w14:paraId="2504C427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2E5BFF2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03016E1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68E97DFC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609322A2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557057F4" w14:textId="77777777">
        <w:tc>
          <w:tcPr>
            <w:tcW w:w="675" w:type="dxa"/>
            <w:vAlign w:val="center"/>
          </w:tcPr>
          <w:p w14:paraId="50FD10AE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1775CC6A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1D2FB2E3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49EE60AB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58FF4E6C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2D37726E" w14:textId="77777777">
        <w:tc>
          <w:tcPr>
            <w:tcW w:w="675" w:type="dxa"/>
            <w:vAlign w:val="center"/>
          </w:tcPr>
          <w:p w14:paraId="51EB19DC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34BEE2E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52FD2BB5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5582A627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102D197C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1479352B" w14:textId="77777777">
        <w:tc>
          <w:tcPr>
            <w:tcW w:w="675" w:type="dxa"/>
            <w:vAlign w:val="center"/>
          </w:tcPr>
          <w:p w14:paraId="432DAB45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4A105094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6EF027C9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0E334B0D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60D2DD1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79DAC3E4" w14:textId="77777777">
        <w:tc>
          <w:tcPr>
            <w:tcW w:w="675" w:type="dxa"/>
            <w:vAlign w:val="center"/>
          </w:tcPr>
          <w:p w14:paraId="08F97CBB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6632B7B2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42BE167C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11715F54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4562C98B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  <w:tr w:rsidR="00405690" w14:paraId="3F1D2526" w14:textId="77777777">
        <w:tc>
          <w:tcPr>
            <w:tcW w:w="675" w:type="dxa"/>
            <w:vAlign w:val="center"/>
          </w:tcPr>
          <w:p w14:paraId="5899FF55" w14:textId="77777777" w:rsidR="00405690" w:rsidRDefault="00405690">
            <w:pPr>
              <w:pStyle w:val="afff1"/>
              <w:numPr>
                <w:ilvl w:val="0"/>
                <w:numId w:val="9"/>
              </w:numPr>
              <w:spacing w:before="72" w:after="72"/>
            </w:pPr>
          </w:p>
        </w:tc>
        <w:tc>
          <w:tcPr>
            <w:tcW w:w="851" w:type="dxa"/>
            <w:vAlign w:val="center"/>
          </w:tcPr>
          <w:p w14:paraId="26E54350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2551" w:type="dxa"/>
            <w:vAlign w:val="center"/>
          </w:tcPr>
          <w:p w14:paraId="445408F6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1276" w:type="dxa"/>
            <w:vAlign w:val="center"/>
          </w:tcPr>
          <w:p w14:paraId="66E8A858" w14:textId="77777777" w:rsidR="00405690" w:rsidRDefault="00405690">
            <w:pPr>
              <w:pStyle w:val="afff1"/>
              <w:spacing w:before="72" w:after="72"/>
            </w:pPr>
          </w:p>
        </w:tc>
        <w:tc>
          <w:tcPr>
            <w:tcW w:w="3503" w:type="dxa"/>
            <w:vAlign w:val="center"/>
          </w:tcPr>
          <w:p w14:paraId="068F3627" w14:textId="77777777" w:rsidR="00405690" w:rsidRDefault="00405690">
            <w:pPr>
              <w:pStyle w:val="afff1"/>
              <w:spacing w:before="72" w:after="72"/>
              <w:jc w:val="left"/>
            </w:pPr>
          </w:p>
        </w:tc>
      </w:tr>
    </w:tbl>
    <w:p w14:paraId="5C26F85F" w14:textId="77777777" w:rsidR="00405690" w:rsidRDefault="00405690">
      <w:pPr>
        <w:spacing w:before="72" w:after="72"/>
        <w:ind w:left="840"/>
        <w:rPr>
          <w:kern w:val="44"/>
        </w:rPr>
      </w:pPr>
    </w:p>
    <w:p w14:paraId="5E133EFC" w14:textId="77777777" w:rsidR="00405690" w:rsidRDefault="00405690">
      <w:pPr>
        <w:widowControl/>
        <w:spacing w:before="72" w:after="72" w:line="360" w:lineRule="atLeast"/>
        <w:ind w:left="840"/>
        <w:jc w:val="left"/>
        <w:rPr>
          <w:rFonts w:ascii="仿宋_GB2312" w:eastAsia="仿宋_GB2312" w:hAnsi="华文中宋" w:cs="黑体"/>
          <w:b/>
          <w:snapToGrid w:val="0"/>
          <w:spacing w:val="60"/>
          <w:kern w:val="0"/>
          <w:sz w:val="28"/>
          <w:szCs w:val="52"/>
        </w:rPr>
      </w:pPr>
    </w:p>
    <w:p w14:paraId="236427A9" w14:textId="77777777" w:rsidR="00405690" w:rsidRDefault="0061795B">
      <w:pPr>
        <w:pStyle w:val="afffe"/>
        <w:tabs>
          <w:tab w:val="center" w:pos="4320"/>
        </w:tabs>
        <w:spacing w:before="120" w:after="120"/>
        <w:jc w:val="both"/>
      </w:pPr>
      <w:r>
        <w:lastRenderedPageBreak/>
        <w:tab/>
      </w:r>
      <w:bookmarkStart w:id="1" w:name="_Toc29895547"/>
      <w:r>
        <w:rPr>
          <w:rFonts w:hint="eastAsia"/>
        </w:rPr>
        <w:t>目录</w:t>
      </w:r>
      <w:bookmarkEnd w:id="1"/>
    </w:p>
    <w:p w14:paraId="6892ABD2" w14:textId="4BB50625" w:rsidR="00D354B4" w:rsidRDefault="0061795B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rPr>
          <w:rFonts w:hint="eastAsia"/>
        </w:rPr>
        <w:instrText>TOC \o "1-3" \h \z \u</w:instrText>
      </w:r>
      <w:r>
        <w:fldChar w:fldCharType="separate"/>
      </w:r>
      <w:hyperlink w:anchor="_Toc29895547" w:history="1">
        <w:r w:rsidR="00D354B4" w:rsidRPr="000547A6">
          <w:rPr>
            <w:rStyle w:val="aff8"/>
            <w:noProof/>
          </w:rPr>
          <w:t>目录</w:t>
        </w:r>
        <w:r w:rsidR="00D354B4">
          <w:rPr>
            <w:noProof/>
            <w:webHidden/>
          </w:rPr>
          <w:tab/>
        </w:r>
        <w:r w:rsidR="00D354B4">
          <w:rPr>
            <w:noProof/>
            <w:webHidden/>
          </w:rPr>
          <w:fldChar w:fldCharType="begin"/>
        </w:r>
        <w:r w:rsidR="00D354B4">
          <w:rPr>
            <w:noProof/>
            <w:webHidden/>
          </w:rPr>
          <w:instrText xml:space="preserve"> PAGEREF _Toc29895547 \h </w:instrText>
        </w:r>
        <w:r w:rsidR="00D354B4">
          <w:rPr>
            <w:noProof/>
            <w:webHidden/>
          </w:rPr>
        </w:r>
        <w:r w:rsidR="00D354B4">
          <w:rPr>
            <w:noProof/>
            <w:webHidden/>
          </w:rPr>
          <w:fldChar w:fldCharType="separate"/>
        </w:r>
        <w:r w:rsidR="00D354B4">
          <w:rPr>
            <w:noProof/>
            <w:webHidden/>
          </w:rPr>
          <w:t>3</w:t>
        </w:r>
        <w:r w:rsidR="00D354B4">
          <w:rPr>
            <w:noProof/>
            <w:webHidden/>
          </w:rPr>
          <w:fldChar w:fldCharType="end"/>
        </w:r>
      </w:hyperlink>
    </w:p>
    <w:p w14:paraId="5DD67972" w14:textId="685D8D5A" w:rsidR="00D354B4" w:rsidRDefault="00D354B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895548" w:history="1">
        <w:r w:rsidRPr="000547A6">
          <w:rPr>
            <w:rStyle w:val="aff8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547A6">
          <w:rPr>
            <w:rStyle w:val="aff8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_Toc29895548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FDE24F" w14:textId="38C7A902" w:rsidR="00D354B4" w:rsidRDefault="00D354B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895549" w:history="1">
        <w:r w:rsidRPr="000547A6">
          <w:rPr>
            <w:rStyle w:val="aff8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547A6">
          <w:rPr>
            <w:rStyle w:val="aff8"/>
            <w:noProof/>
          </w:rPr>
          <w:t>Web</w:t>
        </w:r>
        <w:r w:rsidRPr="000547A6">
          <w:rPr>
            <w:rStyle w:val="aff8"/>
            <w:noProof/>
          </w:rPr>
          <w:t>墨卡托切片方案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_Toc29895549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DFA6A6" w14:textId="2A75BF3F" w:rsidR="00D354B4" w:rsidRDefault="00D354B4">
      <w:pPr>
        <w:pStyle w:val="TOC1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29895550" w:history="1">
        <w:r w:rsidRPr="000547A6">
          <w:rPr>
            <w:rStyle w:val="aff8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Pr="000547A6">
          <w:rPr>
            <w:rStyle w:val="aff8"/>
            <w:noProof/>
          </w:rPr>
          <w:t>地理切片方案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_Toc29895550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3DD426" w14:textId="6C08FFC0" w:rsidR="00405690" w:rsidRDefault="0061795B">
      <w:pPr>
        <w:pStyle w:val="affff0"/>
        <w:spacing w:before="72" w:after="72" w:line="360" w:lineRule="auto"/>
        <w:ind w:firstLine="0"/>
      </w:pPr>
      <w:r>
        <w:fldChar w:fldCharType="end"/>
      </w:r>
    </w:p>
    <w:p w14:paraId="220066CF" w14:textId="77777777" w:rsidR="00405690" w:rsidRDefault="0061795B">
      <w:pPr>
        <w:widowControl/>
        <w:spacing w:before="72" w:after="72" w:line="360" w:lineRule="atLeast"/>
        <w:jc w:val="left"/>
        <w:rPr>
          <w:rFonts w:eastAsia="黑体"/>
          <w:bCs/>
          <w:kern w:val="44"/>
          <w:sz w:val="32"/>
          <w:szCs w:val="44"/>
        </w:rPr>
      </w:pPr>
      <w:r>
        <w:br w:type="page"/>
      </w:r>
    </w:p>
    <w:p w14:paraId="0474E51A" w14:textId="77777777" w:rsidR="00405690" w:rsidRDefault="00405690" w:rsidP="008C721D">
      <w:pPr>
        <w:pStyle w:val="affff0"/>
        <w:spacing w:before="72" w:after="72"/>
      </w:pPr>
    </w:p>
    <w:p w14:paraId="1385B804" w14:textId="77777777" w:rsidR="00405690" w:rsidRDefault="0061795B" w:rsidP="008C721D">
      <w:pPr>
        <w:pStyle w:val="1"/>
      </w:pPr>
      <w:bookmarkStart w:id="2" w:name="_Toc29895548"/>
      <w:r>
        <w:rPr>
          <w:rFonts w:hint="eastAsia"/>
        </w:rPr>
        <w:t>编写目的</w:t>
      </w:r>
      <w:bookmarkEnd w:id="2"/>
    </w:p>
    <w:p w14:paraId="0BF13352" w14:textId="654D3828" w:rsidR="00405690" w:rsidRDefault="0023493A">
      <w:pPr>
        <w:pStyle w:val="affff0"/>
        <w:spacing w:before="72" w:after="72"/>
      </w:pPr>
      <w:r>
        <w:rPr>
          <w:rFonts w:hint="eastAsia"/>
        </w:rPr>
        <w:t>该</w:t>
      </w:r>
      <w:r w:rsidR="009467FA">
        <w:rPr>
          <w:rFonts w:hint="eastAsia"/>
        </w:rPr>
        <w:t>文档</w:t>
      </w:r>
      <w:r w:rsidR="00892005">
        <w:rPr>
          <w:rFonts w:hint="eastAsia"/>
        </w:rPr>
        <w:t>主要是描述</w:t>
      </w:r>
      <w:r w:rsidR="00892005">
        <w:rPr>
          <w:rFonts w:hint="eastAsia"/>
        </w:rPr>
        <w:t>Web</w:t>
      </w:r>
      <w:r w:rsidR="00892005">
        <w:rPr>
          <w:rFonts w:hint="eastAsia"/>
        </w:rPr>
        <w:t>墨卡托切片方案和地理切片方案。</w:t>
      </w:r>
    </w:p>
    <w:p w14:paraId="3F4A774D" w14:textId="2AF7F266" w:rsidR="00405690" w:rsidRDefault="006D37AA" w:rsidP="008C721D">
      <w:pPr>
        <w:pStyle w:val="1"/>
      </w:pPr>
      <w:bookmarkStart w:id="3" w:name="_Toc29895549"/>
      <w:r>
        <w:rPr>
          <w:rFonts w:hint="eastAsia"/>
        </w:rPr>
        <w:t>Web</w:t>
      </w:r>
      <w:r>
        <w:rPr>
          <w:rFonts w:hint="eastAsia"/>
        </w:rPr>
        <w:t>墨卡托切片方案</w:t>
      </w:r>
      <w:bookmarkEnd w:id="3"/>
    </w:p>
    <w:p w14:paraId="26CFACC0" w14:textId="59BBC62B" w:rsidR="00FC73B6" w:rsidRDefault="007352C1" w:rsidP="00E06D2E">
      <w:pPr>
        <w:pStyle w:val="affff0"/>
        <w:spacing w:before="72" w:after="72"/>
      </w:pPr>
      <w:r w:rsidRPr="007352C1">
        <w:rPr>
          <w:noProof/>
        </w:rPr>
        <w:drawing>
          <wp:inline distT="0" distB="0" distL="0" distR="0" wp14:anchorId="3D9F9C96" wp14:editId="1438FE4F">
            <wp:extent cx="2484912" cy="4417621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710" cy="442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352C1" w14:paraId="573E1244" w14:textId="77777777" w:rsidTr="007352C1">
        <w:tc>
          <w:tcPr>
            <w:tcW w:w="8856" w:type="dxa"/>
          </w:tcPr>
          <w:p w14:paraId="30130319" w14:textId="77777777" w:rsidR="007352C1" w:rsidRPr="007352C1" w:rsidRDefault="007352C1" w:rsidP="007352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jc w:val="left"/>
              <w:rPr>
                <w:rFonts w:ascii="宋体" w:hAnsi="宋体" w:cs="宋体"/>
                <w:color w:val="A9B7C6"/>
                <w:kern w:val="0"/>
                <w:sz w:val="27"/>
                <w:szCs w:val="27"/>
              </w:rPr>
            </w:pP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double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minx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= -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20037508.3427892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public static double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=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20037508.3427892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切片转范围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 xml:space="preserve">x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轴切片的编号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 xml:space="preserve">y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y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轴方向切片的编号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 xml:space="preserve">level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切片的级别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lastRenderedPageBreak/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Envelope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tileXYToNativeRectangle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//根据web墨卡托切片方案，得到该级别下x轴的切片总个数和y轴的切片总个数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getNumberOfXTilesAtLevel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getNumberOfYTilesAtLevel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//获取x轴，该级别下每个切片的宽度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(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minx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//根据切片的索引编号，获取该切片的x轴的最小最大值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west =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minx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+ x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east =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minx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+ (x +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//获取y轴，该级别下每个切片的宽度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(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minx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north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y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south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(y +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Envelope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Envelope(west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east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north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south)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return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positionToTileXY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longitude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latitude)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map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HashMap&lt;String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Integer&gt;()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经纬度转为墨卡托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*/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Coordinate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Coordinate(longitude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latitude)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Coordinate c = </w:t>
            </w:r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lonLat2Mercator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(coordinate)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 计算在该级别下X方向切片数量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getNumberOfXTilesAtLevel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 计算在该级别下Y方向切片数量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getNumberOfYTilesAtLevel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lastRenderedPageBreak/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overallWidth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minx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overallWidth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overallHeight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minx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overallHeight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distanceFromWest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c.</w:t>
            </w:r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x</w:t>
            </w:r>
            <w:proofErr w:type="spellEnd"/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minx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distanceFromNorth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c.</w:t>
            </w:r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y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distanceFromWest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if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&gt;=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-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"X"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int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distanceFromNorth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if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&gt;=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-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"Y"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int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return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获得某个范围下某个级别下的切片XY的范围 ,比如X:[10,20], Y:[20,30]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level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            -- 缩放级别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minX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            -- 最小X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            -- 最大X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minY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lastRenderedPageBreak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            -- 最小Y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maxY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            -- 最大Y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getTileXYRange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minX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minY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,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                                      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maxY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minXY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positionToTileXY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minX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minY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maxXY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positionToTileXY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minTileX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minXY.get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"X"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maxTileX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maxXY.get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"X"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minTileY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minXY.get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"Y"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  <w:shd w:val="clear" w:color="auto" w:fill="52503A"/>
              </w:rPr>
              <w:t>maxTileY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maxXY.get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"Y"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mapResult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HashMap&lt;&gt;()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mapResult.put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minTileX</w:t>
            </w:r>
            <w:proofErr w:type="spellEnd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minTileX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mapResult.put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maxTileX</w:t>
            </w:r>
            <w:proofErr w:type="spellEnd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maxTileX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mapResult.put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minTileY</w:t>
            </w:r>
            <w:proofErr w:type="spellEnd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minTileY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mapResult.put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proofErr w:type="spellStart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maxTileY</w:t>
            </w:r>
            <w:proofErr w:type="spellEnd"/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maxTileY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return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mapResult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private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getNumberOfXTilesAtLevel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1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&lt;&lt; 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private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getNumberOfYTilesAtLevel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1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&lt;&lt; 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lastRenderedPageBreak/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经纬度转墨卡托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lonLat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Coordinate </w:t>
            </w:r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lonLat2Mercator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(Coordinate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lonLat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x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lonLat.</w:t>
            </w:r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x</w:t>
            </w:r>
            <w:proofErr w:type="spellEnd"/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20037508.34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 = Math.</w:t>
            </w:r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log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tan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((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90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+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lonLat.</w:t>
            </w:r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PI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360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)) / 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PI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y = y * </w:t>
            </w:r>
            <w:proofErr w:type="spellStart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maxx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return 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Coordinate(x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 墨卡托转经纬度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Coordinate </w:t>
            </w:r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mercator2LonLat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(Coordinate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mercator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x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mercator.</w:t>
            </w:r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x</w:t>
            </w:r>
            <w:proofErr w:type="spellEnd"/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20037508.34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y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mercator.</w:t>
            </w:r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>y</w:t>
            </w:r>
            <w:proofErr w:type="spellEnd"/>
            <w:r w:rsidRPr="007352C1">
              <w:rPr>
                <w:rFonts w:ascii="宋体" w:hAnsi="宋体" w:cs="宋体" w:hint="eastAsia"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20037508.34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y =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180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PI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* (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2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atan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exp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(y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PI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)) -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Math.</w:t>
            </w:r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>PI</w:t>
            </w:r>
            <w:proofErr w:type="spellEnd"/>
            <w:r w:rsidRPr="007352C1">
              <w:rPr>
                <w:rFonts w:ascii="宋体" w:hAnsi="宋体" w:cs="宋体" w:hint="eastAsia"/>
                <w:i/>
                <w:iCs/>
                <w:color w:val="9876AA"/>
                <w:kern w:val="0"/>
                <w:sz w:val="27"/>
                <w:szCs w:val="27"/>
              </w:rPr>
              <w:t xml:space="preserve">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2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return 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Coordinate(x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</w:p>
          <w:p w14:paraId="1C39249B" w14:textId="77777777" w:rsidR="007352C1" w:rsidRPr="007352C1" w:rsidRDefault="007352C1" w:rsidP="00E06D2E">
            <w:pPr>
              <w:pStyle w:val="affff0"/>
              <w:spacing w:before="72" w:after="72"/>
              <w:ind w:firstLine="0"/>
              <w:rPr>
                <w:rFonts w:hint="eastAsia"/>
              </w:rPr>
            </w:pPr>
          </w:p>
        </w:tc>
      </w:tr>
    </w:tbl>
    <w:p w14:paraId="13AE3AA9" w14:textId="77777777" w:rsidR="007352C1" w:rsidRDefault="007352C1" w:rsidP="00E06D2E">
      <w:pPr>
        <w:pStyle w:val="affff0"/>
        <w:spacing w:before="72" w:after="72"/>
        <w:rPr>
          <w:rFonts w:hint="eastAsia"/>
        </w:rPr>
      </w:pPr>
    </w:p>
    <w:p w14:paraId="08230B2F" w14:textId="6980C708" w:rsidR="00C1037C" w:rsidRDefault="006D37AA" w:rsidP="00C1037C">
      <w:pPr>
        <w:pStyle w:val="1"/>
      </w:pPr>
      <w:bookmarkStart w:id="4" w:name="_Toc29895550"/>
      <w:r>
        <w:rPr>
          <w:rFonts w:hint="eastAsia"/>
        </w:rPr>
        <w:lastRenderedPageBreak/>
        <w:t>地理切片方案</w:t>
      </w:r>
      <w:bookmarkEnd w:id="4"/>
    </w:p>
    <w:p w14:paraId="0C606FCD" w14:textId="0FBF956B" w:rsidR="007352C1" w:rsidRDefault="007352C1" w:rsidP="007352C1">
      <w:pPr>
        <w:spacing w:before="72" w:after="72"/>
      </w:pPr>
      <w:r w:rsidRPr="007352C1">
        <w:rPr>
          <w:noProof/>
        </w:rPr>
        <w:drawing>
          <wp:inline distT="0" distB="0" distL="0" distR="0" wp14:anchorId="0D57D815" wp14:editId="1CBB5515">
            <wp:extent cx="2873828" cy="5106226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228" cy="511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3F480" w14:textId="6E1EC873" w:rsidR="007352C1" w:rsidRDefault="007352C1" w:rsidP="007352C1">
      <w:pPr>
        <w:spacing w:before="72" w:after="72"/>
      </w:pPr>
    </w:p>
    <w:tbl>
      <w:tblPr>
        <w:tblStyle w:val="affb"/>
        <w:tblW w:w="0" w:type="auto"/>
        <w:tblLook w:val="04A0" w:firstRow="1" w:lastRow="0" w:firstColumn="1" w:lastColumn="0" w:noHBand="0" w:noVBand="1"/>
      </w:tblPr>
      <w:tblGrid>
        <w:gridCol w:w="8856"/>
      </w:tblGrid>
      <w:tr w:rsidR="007352C1" w14:paraId="681EF4D3" w14:textId="77777777" w:rsidTr="007352C1">
        <w:tc>
          <w:tcPr>
            <w:tcW w:w="8856" w:type="dxa"/>
          </w:tcPr>
          <w:p w14:paraId="08445C60" w14:textId="77777777" w:rsidR="007352C1" w:rsidRPr="007352C1" w:rsidRDefault="007352C1" w:rsidP="007352C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0" w:before="72" w:afterLines="0" w:after="72"/>
              <w:jc w:val="left"/>
              <w:rPr>
                <w:rFonts w:ascii="宋体" w:hAnsi="宋体" w:cs="宋体"/>
                <w:color w:val="A9B7C6"/>
                <w:kern w:val="0"/>
                <w:sz w:val="27"/>
                <w:szCs w:val="27"/>
              </w:rPr>
            </w:pP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package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onegis.geoservice.map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import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com.vividsolutions.jts.geom.Coordinate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import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com.vividsolutions.jts.geom.Envelope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import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com.vividsolutions.jts.geom.GeometryFactory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import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com.vividsolutions.jts.geom.Polygon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import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java.util.HashMap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import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java.util.Map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public class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GeographicTilingScheme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lastRenderedPageBreak/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private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getNumberOfXTilesAtLevel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2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&lt;&lt; 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private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getNumberOfYTilesAtLevel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return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1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&lt;&lt; 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切片转矩形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x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y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level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Envelope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tileXYToRectangle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//根据地理坐标切片方案，得到该级别下x轴的切片总个数和y轴的切片总个数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GeographicTilingScheme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g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GeographicTilingScheme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g.getNumberOfXTilesAtLevel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g.getNumberOfYTilesAtLevel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//获取x轴，该级别下每个切片的宽度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360d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west = x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+ (-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east = (x +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+ (-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180d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north = (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90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- (y)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south = (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90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- (y +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*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Envelope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Envelope(west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east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north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south)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lastRenderedPageBreak/>
              <w:t xml:space="preserve">      return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envelope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经纬度转切片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level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longitude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latitude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positionToTileXY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longitude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double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latitude)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GeographicTilingScheme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g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GeographicTilingScheme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Integer&gt; map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HashMap&lt;String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Integer&gt;()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g.getNumberOfXTilesAtLevel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int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g.getNumberOfYTilesAtLevel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360d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180d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(longitude - (-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180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))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xTileWidth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if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&gt;=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-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"X"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int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double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(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 xml:space="preserve">90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- latitude) /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yTileHeight</w:t>
            </w:r>
            <w:proofErr w:type="spellEnd"/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if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&gt;=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- </w:t>
            </w:r>
            <w:r w:rsidRPr="007352C1">
              <w:rPr>
                <w:rFonts w:ascii="宋体" w:hAnsi="宋体" w:cs="宋体" w:hint="eastAsia"/>
                <w:color w:val="6897BB"/>
                <w:kern w:val="0"/>
                <w:sz w:val="27"/>
                <w:szCs w:val="27"/>
              </w:rPr>
              <w:t>1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map.put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6A8759"/>
                <w:kern w:val="0"/>
                <w:sz w:val="27"/>
                <w:szCs w:val="27"/>
              </w:rPr>
              <w:t>"Y"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int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yTileCoordinate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return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map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lastRenderedPageBreak/>
              <w:br/>
              <w:t xml:space="preserve">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/**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根据切片获取范围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x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y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 xml:space="preserve">@param 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t>level</w:t>
            </w:r>
            <w:r w:rsidRPr="007352C1">
              <w:rPr>
                <w:rFonts w:ascii="宋体" w:hAnsi="宋体" w:cs="宋体" w:hint="eastAsia"/>
                <w:i/>
                <w:iCs/>
                <w:color w:val="8A653B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 xml:space="preserve">* 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t>@return</w:t>
            </w:r>
            <w:r w:rsidRPr="007352C1">
              <w:rPr>
                <w:rFonts w:ascii="宋体" w:hAnsi="宋体" w:cs="宋体" w:hint="eastAsia"/>
                <w:b/>
                <w:bCs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 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t>*/</w:t>
            </w:r>
            <w:r w:rsidRPr="007352C1">
              <w:rPr>
                <w:rFonts w:ascii="宋体" w:hAnsi="宋体" w:cs="宋体" w:hint="eastAsia"/>
                <w:i/>
                <w:iCs/>
                <w:color w:val="629755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Polygon </w:t>
            </w:r>
            <w:proofErr w:type="spellStart"/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tileXYToGeometry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int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Envelope r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GeographicTilingScheme.</w:t>
            </w:r>
            <w:r w:rsidRPr="007352C1">
              <w:rPr>
                <w:rFonts w:ascii="宋体" w:hAnsi="宋体" w:cs="宋体" w:hint="eastAsia"/>
                <w:i/>
                <w:iCs/>
                <w:color w:val="A9B7C6"/>
                <w:kern w:val="0"/>
                <w:sz w:val="27"/>
                <w:szCs w:val="27"/>
              </w:rPr>
              <w:t>tileXYToRectangle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(x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y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level)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GeometryFactory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geometryFactory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GeometryFactory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Coordinate[]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Coordinate[] {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r.getMinX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r.getMinY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,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r.getMaxX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r.getMaxY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r.getMinX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r.getMaxY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,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      new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Coordinate(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r.getMaxX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,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r.getMinY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()) }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Polygon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polygon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 =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geometryFactory.createPolygon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coords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)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   return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polygon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>;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public static void </w:t>
            </w:r>
            <w:r w:rsidRPr="007352C1">
              <w:rPr>
                <w:rFonts w:ascii="宋体" w:hAnsi="宋体" w:cs="宋体" w:hint="eastAsia"/>
                <w:color w:val="FFC66D"/>
                <w:kern w:val="0"/>
                <w:sz w:val="27"/>
                <w:szCs w:val="27"/>
              </w:rPr>
              <w:t>main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(String[] </w:t>
            </w:r>
            <w:proofErr w:type="spellStart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args</w:t>
            </w:r>
            <w:proofErr w:type="spellEnd"/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 xml:space="preserve">) </w:t>
            </w:r>
            <w:r w:rsidRPr="007352C1">
              <w:rPr>
                <w:rFonts w:ascii="宋体" w:hAnsi="宋体" w:cs="宋体" w:hint="eastAsia"/>
                <w:color w:val="CC7832"/>
                <w:kern w:val="0"/>
                <w:sz w:val="27"/>
                <w:szCs w:val="27"/>
              </w:rPr>
              <w:t xml:space="preserve">throws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Exception {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 xml:space="preserve">      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 xml:space="preserve">// </w:t>
            </w:r>
            <w:proofErr w:type="spellStart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GeographicTilingScheme</w:t>
            </w:r>
            <w:proofErr w:type="spellEnd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 xml:space="preserve"> g = new </w:t>
            </w:r>
            <w:proofErr w:type="spellStart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GeographicTilingScheme</w:t>
            </w:r>
            <w:proofErr w:type="spellEnd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();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   // </w:t>
            </w:r>
            <w:proofErr w:type="spellStart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System.out.println</w:t>
            </w:r>
            <w:proofErr w:type="spellEnd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(</w:t>
            </w:r>
            <w:proofErr w:type="spellStart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g.positionToTileXY</w:t>
            </w:r>
            <w:proofErr w:type="spellEnd"/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t>(15, 113.42, 34.5));</w:t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808080"/>
                <w:kern w:val="0"/>
                <w:sz w:val="27"/>
                <w:szCs w:val="27"/>
              </w:rPr>
              <w:br/>
              <w:t xml:space="preserve">   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t>}</w:t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</w:r>
            <w:r w:rsidRPr="007352C1">
              <w:rPr>
                <w:rFonts w:ascii="宋体" w:hAnsi="宋体" w:cs="宋体" w:hint="eastAsia"/>
                <w:color w:val="A9B7C6"/>
                <w:kern w:val="0"/>
                <w:sz w:val="27"/>
                <w:szCs w:val="27"/>
              </w:rPr>
              <w:br/>
              <w:t>}</w:t>
            </w:r>
          </w:p>
          <w:p w14:paraId="7CEE96DF" w14:textId="77777777" w:rsidR="007352C1" w:rsidRPr="007352C1" w:rsidRDefault="007352C1" w:rsidP="007352C1">
            <w:pPr>
              <w:spacing w:before="72" w:after="72"/>
              <w:rPr>
                <w:rFonts w:hint="eastAsia"/>
              </w:rPr>
            </w:pPr>
          </w:p>
        </w:tc>
      </w:tr>
    </w:tbl>
    <w:p w14:paraId="2DFCDE5D" w14:textId="77777777" w:rsidR="007352C1" w:rsidRPr="007352C1" w:rsidRDefault="007352C1" w:rsidP="007352C1">
      <w:pPr>
        <w:spacing w:before="72" w:after="72"/>
        <w:rPr>
          <w:rFonts w:hint="eastAsia"/>
        </w:rPr>
      </w:pPr>
    </w:p>
    <w:sectPr w:rsidR="007352C1" w:rsidRPr="007352C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20847" w14:textId="77777777" w:rsidR="00937BD7" w:rsidRDefault="00937BD7">
      <w:pPr>
        <w:spacing w:before="72" w:after="72"/>
      </w:pPr>
      <w:r>
        <w:separator/>
      </w:r>
    </w:p>
  </w:endnote>
  <w:endnote w:type="continuationSeparator" w:id="0">
    <w:p w14:paraId="414F9C13" w14:textId="77777777" w:rsidR="00937BD7" w:rsidRDefault="00937BD7">
      <w:pPr>
        <w:spacing w:before="72" w:after="7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Geneva">
    <w:altName w:val="Arial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D64BB" w14:textId="77777777" w:rsidR="0061795B" w:rsidRDefault="0061795B">
    <w:pPr>
      <w:pStyle w:val="afa"/>
      <w:spacing w:before="72" w:after="72"/>
      <w:ind w:left="8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F197CD" w14:textId="77777777" w:rsidR="0061795B" w:rsidRDefault="0061795B">
    <w:pPr>
      <w:pStyle w:val="afa"/>
      <w:spacing w:before="72" w:after="72"/>
      <w:ind w:left="8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A0AEA" w14:textId="77777777" w:rsidR="0061795B" w:rsidRDefault="0061795B">
    <w:pPr>
      <w:pStyle w:val="afa"/>
      <w:spacing w:before="72" w:after="72"/>
      <w:ind w:left="8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453FC" w14:textId="77777777" w:rsidR="00937BD7" w:rsidRDefault="00937BD7">
      <w:pPr>
        <w:spacing w:before="72" w:after="72"/>
      </w:pPr>
      <w:r>
        <w:separator/>
      </w:r>
    </w:p>
  </w:footnote>
  <w:footnote w:type="continuationSeparator" w:id="0">
    <w:p w14:paraId="168170D9" w14:textId="77777777" w:rsidR="00937BD7" w:rsidRDefault="00937BD7">
      <w:pPr>
        <w:spacing w:before="72" w:after="7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D9692" w14:textId="77777777" w:rsidR="0061795B" w:rsidRDefault="0061795B">
    <w:pPr>
      <w:pStyle w:val="afc"/>
      <w:spacing w:before="72" w:after="72"/>
      <w:ind w:left="8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045D3" w14:textId="77777777" w:rsidR="0061795B" w:rsidRDefault="0061795B">
    <w:pPr>
      <w:pStyle w:val="afc"/>
      <w:spacing w:before="72" w:after="72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BF28B" w14:textId="77777777" w:rsidR="0061795B" w:rsidRDefault="0061795B">
    <w:pPr>
      <w:pStyle w:val="afc"/>
      <w:spacing w:before="72" w:after="72"/>
      <w:ind w:left="8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FFFFFF81"/>
    <w:lvl w:ilvl="0">
      <w:start w:val="1"/>
      <w:numFmt w:val="bullet"/>
      <w:pStyle w:val="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FFFFFF82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8"/>
    <w:multiLevelType w:val="singleLevel"/>
    <w:tmpl w:val="BD84F3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4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5FB255C"/>
    <w:multiLevelType w:val="multilevel"/>
    <w:tmpl w:val="05FB255C"/>
    <w:lvl w:ilvl="0">
      <w:start w:val="1"/>
      <w:numFmt w:val="decimal"/>
      <w:pStyle w:val="a0"/>
      <w:lvlText w:val="[%1]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18C15235"/>
    <w:multiLevelType w:val="hybridMultilevel"/>
    <w:tmpl w:val="6F8A8622"/>
    <w:lvl w:ilvl="0" w:tplc="56F66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75D5022"/>
    <w:multiLevelType w:val="hybridMultilevel"/>
    <w:tmpl w:val="BD20E384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ABD48B0"/>
    <w:multiLevelType w:val="hybridMultilevel"/>
    <w:tmpl w:val="8DC2B7BC"/>
    <w:lvl w:ilvl="0" w:tplc="F2E499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EBF0594"/>
    <w:multiLevelType w:val="hybridMultilevel"/>
    <w:tmpl w:val="23B8B4E2"/>
    <w:lvl w:ilvl="0" w:tplc="78B88D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5890375"/>
    <w:multiLevelType w:val="multilevel"/>
    <w:tmpl w:val="35890375"/>
    <w:lvl w:ilvl="0">
      <w:start w:val="1"/>
      <w:numFmt w:val="bullet"/>
      <w:pStyle w:val="CharCharChar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46AF61D8"/>
    <w:multiLevelType w:val="hybridMultilevel"/>
    <w:tmpl w:val="D6143DCE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50D1926"/>
    <w:multiLevelType w:val="multilevel"/>
    <w:tmpl w:val="550D19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E40D19"/>
    <w:multiLevelType w:val="hybridMultilevel"/>
    <w:tmpl w:val="9D72CD5E"/>
    <w:lvl w:ilvl="0" w:tplc="952085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3341D21"/>
    <w:multiLevelType w:val="hybridMultilevel"/>
    <w:tmpl w:val="80C0CAB6"/>
    <w:lvl w:ilvl="0" w:tplc="BE1CDFB4">
      <w:start w:val="1"/>
      <w:numFmt w:val="decimal"/>
      <w:lvlText w:val="（%1）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6D7A3822"/>
    <w:multiLevelType w:val="hybridMultilevel"/>
    <w:tmpl w:val="C06A4766"/>
    <w:lvl w:ilvl="0" w:tplc="BE1CDFB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B2F09EA"/>
    <w:multiLevelType w:val="singleLevel"/>
    <w:tmpl w:val="7B2F09EA"/>
    <w:lvl w:ilvl="0">
      <w:start w:val="1"/>
      <w:numFmt w:val="decimal"/>
      <w:pStyle w:val="a1"/>
      <w:suff w:val="space"/>
      <w:lvlText w:val="表 %1  "/>
      <w:lvlJc w:val="left"/>
      <w:pPr>
        <w:ind w:left="2694" w:firstLine="0"/>
      </w:pPr>
      <w:rPr>
        <w:rFonts w:ascii="宋体" w:eastAsia="宋体" w:hint="eastAsia"/>
        <w:b w:val="0"/>
        <w:i w:val="0"/>
        <w:sz w:val="24"/>
      </w:rPr>
    </w:lvl>
  </w:abstractNum>
  <w:abstractNum w:abstractNumId="17" w15:restartNumberingAfterBreak="0">
    <w:nsid w:val="7C9F3803"/>
    <w:multiLevelType w:val="multilevel"/>
    <w:tmpl w:val="7C9F3803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862" w:hanging="720"/>
      </w:pPr>
    </w:lvl>
    <w:lvl w:ilvl="3">
      <w:start w:val="1"/>
      <w:numFmt w:val="decimal"/>
      <w:pStyle w:val="40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10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11"/>
  </w:num>
  <w:num w:numId="17">
    <w:abstractNumId w:val="7"/>
  </w:num>
  <w:num w:numId="18">
    <w:abstractNumId w:val="17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mirrorMargins/>
  <w:bordersDoNotSurroundHeader/>
  <w:bordersDoNotSurroundFooter/>
  <w:hideSpellingErrors/>
  <w:proofState w:spelling="clean"/>
  <w:attachedTemplate r:id="rId1"/>
  <w:documentProtection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68CE"/>
    <w:rsid w:val="0000018A"/>
    <w:rsid w:val="00000246"/>
    <w:rsid w:val="0000025B"/>
    <w:rsid w:val="00000448"/>
    <w:rsid w:val="000005A0"/>
    <w:rsid w:val="0000082A"/>
    <w:rsid w:val="00000859"/>
    <w:rsid w:val="00000B8C"/>
    <w:rsid w:val="00000FF5"/>
    <w:rsid w:val="00001221"/>
    <w:rsid w:val="00001287"/>
    <w:rsid w:val="0000132B"/>
    <w:rsid w:val="000014C1"/>
    <w:rsid w:val="00001594"/>
    <w:rsid w:val="000015B1"/>
    <w:rsid w:val="00001695"/>
    <w:rsid w:val="00001754"/>
    <w:rsid w:val="00001842"/>
    <w:rsid w:val="00001990"/>
    <w:rsid w:val="00001A1B"/>
    <w:rsid w:val="00001C1E"/>
    <w:rsid w:val="00001E65"/>
    <w:rsid w:val="00001F0D"/>
    <w:rsid w:val="00001FAF"/>
    <w:rsid w:val="00002013"/>
    <w:rsid w:val="000020AB"/>
    <w:rsid w:val="000021C9"/>
    <w:rsid w:val="0000246F"/>
    <w:rsid w:val="000024C9"/>
    <w:rsid w:val="000024F1"/>
    <w:rsid w:val="00002907"/>
    <w:rsid w:val="00002AA7"/>
    <w:rsid w:val="00002AF7"/>
    <w:rsid w:val="00002CCA"/>
    <w:rsid w:val="00002E18"/>
    <w:rsid w:val="0000303A"/>
    <w:rsid w:val="00003522"/>
    <w:rsid w:val="000035AB"/>
    <w:rsid w:val="0000369A"/>
    <w:rsid w:val="00003858"/>
    <w:rsid w:val="00003C2E"/>
    <w:rsid w:val="00003D6D"/>
    <w:rsid w:val="00003EB7"/>
    <w:rsid w:val="00003F51"/>
    <w:rsid w:val="000041AF"/>
    <w:rsid w:val="0000420A"/>
    <w:rsid w:val="000042A1"/>
    <w:rsid w:val="00004749"/>
    <w:rsid w:val="00004865"/>
    <w:rsid w:val="000048DB"/>
    <w:rsid w:val="000048F0"/>
    <w:rsid w:val="00004928"/>
    <w:rsid w:val="000049D4"/>
    <w:rsid w:val="00004A24"/>
    <w:rsid w:val="00004A7F"/>
    <w:rsid w:val="00004B0C"/>
    <w:rsid w:val="00004DE7"/>
    <w:rsid w:val="00004E6D"/>
    <w:rsid w:val="00004EE4"/>
    <w:rsid w:val="000050C9"/>
    <w:rsid w:val="0000526A"/>
    <w:rsid w:val="000052D4"/>
    <w:rsid w:val="0000541E"/>
    <w:rsid w:val="000055B9"/>
    <w:rsid w:val="00005637"/>
    <w:rsid w:val="000058B0"/>
    <w:rsid w:val="00005B08"/>
    <w:rsid w:val="00005E2A"/>
    <w:rsid w:val="00005F11"/>
    <w:rsid w:val="00005FFE"/>
    <w:rsid w:val="0000625A"/>
    <w:rsid w:val="000064D4"/>
    <w:rsid w:val="00006560"/>
    <w:rsid w:val="000066D9"/>
    <w:rsid w:val="0000683C"/>
    <w:rsid w:val="00006AC4"/>
    <w:rsid w:val="00007252"/>
    <w:rsid w:val="000073DA"/>
    <w:rsid w:val="00007414"/>
    <w:rsid w:val="0000750B"/>
    <w:rsid w:val="00007700"/>
    <w:rsid w:val="00007748"/>
    <w:rsid w:val="0000784C"/>
    <w:rsid w:val="00007A07"/>
    <w:rsid w:val="00007A35"/>
    <w:rsid w:val="00007B15"/>
    <w:rsid w:val="00007BA4"/>
    <w:rsid w:val="00007F33"/>
    <w:rsid w:val="00007F67"/>
    <w:rsid w:val="00010165"/>
    <w:rsid w:val="00010305"/>
    <w:rsid w:val="00010390"/>
    <w:rsid w:val="000103FB"/>
    <w:rsid w:val="00010487"/>
    <w:rsid w:val="000105EF"/>
    <w:rsid w:val="000107DC"/>
    <w:rsid w:val="00010967"/>
    <w:rsid w:val="00010A29"/>
    <w:rsid w:val="00010B46"/>
    <w:rsid w:val="00010BC5"/>
    <w:rsid w:val="00010BDD"/>
    <w:rsid w:val="00010C46"/>
    <w:rsid w:val="00010D0F"/>
    <w:rsid w:val="00010E0D"/>
    <w:rsid w:val="00010E82"/>
    <w:rsid w:val="00010E92"/>
    <w:rsid w:val="0001111D"/>
    <w:rsid w:val="0001117E"/>
    <w:rsid w:val="00011229"/>
    <w:rsid w:val="000112A3"/>
    <w:rsid w:val="00011336"/>
    <w:rsid w:val="000113FC"/>
    <w:rsid w:val="00011498"/>
    <w:rsid w:val="000116F3"/>
    <w:rsid w:val="00011AE8"/>
    <w:rsid w:val="00011BDA"/>
    <w:rsid w:val="00011D2B"/>
    <w:rsid w:val="00011F79"/>
    <w:rsid w:val="00011FFF"/>
    <w:rsid w:val="00012595"/>
    <w:rsid w:val="000126B7"/>
    <w:rsid w:val="000127F4"/>
    <w:rsid w:val="00012890"/>
    <w:rsid w:val="00012A38"/>
    <w:rsid w:val="00012AD2"/>
    <w:rsid w:val="00012C11"/>
    <w:rsid w:val="00012CFB"/>
    <w:rsid w:val="00012D15"/>
    <w:rsid w:val="00013153"/>
    <w:rsid w:val="000131E1"/>
    <w:rsid w:val="0001337F"/>
    <w:rsid w:val="000133FB"/>
    <w:rsid w:val="000134FF"/>
    <w:rsid w:val="0001352B"/>
    <w:rsid w:val="00013674"/>
    <w:rsid w:val="000137F8"/>
    <w:rsid w:val="000138F0"/>
    <w:rsid w:val="000139F3"/>
    <w:rsid w:val="00013AC8"/>
    <w:rsid w:val="00013C5B"/>
    <w:rsid w:val="00013D2B"/>
    <w:rsid w:val="00013D57"/>
    <w:rsid w:val="00013E19"/>
    <w:rsid w:val="00013EBE"/>
    <w:rsid w:val="00013F3C"/>
    <w:rsid w:val="00013F66"/>
    <w:rsid w:val="00013F73"/>
    <w:rsid w:val="00013FD0"/>
    <w:rsid w:val="0001405F"/>
    <w:rsid w:val="000142EB"/>
    <w:rsid w:val="00014314"/>
    <w:rsid w:val="000143FA"/>
    <w:rsid w:val="0001449D"/>
    <w:rsid w:val="000146DE"/>
    <w:rsid w:val="00014B2E"/>
    <w:rsid w:val="00014B5E"/>
    <w:rsid w:val="00014BFD"/>
    <w:rsid w:val="00014C17"/>
    <w:rsid w:val="00014D19"/>
    <w:rsid w:val="00014DD2"/>
    <w:rsid w:val="00014E89"/>
    <w:rsid w:val="00014F22"/>
    <w:rsid w:val="00014F64"/>
    <w:rsid w:val="00015181"/>
    <w:rsid w:val="00015283"/>
    <w:rsid w:val="000154EF"/>
    <w:rsid w:val="000155F5"/>
    <w:rsid w:val="00015729"/>
    <w:rsid w:val="00015811"/>
    <w:rsid w:val="00015B38"/>
    <w:rsid w:val="00015B54"/>
    <w:rsid w:val="00015BE7"/>
    <w:rsid w:val="00015FDB"/>
    <w:rsid w:val="00016299"/>
    <w:rsid w:val="00016575"/>
    <w:rsid w:val="00016980"/>
    <w:rsid w:val="00016CAE"/>
    <w:rsid w:val="00016D4C"/>
    <w:rsid w:val="000170D7"/>
    <w:rsid w:val="00017276"/>
    <w:rsid w:val="000172A3"/>
    <w:rsid w:val="000172B9"/>
    <w:rsid w:val="000172F2"/>
    <w:rsid w:val="00017511"/>
    <w:rsid w:val="00017A93"/>
    <w:rsid w:val="00017B6B"/>
    <w:rsid w:val="00017BDD"/>
    <w:rsid w:val="00017BF0"/>
    <w:rsid w:val="00017D7A"/>
    <w:rsid w:val="0002009C"/>
    <w:rsid w:val="000200EB"/>
    <w:rsid w:val="00020270"/>
    <w:rsid w:val="000202D8"/>
    <w:rsid w:val="00020552"/>
    <w:rsid w:val="000205F5"/>
    <w:rsid w:val="000206E4"/>
    <w:rsid w:val="000207F3"/>
    <w:rsid w:val="00020812"/>
    <w:rsid w:val="00020831"/>
    <w:rsid w:val="00020896"/>
    <w:rsid w:val="00020A4D"/>
    <w:rsid w:val="00020CFD"/>
    <w:rsid w:val="00020ECB"/>
    <w:rsid w:val="0002108C"/>
    <w:rsid w:val="00021179"/>
    <w:rsid w:val="00021190"/>
    <w:rsid w:val="0002133A"/>
    <w:rsid w:val="000214E4"/>
    <w:rsid w:val="00021578"/>
    <w:rsid w:val="00021799"/>
    <w:rsid w:val="000217CD"/>
    <w:rsid w:val="00021A1D"/>
    <w:rsid w:val="00021CD6"/>
    <w:rsid w:val="00021CE7"/>
    <w:rsid w:val="00021D56"/>
    <w:rsid w:val="00021E04"/>
    <w:rsid w:val="00021E17"/>
    <w:rsid w:val="00021EFE"/>
    <w:rsid w:val="000220FC"/>
    <w:rsid w:val="0002214C"/>
    <w:rsid w:val="000221E6"/>
    <w:rsid w:val="0002220D"/>
    <w:rsid w:val="00022220"/>
    <w:rsid w:val="00022283"/>
    <w:rsid w:val="000222B5"/>
    <w:rsid w:val="0002244F"/>
    <w:rsid w:val="000226E3"/>
    <w:rsid w:val="0002276E"/>
    <w:rsid w:val="0002278D"/>
    <w:rsid w:val="00022817"/>
    <w:rsid w:val="0002286A"/>
    <w:rsid w:val="000229CA"/>
    <w:rsid w:val="00022B59"/>
    <w:rsid w:val="00022CF8"/>
    <w:rsid w:val="00023014"/>
    <w:rsid w:val="00023329"/>
    <w:rsid w:val="0002343E"/>
    <w:rsid w:val="0002349A"/>
    <w:rsid w:val="000234FE"/>
    <w:rsid w:val="00023602"/>
    <w:rsid w:val="0002368D"/>
    <w:rsid w:val="00023697"/>
    <w:rsid w:val="00023B59"/>
    <w:rsid w:val="00023BCE"/>
    <w:rsid w:val="00023DAD"/>
    <w:rsid w:val="00023FAB"/>
    <w:rsid w:val="00024121"/>
    <w:rsid w:val="000242B1"/>
    <w:rsid w:val="000242D9"/>
    <w:rsid w:val="00024438"/>
    <w:rsid w:val="000244B2"/>
    <w:rsid w:val="000244E6"/>
    <w:rsid w:val="00024567"/>
    <w:rsid w:val="0002461A"/>
    <w:rsid w:val="000246DC"/>
    <w:rsid w:val="000246F8"/>
    <w:rsid w:val="000247DE"/>
    <w:rsid w:val="00024816"/>
    <w:rsid w:val="00024B5E"/>
    <w:rsid w:val="00024C7B"/>
    <w:rsid w:val="00024E97"/>
    <w:rsid w:val="00024F2E"/>
    <w:rsid w:val="00024FC6"/>
    <w:rsid w:val="00025071"/>
    <w:rsid w:val="00025076"/>
    <w:rsid w:val="000250B2"/>
    <w:rsid w:val="00025216"/>
    <w:rsid w:val="00025269"/>
    <w:rsid w:val="0002538D"/>
    <w:rsid w:val="0002553F"/>
    <w:rsid w:val="000257A1"/>
    <w:rsid w:val="0002585C"/>
    <w:rsid w:val="00025913"/>
    <w:rsid w:val="00025D40"/>
    <w:rsid w:val="00025E64"/>
    <w:rsid w:val="00026312"/>
    <w:rsid w:val="00026352"/>
    <w:rsid w:val="00026663"/>
    <w:rsid w:val="000266BF"/>
    <w:rsid w:val="00026818"/>
    <w:rsid w:val="0002686E"/>
    <w:rsid w:val="000269E9"/>
    <w:rsid w:val="00026A17"/>
    <w:rsid w:val="00026BBA"/>
    <w:rsid w:val="00026C69"/>
    <w:rsid w:val="00026CAC"/>
    <w:rsid w:val="00026F8B"/>
    <w:rsid w:val="00026FF4"/>
    <w:rsid w:val="0002711C"/>
    <w:rsid w:val="000272A3"/>
    <w:rsid w:val="00027333"/>
    <w:rsid w:val="00027375"/>
    <w:rsid w:val="0002741D"/>
    <w:rsid w:val="000274B7"/>
    <w:rsid w:val="000275EA"/>
    <w:rsid w:val="00027629"/>
    <w:rsid w:val="0002773C"/>
    <w:rsid w:val="00027975"/>
    <w:rsid w:val="00027B4C"/>
    <w:rsid w:val="00027C34"/>
    <w:rsid w:val="00027D15"/>
    <w:rsid w:val="00027D5A"/>
    <w:rsid w:val="00027E38"/>
    <w:rsid w:val="00027F8D"/>
    <w:rsid w:val="000300E8"/>
    <w:rsid w:val="000302FE"/>
    <w:rsid w:val="000304E7"/>
    <w:rsid w:val="00030854"/>
    <w:rsid w:val="00030BA1"/>
    <w:rsid w:val="00030D17"/>
    <w:rsid w:val="00030D8C"/>
    <w:rsid w:val="00030DA9"/>
    <w:rsid w:val="00030F63"/>
    <w:rsid w:val="0003102C"/>
    <w:rsid w:val="000310CB"/>
    <w:rsid w:val="000311FE"/>
    <w:rsid w:val="00031398"/>
    <w:rsid w:val="00031403"/>
    <w:rsid w:val="0003150D"/>
    <w:rsid w:val="0003156A"/>
    <w:rsid w:val="000315C7"/>
    <w:rsid w:val="000316FB"/>
    <w:rsid w:val="000318E5"/>
    <w:rsid w:val="00031B42"/>
    <w:rsid w:val="00031DD0"/>
    <w:rsid w:val="00031FA2"/>
    <w:rsid w:val="00032145"/>
    <w:rsid w:val="00032636"/>
    <w:rsid w:val="0003279B"/>
    <w:rsid w:val="00032807"/>
    <w:rsid w:val="00032882"/>
    <w:rsid w:val="000328C8"/>
    <w:rsid w:val="00032A66"/>
    <w:rsid w:val="00032A78"/>
    <w:rsid w:val="00032F1C"/>
    <w:rsid w:val="00033033"/>
    <w:rsid w:val="00033240"/>
    <w:rsid w:val="00033279"/>
    <w:rsid w:val="000333E2"/>
    <w:rsid w:val="00033470"/>
    <w:rsid w:val="0003355E"/>
    <w:rsid w:val="000335EF"/>
    <w:rsid w:val="000336F5"/>
    <w:rsid w:val="0003374A"/>
    <w:rsid w:val="00033775"/>
    <w:rsid w:val="000338CE"/>
    <w:rsid w:val="00033DAD"/>
    <w:rsid w:val="000341C8"/>
    <w:rsid w:val="00034392"/>
    <w:rsid w:val="000343E6"/>
    <w:rsid w:val="00034449"/>
    <w:rsid w:val="00034697"/>
    <w:rsid w:val="0003484A"/>
    <w:rsid w:val="00034886"/>
    <w:rsid w:val="00034BF8"/>
    <w:rsid w:val="00034E32"/>
    <w:rsid w:val="00034E67"/>
    <w:rsid w:val="00034FCD"/>
    <w:rsid w:val="00035169"/>
    <w:rsid w:val="0003531B"/>
    <w:rsid w:val="000353AF"/>
    <w:rsid w:val="00035527"/>
    <w:rsid w:val="00035869"/>
    <w:rsid w:val="00035883"/>
    <w:rsid w:val="000358D5"/>
    <w:rsid w:val="00035981"/>
    <w:rsid w:val="0003598B"/>
    <w:rsid w:val="00035A6C"/>
    <w:rsid w:val="00035D24"/>
    <w:rsid w:val="00035D2D"/>
    <w:rsid w:val="00035D3E"/>
    <w:rsid w:val="000360DB"/>
    <w:rsid w:val="00036225"/>
    <w:rsid w:val="00036299"/>
    <w:rsid w:val="00036407"/>
    <w:rsid w:val="00036435"/>
    <w:rsid w:val="00036458"/>
    <w:rsid w:val="00036635"/>
    <w:rsid w:val="000366B9"/>
    <w:rsid w:val="000368B2"/>
    <w:rsid w:val="00036926"/>
    <w:rsid w:val="00036A78"/>
    <w:rsid w:val="00036C2F"/>
    <w:rsid w:val="00036ECF"/>
    <w:rsid w:val="00037000"/>
    <w:rsid w:val="00037088"/>
    <w:rsid w:val="00037393"/>
    <w:rsid w:val="0003744E"/>
    <w:rsid w:val="000374CE"/>
    <w:rsid w:val="00037715"/>
    <w:rsid w:val="00037731"/>
    <w:rsid w:val="00037B5D"/>
    <w:rsid w:val="00037C4C"/>
    <w:rsid w:val="00037CB9"/>
    <w:rsid w:val="00037D2B"/>
    <w:rsid w:val="00037D33"/>
    <w:rsid w:val="00037D8D"/>
    <w:rsid w:val="00037E25"/>
    <w:rsid w:val="00037E7D"/>
    <w:rsid w:val="00040170"/>
    <w:rsid w:val="00040315"/>
    <w:rsid w:val="00040450"/>
    <w:rsid w:val="00040546"/>
    <w:rsid w:val="0004059B"/>
    <w:rsid w:val="000405B9"/>
    <w:rsid w:val="00040768"/>
    <w:rsid w:val="000408B7"/>
    <w:rsid w:val="00040970"/>
    <w:rsid w:val="000409B4"/>
    <w:rsid w:val="00040A16"/>
    <w:rsid w:val="00040B60"/>
    <w:rsid w:val="00040CE7"/>
    <w:rsid w:val="00040DE5"/>
    <w:rsid w:val="00040FB4"/>
    <w:rsid w:val="00040FC6"/>
    <w:rsid w:val="000410E2"/>
    <w:rsid w:val="00041144"/>
    <w:rsid w:val="000414B8"/>
    <w:rsid w:val="00041877"/>
    <w:rsid w:val="00041A5B"/>
    <w:rsid w:val="00041BA3"/>
    <w:rsid w:val="00041CE5"/>
    <w:rsid w:val="00041F02"/>
    <w:rsid w:val="00041F10"/>
    <w:rsid w:val="00042075"/>
    <w:rsid w:val="00042527"/>
    <w:rsid w:val="0004255F"/>
    <w:rsid w:val="0004261E"/>
    <w:rsid w:val="0004269D"/>
    <w:rsid w:val="00042746"/>
    <w:rsid w:val="00042880"/>
    <w:rsid w:val="0004292C"/>
    <w:rsid w:val="00042AFD"/>
    <w:rsid w:val="00042B42"/>
    <w:rsid w:val="00042C4F"/>
    <w:rsid w:val="00042EF0"/>
    <w:rsid w:val="000430F6"/>
    <w:rsid w:val="000431BB"/>
    <w:rsid w:val="00043609"/>
    <w:rsid w:val="000436E8"/>
    <w:rsid w:val="00043795"/>
    <w:rsid w:val="000437B0"/>
    <w:rsid w:val="000439F4"/>
    <w:rsid w:val="00043AD5"/>
    <w:rsid w:val="00043C5A"/>
    <w:rsid w:val="00043F3F"/>
    <w:rsid w:val="00043F43"/>
    <w:rsid w:val="00044421"/>
    <w:rsid w:val="0004476A"/>
    <w:rsid w:val="00044792"/>
    <w:rsid w:val="000447AD"/>
    <w:rsid w:val="0004481E"/>
    <w:rsid w:val="0004481F"/>
    <w:rsid w:val="000449F7"/>
    <w:rsid w:val="00044A0A"/>
    <w:rsid w:val="00044AC7"/>
    <w:rsid w:val="00044D61"/>
    <w:rsid w:val="00044E2A"/>
    <w:rsid w:val="00044F74"/>
    <w:rsid w:val="00044FB4"/>
    <w:rsid w:val="0004517D"/>
    <w:rsid w:val="0004530B"/>
    <w:rsid w:val="0004545A"/>
    <w:rsid w:val="00045637"/>
    <w:rsid w:val="000459A6"/>
    <w:rsid w:val="00045D82"/>
    <w:rsid w:val="00045FED"/>
    <w:rsid w:val="00046171"/>
    <w:rsid w:val="000461FD"/>
    <w:rsid w:val="00046220"/>
    <w:rsid w:val="000462C9"/>
    <w:rsid w:val="00046448"/>
    <w:rsid w:val="000464CD"/>
    <w:rsid w:val="00046512"/>
    <w:rsid w:val="00046677"/>
    <w:rsid w:val="0004676F"/>
    <w:rsid w:val="000467AD"/>
    <w:rsid w:val="000467FD"/>
    <w:rsid w:val="0004682A"/>
    <w:rsid w:val="00046BBA"/>
    <w:rsid w:val="00046C3A"/>
    <w:rsid w:val="00046D9D"/>
    <w:rsid w:val="00046F6A"/>
    <w:rsid w:val="000470F3"/>
    <w:rsid w:val="000471BF"/>
    <w:rsid w:val="000471D0"/>
    <w:rsid w:val="00047236"/>
    <w:rsid w:val="0004733C"/>
    <w:rsid w:val="000474BE"/>
    <w:rsid w:val="0004758F"/>
    <w:rsid w:val="000476EF"/>
    <w:rsid w:val="00047733"/>
    <w:rsid w:val="00047750"/>
    <w:rsid w:val="00047816"/>
    <w:rsid w:val="00047B8A"/>
    <w:rsid w:val="00047D5B"/>
    <w:rsid w:val="00047D60"/>
    <w:rsid w:val="00047EFF"/>
    <w:rsid w:val="00047F51"/>
    <w:rsid w:val="000500BC"/>
    <w:rsid w:val="00050199"/>
    <w:rsid w:val="00050264"/>
    <w:rsid w:val="000503B0"/>
    <w:rsid w:val="0005063D"/>
    <w:rsid w:val="000507D1"/>
    <w:rsid w:val="000509D1"/>
    <w:rsid w:val="00050D70"/>
    <w:rsid w:val="00050DD7"/>
    <w:rsid w:val="00050E53"/>
    <w:rsid w:val="00050F1B"/>
    <w:rsid w:val="00050F1C"/>
    <w:rsid w:val="00050FA9"/>
    <w:rsid w:val="00051045"/>
    <w:rsid w:val="0005114F"/>
    <w:rsid w:val="000516B4"/>
    <w:rsid w:val="00051890"/>
    <w:rsid w:val="00051C80"/>
    <w:rsid w:val="00051CFF"/>
    <w:rsid w:val="00051D63"/>
    <w:rsid w:val="00051DF6"/>
    <w:rsid w:val="00052025"/>
    <w:rsid w:val="0005221A"/>
    <w:rsid w:val="000522B0"/>
    <w:rsid w:val="00052388"/>
    <w:rsid w:val="000523FF"/>
    <w:rsid w:val="000525DE"/>
    <w:rsid w:val="0005272A"/>
    <w:rsid w:val="0005284D"/>
    <w:rsid w:val="000529C8"/>
    <w:rsid w:val="00052A46"/>
    <w:rsid w:val="00052A4D"/>
    <w:rsid w:val="00052B01"/>
    <w:rsid w:val="00052B3B"/>
    <w:rsid w:val="00052BEB"/>
    <w:rsid w:val="00052CBD"/>
    <w:rsid w:val="00052D81"/>
    <w:rsid w:val="00052DDD"/>
    <w:rsid w:val="00052E06"/>
    <w:rsid w:val="00052FB7"/>
    <w:rsid w:val="00053160"/>
    <w:rsid w:val="000532FD"/>
    <w:rsid w:val="0005334D"/>
    <w:rsid w:val="000539A2"/>
    <w:rsid w:val="000539CD"/>
    <w:rsid w:val="00053B20"/>
    <w:rsid w:val="00053C79"/>
    <w:rsid w:val="00053E37"/>
    <w:rsid w:val="00053ED0"/>
    <w:rsid w:val="00053FDA"/>
    <w:rsid w:val="00054218"/>
    <w:rsid w:val="0005429B"/>
    <w:rsid w:val="00054332"/>
    <w:rsid w:val="000546EE"/>
    <w:rsid w:val="00054754"/>
    <w:rsid w:val="000547BF"/>
    <w:rsid w:val="00054AAB"/>
    <w:rsid w:val="000554A1"/>
    <w:rsid w:val="00055A8F"/>
    <w:rsid w:val="00055AE6"/>
    <w:rsid w:val="00055B2A"/>
    <w:rsid w:val="000560F0"/>
    <w:rsid w:val="000562D9"/>
    <w:rsid w:val="0005648C"/>
    <w:rsid w:val="00056730"/>
    <w:rsid w:val="00056746"/>
    <w:rsid w:val="00056879"/>
    <w:rsid w:val="00056A23"/>
    <w:rsid w:val="00056AE7"/>
    <w:rsid w:val="00056EDE"/>
    <w:rsid w:val="00056F78"/>
    <w:rsid w:val="00057138"/>
    <w:rsid w:val="00057185"/>
    <w:rsid w:val="000571EA"/>
    <w:rsid w:val="0005739E"/>
    <w:rsid w:val="0005775A"/>
    <w:rsid w:val="00057911"/>
    <w:rsid w:val="00057B03"/>
    <w:rsid w:val="00057D57"/>
    <w:rsid w:val="00060092"/>
    <w:rsid w:val="000600A1"/>
    <w:rsid w:val="00060114"/>
    <w:rsid w:val="0006021D"/>
    <w:rsid w:val="0006031A"/>
    <w:rsid w:val="00060333"/>
    <w:rsid w:val="00060574"/>
    <w:rsid w:val="00060604"/>
    <w:rsid w:val="00060723"/>
    <w:rsid w:val="00060746"/>
    <w:rsid w:val="00060770"/>
    <w:rsid w:val="00060824"/>
    <w:rsid w:val="00060908"/>
    <w:rsid w:val="00060A40"/>
    <w:rsid w:val="00060B88"/>
    <w:rsid w:val="00060CA7"/>
    <w:rsid w:val="00060D81"/>
    <w:rsid w:val="00060DA3"/>
    <w:rsid w:val="00060DF2"/>
    <w:rsid w:val="00060F15"/>
    <w:rsid w:val="00060F75"/>
    <w:rsid w:val="00060FC7"/>
    <w:rsid w:val="00061203"/>
    <w:rsid w:val="0006142E"/>
    <w:rsid w:val="00061489"/>
    <w:rsid w:val="00061551"/>
    <w:rsid w:val="0006182E"/>
    <w:rsid w:val="00061859"/>
    <w:rsid w:val="00061C77"/>
    <w:rsid w:val="00061D11"/>
    <w:rsid w:val="00061D69"/>
    <w:rsid w:val="00061FFE"/>
    <w:rsid w:val="00062188"/>
    <w:rsid w:val="0006220A"/>
    <w:rsid w:val="000623C4"/>
    <w:rsid w:val="000624B8"/>
    <w:rsid w:val="00062607"/>
    <w:rsid w:val="00062832"/>
    <w:rsid w:val="00062835"/>
    <w:rsid w:val="00062A37"/>
    <w:rsid w:val="00062A57"/>
    <w:rsid w:val="00062B22"/>
    <w:rsid w:val="00062C22"/>
    <w:rsid w:val="00062C40"/>
    <w:rsid w:val="00062C95"/>
    <w:rsid w:val="0006319F"/>
    <w:rsid w:val="00063272"/>
    <w:rsid w:val="000633C8"/>
    <w:rsid w:val="00063624"/>
    <w:rsid w:val="00063904"/>
    <w:rsid w:val="00063976"/>
    <w:rsid w:val="000639D9"/>
    <w:rsid w:val="00063ACB"/>
    <w:rsid w:val="00063D32"/>
    <w:rsid w:val="00063DFE"/>
    <w:rsid w:val="00063E4D"/>
    <w:rsid w:val="00063F87"/>
    <w:rsid w:val="0006402F"/>
    <w:rsid w:val="0006413D"/>
    <w:rsid w:val="000641CB"/>
    <w:rsid w:val="0006425C"/>
    <w:rsid w:val="00064440"/>
    <w:rsid w:val="0006447C"/>
    <w:rsid w:val="00064608"/>
    <w:rsid w:val="000646C8"/>
    <w:rsid w:val="00064A33"/>
    <w:rsid w:val="00064CAA"/>
    <w:rsid w:val="00064CF9"/>
    <w:rsid w:val="00064DF4"/>
    <w:rsid w:val="00064E25"/>
    <w:rsid w:val="00065085"/>
    <w:rsid w:val="0006543D"/>
    <w:rsid w:val="0006568C"/>
    <w:rsid w:val="00065707"/>
    <w:rsid w:val="0006574F"/>
    <w:rsid w:val="00065970"/>
    <w:rsid w:val="00065AB7"/>
    <w:rsid w:val="00065AF0"/>
    <w:rsid w:val="00065AF2"/>
    <w:rsid w:val="00065B57"/>
    <w:rsid w:val="00065C6A"/>
    <w:rsid w:val="00065CB2"/>
    <w:rsid w:val="00065D52"/>
    <w:rsid w:val="00065E15"/>
    <w:rsid w:val="00065E50"/>
    <w:rsid w:val="00065F51"/>
    <w:rsid w:val="00066157"/>
    <w:rsid w:val="00066192"/>
    <w:rsid w:val="0006646F"/>
    <w:rsid w:val="00066695"/>
    <w:rsid w:val="000667EF"/>
    <w:rsid w:val="00066802"/>
    <w:rsid w:val="0006681C"/>
    <w:rsid w:val="000668A1"/>
    <w:rsid w:val="00066ED4"/>
    <w:rsid w:val="000671AF"/>
    <w:rsid w:val="000674F2"/>
    <w:rsid w:val="00067599"/>
    <w:rsid w:val="00067810"/>
    <w:rsid w:val="0006782E"/>
    <w:rsid w:val="000679FD"/>
    <w:rsid w:val="00067A88"/>
    <w:rsid w:val="00067AE6"/>
    <w:rsid w:val="00067CB6"/>
    <w:rsid w:val="0007000E"/>
    <w:rsid w:val="0007010A"/>
    <w:rsid w:val="00070274"/>
    <w:rsid w:val="00070376"/>
    <w:rsid w:val="000704F1"/>
    <w:rsid w:val="0007058A"/>
    <w:rsid w:val="00070862"/>
    <w:rsid w:val="00070A74"/>
    <w:rsid w:val="00070C6D"/>
    <w:rsid w:val="00070D32"/>
    <w:rsid w:val="00070FB2"/>
    <w:rsid w:val="0007104B"/>
    <w:rsid w:val="0007144E"/>
    <w:rsid w:val="00071488"/>
    <w:rsid w:val="000717EF"/>
    <w:rsid w:val="0007191C"/>
    <w:rsid w:val="00071B15"/>
    <w:rsid w:val="00071C63"/>
    <w:rsid w:val="00071C66"/>
    <w:rsid w:val="00071FB0"/>
    <w:rsid w:val="00072099"/>
    <w:rsid w:val="000720FD"/>
    <w:rsid w:val="000722C3"/>
    <w:rsid w:val="00072690"/>
    <w:rsid w:val="000726DB"/>
    <w:rsid w:val="000728B4"/>
    <w:rsid w:val="00072990"/>
    <w:rsid w:val="00072C48"/>
    <w:rsid w:val="00072CFB"/>
    <w:rsid w:val="00072DA6"/>
    <w:rsid w:val="00072DBF"/>
    <w:rsid w:val="00072EF7"/>
    <w:rsid w:val="00072FE8"/>
    <w:rsid w:val="00073086"/>
    <w:rsid w:val="0007311E"/>
    <w:rsid w:val="00073331"/>
    <w:rsid w:val="00073465"/>
    <w:rsid w:val="000734C1"/>
    <w:rsid w:val="00073512"/>
    <w:rsid w:val="00073542"/>
    <w:rsid w:val="00073548"/>
    <w:rsid w:val="0007393F"/>
    <w:rsid w:val="00073951"/>
    <w:rsid w:val="0007399F"/>
    <w:rsid w:val="00073BBC"/>
    <w:rsid w:val="00073BCB"/>
    <w:rsid w:val="00073C2F"/>
    <w:rsid w:val="00073C93"/>
    <w:rsid w:val="00073C98"/>
    <w:rsid w:val="00073D2D"/>
    <w:rsid w:val="00073E2A"/>
    <w:rsid w:val="00073F21"/>
    <w:rsid w:val="00073FC8"/>
    <w:rsid w:val="00074010"/>
    <w:rsid w:val="00074020"/>
    <w:rsid w:val="000740AE"/>
    <w:rsid w:val="00074309"/>
    <w:rsid w:val="00074410"/>
    <w:rsid w:val="0007449D"/>
    <w:rsid w:val="000744BB"/>
    <w:rsid w:val="00074657"/>
    <w:rsid w:val="000746D4"/>
    <w:rsid w:val="000748FC"/>
    <w:rsid w:val="000749C8"/>
    <w:rsid w:val="00074A8B"/>
    <w:rsid w:val="00074AD1"/>
    <w:rsid w:val="00074BC0"/>
    <w:rsid w:val="00074C4F"/>
    <w:rsid w:val="00074D22"/>
    <w:rsid w:val="00074DBF"/>
    <w:rsid w:val="00074E00"/>
    <w:rsid w:val="00074EE6"/>
    <w:rsid w:val="00075261"/>
    <w:rsid w:val="0007530D"/>
    <w:rsid w:val="000753A2"/>
    <w:rsid w:val="0007582D"/>
    <w:rsid w:val="0007598D"/>
    <w:rsid w:val="000759BD"/>
    <w:rsid w:val="00075B89"/>
    <w:rsid w:val="00075C0A"/>
    <w:rsid w:val="00075DD6"/>
    <w:rsid w:val="00075E2E"/>
    <w:rsid w:val="000763FC"/>
    <w:rsid w:val="0007648F"/>
    <w:rsid w:val="000764FD"/>
    <w:rsid w:val="000764FE"/>
    <w:rsid w:val="0007651E"/>
    <w:rsid w:val="000765AD"/>
    <w:rsid w:val="000766DB"/>
    <w:rsid w:val="00076872"/>
    <w:rsid w:val="000769C6"/>
    <w:rsid w:val="00076A35"/>
    <w:rsid w:val="00076BDF"/>
    <w:rsid w:val="00076C1B"/>
    <w:rsid w:val="00076D75"/>
    <w:rsid w:val="00076ED0"/>
    <w:rsid w:val="00076ED2"/>
    <w:rsid w:val="00076FDD"/>
    <w:rsid w:val="000772AE"/>
    <w:rsid w:val="00077312"/>
    <w:rsid w:val="00077324"/>
    <w:rsid w:val="00077523"/>
    <w:rsid w:val="000775BF"/>
    <w:rsid w:val="0007773E"/>
    <w:rsid w:val="0007774F"/>
    <w:rsid w:val="000777F8"/>
    <w:rsid w:val="00077928"/>
    <w:rsid w:val="00077EED"/>
    <w:rsid w:val="00077F53"/>
    <w:rsid w:val="00080317"/>
    <w:rsid w:val="00080703"/>
    <w:rsid w:val="000807A1"/>
    <w:rsid w:val="00080910"/>
    <w:rsid w:val="00080A9F"/>
    <w:rsid w:val="00080C9D"/>
    <w:rsid w:val="00080CDB"/>
    <w:rsid w:val="00080DDE"/>
    <w:rsid w:val="00080E6F"/>
    <w:rsid w:val="00080FB2"/>
    <w:rsid w:val="0008102F"/>
    <w:rsid w:val="0008109C"/>
    <w:rsid w:val="0008110F"/>
    <w:rsid w:val="0008152E"/>
    <w:rsid w:val="000815C7"/>
    <w:rsid w:val="00081761"/>
    <w:rsid w:val="000817E9"/>
    <w:rsid w:val="00081A68"/>
    <w:rsid w:val="00081A84"/>
    <w:rsid w:val="00081BB6"/>
    <w:rsid w:val="00082087"/>
    <w:rsid w:val="000823FF"/>
    <w:rsid w:val="000824F2"/>
    <w:rsid w:val="00082508"/>
    <w:rsid w:val="00082581"/>
    <w:rsid w:val="00082689"/>
    <w:rsid w:val="00082853"/>
    <w:rsid w:val="00082962"/>
    <w:rsid w:val="000829BB"/>
    <w:rsid w:val="000829F1"/>
    <w:rsid w:val="00082A79"/>
    <w:rsid w:val="00082AE4"/>
    <w:rsid w:val="00082B31"/>
    <w:rsid w:val="00082B6D"/>
    <w:rsid w:val="00082B71"/>
    <w:rsid w:val="00082CD4"/>
    <w:rsid w:val="00082D15"/>
    <w:rsid w:val="00082DDE"/>
    <w:rsid w:val="00082E0D"/>
    <w:rsid w:val="00082E37"/>
    <w:rsid w:val="00082F90"/>
    <w:rsid w:val="0008309E"/>
    <w:rsid w:val="00083226"/>
    <w:rsid w:val="0008337C"/>
    <w:rsid w:val="000836A5"/>
    <w:rsid w:val="00083A0C"/>
    <w:rsid w:val="00083A85"/>
    <w:rsid w:val="00083AB8"/>
    <w:rsid w:val="00083AC0"/>
    <w:rsid w:val="00083D22"/>
    <w:rsid w:val="00083F5B"/>
    <w:rsid w:val="00084300"/>
    <w:rsid w:val="000845D7"/>
    <w:rsid w:val="000846FC"/>
    <w:rsid w:val="00084853"/>
    <w:rsid w:val="00084AAC"/>
    <w:rsid w:val="00084B30"/>
    <w:rsid w:val="00084B3B"/>
    <w:rsid w:val="00084CC0"/>
    <w:rsid w:val="00084D82"/>
    <w:rsid w:val="00085065"/>
    <w:rsid w:val="000852BD"/>
    <w:rsid w:val="00085336"/>
    <w:rsid w:val="000854E9"/>
    <w:rsid w:val="000857F1"/>
    <w:rsid w:val="00085916"/>
    <w:rsid w:val="0008591A"/>
    <w:rsid w:val="00085B79"/>
    <w:rsid w:val="00085BA4"/>
    <w:rsid w:val="00085BC2"/>
    <w:rsid w:val="00085DF9"/>
    <w:rsid w:val="00085ED7"/>
    <w:rsid w:val="0008614B"/>
    <w:rsid w:val="000863A6"/>
    <w:rsid w:val="000863E1"/>
    <w:rsid w:val="0008641A"/>
    <w:rsid w:val="00086591"/>
    <w:rsid w:val="000867D8"/>
    <w:rsid w:val="000868E6"/>
    <w:rsid w:val="00086904"/>
    <w:rsid w:val="00086960"/>
    <w:rsid w:val="00086A70"/>
    <w:rsid w:val="00086A79"/>
    <w:rsid w:val="00086C3A"/>
    <w:rsid w:val="00086D02"/>
    <w:rsid w:val="00086E30"/>
    <w:rsid w:val="00087225"/>
    <w:rsid w:val="00087289"/>
    <w:rsid w:val="000875C7"/>
    <w:rsid w:val="000875FC"/>
    <w:rsid w:val="000876F4"/>
    <w:rsid w:val="00087B0D"/>
    <w:rsid w:val="00087CFE"/>
    <w:rsid w:val="00087F18"/>
    <w:rsid w:val="00087F85"/>
    <w:rsid w:val="0009000B"/>
    <w:rsid w:val="00090222"/>
    <w:rsid w:val="000902C8"/>
    <w:rsid w:val="0009034D"/>
    <w:rsid w:val="00090454"/>
    <w:rsid w:val="0009045B"/>
    <w:rsid w:val="000904DB"/>
    <w:rsid w:val="00090569"/>
    <w:rsid w:val="00090586"/>
    <w:rsid w:val="00090AAF"/>
    <w:rsid w:val="00090AFD"/>
    <w:rsid w:val="00090BF7"/>
    <w:rsid w:val="00090C10"/>
    <w:rsid w:val="00090E1B"/>
    <w:rsid w:val="00090F70"/>
    <w:rsid w:val="00090FAA"/>
    <w:rsid w:val="00091000"/>
    <w:rsid w:val="000910FE"/>
    <w:rsid w:val="000911F7"/>
    <w:rsid w:val="00091372"/>
    <w:rsid w:val="000913CD"/>
    <w:rsid w:val="00091491"/>
    <w:rsid w:val="000916D0"/>
    <w:rsid w:val="00091762"/>
    <w:rsid w:val="000918CE"/>
    <w:rsid w:val="00091AA0"/>
    <w:rsid w:val="00091B7D"/>
    <w:rsid w:val="00091DF9"/>
    <w:rsid w:val="00091E8D"/>
    <w:rsid w:val="000920A5"/>
    <w:rsid w:val="0009227A"/>
    <w:rsid w:val="00092523"/>
    <w:rsid w:val="0009283D"/>
    <w:rsid w:val="0009290A"/>
    <w:rsid w:val="0009293F"/>
    <w:rsid w:val="00092C1E"/>
    <w:rsid w:val="00092F80"/>
    <w:rsid w:val="00093021"/>
    <w:rsid w:val="00093453"/>
    <w:rsid w:val="00093549"/>
    <w:rsid w:val="0009354F"/>
    <w:rsid w:val="00093751"/>
    <w:rsid w:val="000937D1"/>
    <w:rsid w:val="000937E9"/>
    <w:rsid w:val="0009398B"/>
    <w:rsid w:val="00093AEB"/>
    <w:rsid w:val="00093B3C"/>
    <w:rsid w:val="00093BAE"/>
    <w:rsid w:val="00093BFB"/>
    <w:rsid w:val="00093CC3"/>
    <w:rsid w:val="00093EDD"/>
    <w:rsid w:val="00093F6B"/>
    <w:rsid w:val="00094033"/>
    <w:rsid w:val="00094130"/>
    <w:rsid w:val="000941FC"/>
    <w:rsid w:val="000942CD"/>
    <w:rsid w:val="00094355"/>
    <w:rsid w:val="000947C1"/>
    <w:rsid w:val="000948DC"/>
    <w:rsid w:val="0009497B"/>
    <w:rsid w:val="000949AD"/>
    <w:rsid w:val="000949D6"/>
    <w:rsid w:val="00094A7A"/>
    <w:rsid w:val="00094B91"/>
    <w:rsid w:val="00094BCA"/>
    <w:rsid w:val="0009503F"/>
    <w:rsid w:val="0009506D"/>
    <w:rsid w:val="0009523C"/>
    <w:rsid w:val="000952C7"/>
    <w:rsid w:val="00095556"/>
    <w:rsid w:val="00095B9B"/>
    <w:rsid w:val="00095EAA"/>
    <w:rsid w:val="00095F61"/>
    <w:rsid w:val="0009622C"/>
    <w:rsid w:val="00096258"/>
    <w:rsid w:val="0009629E"/>
    <w:rsid w:val="00096309"/>
    <w:rsid w:val="000964E6"/>
    <w:rsid w:val="000964EC"/>
    <w:rsid w:val="00096562"/>
    <w:rsid w:val="000965AB"/>
    <w:rsid w:val="0009663C"/>
    <w:rsid w:val="00096B5C"/>
    <w:rsid w:val="00096B8E"/>
    <w:rsid w:val="00096EC9"/>
    <w:rsid w:val="00097162"/>
    <w:rsid w:val="00097266"/>
    <w:rsid w:val="00097338"/>
    <w:rsid w:val="000977CC"/>
    <w:rsid w:val="000977FD"/>
    <w:rsid w:val="00097928"/>
    <w:rsid w:val="00097A4A"/>
    <w:rsid w:val="00097ECB"/>
    <w:rsid w:val="00097F29"/>
    <w:rsid w:val="000A00CA"/>
    <w:rsid w:val="000A0267"/>
    <w:rsid w:val="000A04E6"/>
    <w:rsid w:val="000A05EF"/>
    <w:rsid w:val="000A07F8"/>
    <w:rsid w:val="000A087A"/>
    <w:rsid w:val="000A088E"/>
    <w:rsid w:val="000A0A42"/>
    <w:rsid w:val="000A0AA3"/>
    <w:rsid w:val="000A0AD1"/>
    <w:rsid w:val="000A0AD3"/>
    <w:rsid w:val="000A0B42"/>
    <w:rsid w:val="000A0C8F"/>
    <w:rsid w:val="000A0CEC"/>
    <w:rsid w:val="000A0FAB"/>
    <w:rsid w:val="000A1234"/>
    <w:rsid w:val="000A13D1"/>
    <w:rsid w:val="000A144A"/>
    <w:rsid w:val="000A14A8"/>
    <w:rsid w:val="000A1584"/>
    <w:rsid w:val="000A18FE"/>
    <w:rsid w:val="000A1923"/>
    <w:rsid w:val="000A1975"/>
    <w:rsid w:val="000A19CD"/>
    <w:rsid w:val="000A1A42"/>
    <w:rsid w:val="000A1B41"/>
    <w:rsid w:val="000A1CD3"/>
    <w:rsid w:val="000A1DF5"/>
    <w:rsid w:val="000A1DFE"/>
    <w:rsid w:val="000A1F43"/>
    <w:rsid w:val="000A1FA4"/>
    <w:rsid w:val="000A1FB0"/>
    <w:rsid w:val="000A1FE0"/>
    <w:rsid w:val="000A1FF0"/>
    <w:rsid w:val="000A1FF8"/>
    <w:rsid w:val="000A2081"/>
    <w:rsid w:val="000A211F"/>
    <w:rsid w:val="000A21AD"/>
    <w:rsid w:val="000A22D5"/>
    <w:rsid w:val="000A26A2"/>
    <w:rsid w:val="000A2806"/>
    <w:rsid w:val="000A2A3A"/>
    <w:rsid w:val="000A2A57"/>
    <w:rsid w:val="000A2A87"/>
    <w:rsid w:val="000A2BE9"/>
    <w:rsid w:val="000A2C22"/>
    <w:rsid w:val="000A2DF6"/>
    <w:rsid w:val="000A2E09"/>
    <w:rsid w:val="000A3258"/>
    <w:rsid w:val="000A337B"/>
    <w:rsid w:val="000A353C"/>
    <w:rsid w:val="000A37A1"/>
    <w:rsid w:val="000A37E7"/>
    <w:rsid w:val="000A37FF"/>
    <w:rsid w:val="000A385A"/>
    <w:rsid w:val="000A3975"/>
    <w:rsid w:val="000A39C9"/>
    <w:rsid w:val="000A39CC"/>
    <w:rsid w:val="000A3B2E"/>
    <w:rsid w:val="000A3B5A"/>
    <w:rsid w:val="000A3BE6"/>
    <w:rsid w:val="000A3E46"/>
    <w:rsid w:val="000A3E52"/>
    <w:rsid w:val="000A3FBE"/>
    <w:rsid w:val="000A3FC2"/>
    <w:rsid w:val="000A4378"/>
    <w:rsid w:val="000A45C2"/>
    <w:rsid w:val="000A4A19"/>
    <w:rsid w:val="000A4A28"/>
    <w:rsid w:val="000A4AFC"/>
    <w:rsid w:val="000A4CB2"/>
    <w:rsid w:val="000A4CEF"/>
    <w:rsid w:val="000A505A"/>
    <w:rsid w:val="000A5126"/>
    <w:rsid w:val="000A51EB"/>
    <w:rsid w:val="000A5295"/>
    <w:rsid w:val="000A52F3"/>
    <w:rsid w:val="000A5570"/>
    <w:rsid w:val="000A56AE"/>
    <w:rsid w:val="000A586F"/>
    <w:rsid w:val="000A5ACE"/>
    <w:rsid w:val="000A5AF2"/>
    <w:rsid w:val="000A5CAA"/>
    <w:rsid w:val="000A5CFB"/>
    <w:rsid w:val="000A5D9D"/>
    <w:rsid w:val="000A6445"/>
    <w:rsid w:val="000A64B3"/>
    <w:rsid w:val="000A64F1"/>
    <w:rsid w:val="000A6569"/>
    <w:rsid w:val="000A6888"/>
    <w:rsid w:val="000A68AE"/>
    <w:rsid w:val="000A6AE5"/>
    <w:rsid w:val="000A6B51"/>
    <w:rsid w:val="000A6C52"/>
    <w:rsid w:val="000A6F5C"/>
    <w:rsid w:val="000A72D2"/>
    <w:rsid w:val="000A73D4"/>
    <w:rsid w:val="000A74B5"/>
    <w:rsid w:val="000A753B"/>
    <w:rsid w:val="000A774A"/>
    <w:rsid w:val="000A78E8"/>
    <w:rsid w:val="000A7952"/>
    <w:rsid w:val="000A7D01"/>
    <w:rsid w:val="000A7EA9"/>
    <w:rsid w:val="000B0256"/>
    <w:rsid w:val="000B040B"/>
    <w:rsid w:val="000B0639"/>
    <w:rsid w:val="000B06B5"/>
    <w:rsid w:val="000B0A95"/>
    <w:rsid w:val="000B0C65"/>
    <w:rsid w:val="000B0C8F"/>
    <w:rsid w:val="000B1051"/>
    <w:rsid w:val="000B10C2"/>
    <w:rsid w:val="000B1196"/>
    <w:rsid w:val="000B1249"/>
    <w:rsid w:val="000B12D0"/>
    <w:rsid w:val="000B12FB"/>
    <w:rsid w:val="000B13AA"/>
    <w:rsid w:val="000B13E4"/>
    <w:rsid w:val="000B1436"/>
    <w:rsid w:val="000B14F6"/>
    <w:rsid w:val="000B15DA"/>
    <w:rsid w:val="000B15FF"/>
    <w:rsid w:val="000B168D"/>
    <w:rsid w:val="000B17A2"/>
    <w:rsid w:val="000B1A45"/>
    <w:rsid w:val="000B1ABA"/>
    <w:rsid w:val="000B1D34"/>
    <w:rsid w:val="000B1E5C"/>
    <w:rsid w:val="000B1F50"/>
    <w:rsid w:val="000B2088"/>
    <w:rsid w:val="000B2304"/>
    <w:rsid w:val="000B2352"/>
    <w:rsid w:val="000B2616"/>
    <w:rsid w:val="000B26A0"/>
    <w:rsid w:val="000B27AA"/>
    <w:rsid w:val="000B28A1"/>
    <w:rsid w:val="000B2A50"/>
    <w:rsid w:val="000B2B5D"/>
    <w:rsid w:val="000B2BDB"/>
    <w:rsid w:val="000B2F23"/>
    <w:rsid w:val="000B3143"/>
    <w:rsid w:val="000B32A8"/>
    <w:rsid w:val="000B32AC"/>
    <w:rsid w:val="000B3333"/>
    <w:rsid w:val="000B3404"/>
    <w:rsid w:val="000B377F"/>
    <w:rsid w:val="000B3C58"/>
    <w:rsid w:val="000B3CA3"/>
    <w:rsid w:val="000B3CC1"/>
    <w:rsid w:val="000B3DED"/>
    <w:rsid w:val="000B3E50"/>
    <w:rsid w:val="000B4352"/>
    <w:rsid w:val="000B439F"/>
    <w:rsid w:val="000B449E"/>
    <w:rsid w:val="000B44C4"/>
    <w:rsid w:val="000B45CB"/>
    <w:rsid w:val="000B473D"/>
    <w:rsid w:val="000B4877"/>
    <w:rsid w:val="000B49D0"/>
    <w:rsid w:val="000B4A01"/>
    <w:rsid w:val="000B4A94"/>
    <w:rsid w:val="000B4CCC"/>
    <w:rsid w:val="000B4E1A"/>
    <w:rsid w:val="000B5490"/>
    <w:rsid w:val="000B5584"/>
    <w:rsid w:val="000B5676"/>
    <w:rsid w:val="000B572D"/>
    <w:rsid w:val="000B57B8"/>
    <w:rsid w:val="000B5999"/>
    <w:rsid w:val="000B5A52"/>
    <w:rsid w:val="000B5AD4"/>
    <w:rsid w:val="000B5E04"/>
    <w:rsid w:val="000B5E3A"/>
    <w:rsid w:val="000B6109"/>
    <w:rsid w:val="000B6117"/>
    <w:rsid w:val="000B6200"/>
    <w:rsid w:val="000B622F"/>
    <w:rsid w:val="000B6237"/>
    <w:rsid w:val="000B648E"/>
    <w:rsid w:val="000B660C"/>
    <w:rsid w:val="000B6707"/>
    <w:rsid w:val="000B688F"/>
    <w:rsid w:val="000B68B8"/>
    <w:rsid w:val="000B68F9"/>
    <w:rsid w:val="000B6ADA"/>
    <w:rsid w:val="000B6AEB"/>
    <w:rsid w:val="000B6B92"/>
    <w:rsid w:val="000B6CB9"/>
    <w:rsid w:val="000B6DCE"/>
    <w:rsid w:val="000B6F7E"/>
    <w:rsid w:val="000B6FF7"/>
    <w:rsid w:val="000B7051"/>
    <w:rsid w:val="000B73B4"/>
    <w:rsid w:val="000B74B4"/>
    <w:rsid w:val="000B7603"/>
    <w:rsid w:val="000B762E"/>
    <w:rsid w:val="000B765A"/>
    <w:rsid w:val="000B7B1A"/>
    <w:rsid w:val="000B7BAD"/>
    <w:rsid w:val="000B7DEC"/>
    <w:rsid w:val="000B7E76"/>
    <w:rsid w:val="000B7F81"/>
    <w:rsid w:val="000C00E3"/>
    <w:rsid w:val="000C00FD"/>
    <w:rsid w:val="000C0198"/>
    <w:rsid w:val="000C022C"/>
    <w:rsid w:val="000C02C1"/>
    <w:rsid w:val="000C074B"/>
    <w:rsid w:val="000C080B"/>
    <w:rsid w:val="000C0936"/>
    <w:rsid w:val="000C094E"/>
    <w:rsid w:val="000C0A1B"/>
    <w:rsid w:val="000C0A3C"/>
    <w:rsid w:val="000C0B45"/>
    <w:rsid w:val="000C0DF2"/>
    <w:rsid w:val="000C0EA4"/>
    <w:rsid w:val="000C0FC0"/>
    <w:rsid w:val="000C103B"/>
    <w:rsid w:val="000C11BF"/>
    <w:rsid w:val="000C11E5"/>
    <w:rsid w:val="000C1283"/>
    <w:rsid w:val="000C12A0"/>
    <w:rsid w:val="000C13BC"/>
    <w:rsid w:val="000C1480"/>
    <w:rsid w:val="000C1567"/>
    <w:rsid w:val="000C16C1"/>
    <w:rsid w:val="000C1AA8"/>
    <w:rsid w:val="000C1AC7"/>
    <w:rsid w:val="000C1CF6"/>
    <w:rsid w:val="000C1D4E"/>
    <w:rsid w:val="000C1D7B"/>
    <w:rsid w:val="000C1EC9"/>
    <w:rsid w:val="000C1F23"/>
    <w:rsid w:val="000C2093"/>
    <w:rsid w:val="000C218C"/>
    <w:rsid w:val="000C22FB"/>
    <w:rsid w:val="000C2390"/>
    <w:rsid w:val="000C25D2"/>
    <w:rsid w:val="000C2682"/>
    <w:rsid w:val="000C282E"/>
    <w:rsid w:val="000C2972"/>
    <w:rsid w:val="000C2A17"/>
    <w:rsid w:val="000C2B8C"/>
    <w:rsid w:val="000C2BF7"/>
    <w:rsid w:val="000C2C25"/>
    <w:rsid w:val="000C2C97"/>
    <w:rsid w:val="000C2F17"/>
    <w:rsid w:val="000C30A8"/>
    <w:rsid w:val="000C3117"/>
    <w:rsid w:val="000C329E"/>
    <w:rsid w:val="000C3491"/>
    <w:rsid w:val="000C34EB"/>
    <w:rsid w:val="000C35A5"/>
    <w:rsid w:val="000C360F"/>
    <w:rsid w:val="000C37F3"/>
    <w:rsid w:val="000C3A1A"/>
    <w:rsid w:val="000C3A1D"/>
    <w:rsid w:val="000C3B4B"/>
    <w:rsid w:val="000C3CDC"/>
    <w:rsid w:val="000C3DFC"/>
    <w:rsid w:val="000C3F99"/>
    <w:rsid w:val="000C40CC"/>
    <w:rsid w:val="000C422E"/>
    <w:rsid w:val="000C445D"/>
    <w:rsid w:val="000C447A"/>
    <w:rsid w:val="000C4559"/>
    <w:rsid w:val="000C458B"/>
    <w:rsid w:val="000C45C9"/>
    <w:rsid w:val="000C4792"/>
    <w:rsid w:val="000C48A6"/>
    <w:rsid w:val="000C48F6"/>
    <w:rsid w:val="000C4950"/>
    <w:rsid w:val="000C4B8B"/>
    <w:rsid w:val="000C4E7C"/>
    <w:rsid w:val="000C4EAB"/>
    <w:rsid w:val="000C4F1C"/>
    <w:rsid w:val="000C51F1"/>
    <w:rsid w:val="000C520A"/>
    <w:rsid w:val="000C525D"/>
    <w:rsid w:val="000C5304"/>
    <w:rsid w:val="000C539C"/>
    <w:rsid w:val="000C541A"/>
    <w:rsid w:val="000C5566"/>
    <w:rsid w:val="000C56E2"/>
    <w:rsid w:val="000C5A83"/>
    <w:rsid w:val="000C5A8D"/>
    <w:rsid w:val="000C60E7"/>
    <w:rsid w:val="000C642A"/>
    <w:rsid w:val="000C6739"/>
    <w:rsid w:val="000C6913"/>
    <w:rsid w:val="000C69F9"/>
    <w:rsid w:val="000C6BA9"/>
    <w:rsid w:val="000C6EF1"/>
    <w:rsid w:val="000C6FAD"/>
    <w:rsid w:val="000C7137"/>
    <w:rsid w:val="000C74CD"/>
    <w:rsid w:val="000C7550"/>
    <w:rsid w:val="000C787F"/>
    <w:rsid w:val="000C7916"/>
    <w:rsid w:val="000C7A2B"/>
    <w:rsid w:val="000C7B42"/>
    <w:rsid w:val="000C7BDC"/>
    <w:rsid w:val="000C7E50"/>
    <w:rsid w:val="000D00DA"/>
    <w:rsid w:val="000D0153"/>
    <w:rsid w:val="000D039D"/>
    <w:rsid w:val="000D06D0"/>
    <w:rsid w:val="000D0759"/>
    <w:rsid w:val="000D0764"/>
    <w:rsid w:val="000D0859"/>
    <w:rsid w:val="000D0919"/>
    <w:rsid w:val="000D0A11"/>
    <w:rsid w:val="000D0BD7"/>
    <w:rsid w:val="000D0D57"/>
    <w:rsid w:val="000D0EA6"/>
    <w:rsid w:val="000D0F12"/>
    <w:rsid w:val="000D0F57"/>
    <w:rsid w:val="000D1060"/>
    <w:rsid w:val="000D1124"/>
    <w:rsid w:val="000D13D0"/>
    <w:rsid w:val="000D14B8"/>
    <w:rsid w:val="000D1535"/>
    <w:rsid w:val="000D1541"/>
    <w:rsid w:val="000D17B9"/>
    <w:rsid w:val="000D1825"/>
    <w:rsid w:val="000D1AF8"/>
    <w:rsid w:val="000D1B03"/>
    <w:rsid w:val="000D1C1D"/>
    <w:rsid w:val="000D1F1F"/>
    <w:rsid w:val="000D1FB7"/>
    <w:rsid w:val="000D2008"/>
    <w:rsid w:val="000D21D1"/>
    <w:rsid w:val="000D22A1"/>
    <w:rsid w:val="000D2349"/>
    <w:rsid w:val="000D23DD"/>
    <w:rsid w:val="000D2666"/>
    <w:rsid w:val="000D2795"/>
    <w:rsid w:val="000D2AB2"/>
    <w:rsid w:val="000D2BF5"/>
    <w:rsid w:val="000D2ED2"/>
    <w:rsid w:val="000D2F20"/>
    <w:rsid w:val="000D2F40"/>
    <w:rsid w:val="000D2F68"/>
    <w:rsid w:val="000D316E"/>
    <w:rsid w:val="000D33A0"/>
    <w:rsid w:val="000D33A9"/>
    <w:rsid w:val="000D35FA"/>
    <w:rsid w:val="000D362C"/>
    <w:rsid w:val="000D36CD"/>
    <w:rsid w:val="000D375B"/>
    <w:rsid w:val="000D3838"/>
    <w:rsid w:val="000D389A"/>
    <w:rsid w:val="000D3AFF"/>
    <w:rsid w:val="000D3C31"/>
    <w:rsid w:val="000D3C4A"/>
    <w:rsid w:val="000D3C97"/>
    <w:rsid w:val="000D3CB8"/>
    <w:rsid w:val="000D3CF6"/>
    <w:rsid w:val="000D40B0"/>
    <w:rsid w:val="000D435B"/>
    <w:rsid w:val="000D43FB"/>
    <w:rsid w:val="000D44A0"/>
    <w:rsid w:val="000D474C"/>
    <w:rsid w:val="000D4C2D"/>
    <w:rsid w:val="000D4CA1"/>
    <w:rsid w:val="000D4CB1"/>
    <w:rsid w:val="000D4DB6"/>
    <w:rsid w:val="000D4DC9"/>
    <w:rsid w:val="000D4F73"/>
    <w:rsid w:val="000D5036"/>
    <w:rsid w:val="000D50EC"/>
    <w:rsid w:val="000D5347"/>
    <w:rsid w:val="000D53EC"/>
    <w:rsid w:val="000D54FE"/>
    <w:rsid w:val="000D552A"/>
    <w:rsid w:val="000D563D"/>
    <w:rsid w:val="000D575C"/>
    <w:rsid w:val="000D5822"/>
    <w:rsid w:val="000D5826"/>
    <w:rsid w:val="000D5DA5"/>
    <w:rsid w:val="000D5DB9"/>
    <w:rsid w:val="000D5F71"/>
    <w:rsid w:val="000D616D"/>
    <w:rsid w:val="000D62A6"/>
    <w:rsid w:val="000D62BC"/>
    <w:rsid w:val="000D640B"/>
    <w:rsid w:val="000D64F7"/>
    <w:rsid w:val="000D6570"/>
    <w:rsid w:val="000D678E"/>
    <w:rsid w:val="000D6ACF"/>
    <w:rsid w:val="000D6AD2"/>
    <w:rsid w:val="000D6E9D"/>
    <w:rsid w:val="000D6EDA"/>
    <w:rsid w:val="000D6F5E"/>
    <w:rsid w:val="000D70BB"/>
    <w:rsid w:val="000D7258"/>
    <w:rsid w:val="000D72D1"/>
    <w:rsid w:val="000D7392"/>
    <w:rsid w:val="000D74EF"/>
    <w:rsid w:val="000D7648"/>
    <w:rsid w:val="000D7754"/>
    <w:rsid w:val="000D7A3B"/>
    <w:rsid w:val="000D7A86"/>
    <w:rsid w:val="000D7BE4"/>
    <w:rsid w:val="000D7D49"/>
    <w:rsid w:val="000E0117"/>
    <w:rsid w:val="000E018E"/>
    <w:rsid w:val="000E0210"/>
    <w:rsid w:val="000E029F"/>
    <w:rsid w:val="000E056A"/>
    <w:rsid w:val="000E0582"/>
    <w:rsid w:val="000E0660"/>
    <w:rsid w:val="000E0713"/>
    <w:rsid w:val="000E085A"/>
    <w:rsid w:val="000E0B80"/>
    <w:rsid w:val="000E0C42"/>
    <w:rsid w:val="000E0C9C"/>
    <w:rsid w:val="000E0F18"/>
    <w:rsid w:val="000E1067"/>
    <w:rsid w:val="000E1279"/>
    <w:rsid w:val="000E12E5"/>
    <w:rsid w:val="000E134D"/>
    <w:rsid w:val="000E1360"/>
    <w:rsid w:val="000E156B"/>
    <w:rsid w:val="000E15E8"/>
    <w:rsid w:val="000E16C1"/>
    <w:rsid w:val="000E1A1E"/>
    <w:rsid w:val="000E1D01"/>
    <w:rsid w:val="000E1D53"/>
    <w:rsid w:val="000E1E06"/>
    <w:rsid w:val="000E1EAD"/>
    <w:rsid w:val="000E2159"/>
    <w:rsid w:val="000E228B"/>
    <w:rsid w:val="000E238A"/>
    <w:rsid w:val="000E23B7"/>
    <w:rsid w:val="000E2617"/>
    <w:rsid w:val="000E26A1"/>
    <w:rsid w:val="000E2757"/>
    <w:rsid w:val="000E2799"/>
    <w:rsid w:val="000E2926"/>
    <w:rsid w:val="000E2939"/>
    <w:rsid w:val="000E2AC6"/>
    <w:rsid w:val="000E2C3D"/>
    <w:rsid w:val="000E2CA5"/>
    <w:rsid w:val="000E2DBA"/>
    <w:rsid w:val="000E2E1B"/>
    <w:rsid w:val="000E322D"/>
    <w:rsid w:val="000E323D"/>
    <w:rsid w:val="000E3255"/>
    <w:rsid w:val="000E3446"/>
    <w:rsid w:val="000E34DA"/>
    <w:rsid w:val="000E36D5"/>
    <w:rsid w:val="000E38FB"/>
    <w:rsid w:val="000E3930"/>
    <w:rsid w:val="000E3979"/>
    <w:rsid w:val="000E399C"/>
    <w:rsid w:val="000E3A6F"/>
    <w:rsid w:val="000E3AB6"/>
    <w:rsid w:val="000E3BE3"/>
    <w:rsid w:val="000E3BFF"/>
    <w:rsid w:val="000E3EDE"/>
    <w:rsid w:val="000E4007"/>
    <w:rsid w:val="000E40F2"/>
    <w:rsid w:val="000E4158"/>
    <w:rsid w:val="000E4207"/>
    <w:rsid w:val="000E4278"/>
    <w:rsid w:val="000E4339"/>
    <w:rsid w:val="000E4396"/>
    <w:rsid w:val="000E465C"/>
    <w:rsid w:val="000E46C1"/>
    <w:rsid w:val="000E4875"/>
    <w:rsid w:val="000E487A"/>
    <w:rsid w:val="000E4905"/>
    <w:rsid w:val="000E4E3A"/>
    <w:rsid w:val="000E51BA"/>
    <w:rsid w:val="000E5240"/>
    <w:rsid w:val="000E5359"/>
    <w:rsid w:val="000E53A5"/>
    <w:rsid w:val="000E53C0"/>
    <w:rsid w:val="000E5630"/>
    <w:rsid w:val="000E5700"/>
    <w:rsid w:val="000E58B1"/>
    <w:rsid w:val="000E5A0C"/>
    <w:rsid w:val="000E5ACF"/>
    <w:rsid w:val="000E5CC2"/>
    <w:rsid w:val="000E5D69"/>
    <w:rsid w:val="000E5ECE"/>
    <w:rsid w:val="000E5F28"/>
    <w:rsid w:val="000E5F35"/>
    <w:rsid w:val="000E5F80"/>
    <w:rsid w:val="000E6525"/>
    <w:rsid w:val="000E65C4"/>
    <w:rsid w:val="000E6698"/>
    <w:rsid w:val="000E6704"/>
    <w:rsid w:val="000E679D"/>
    <w:rsid w:val="000E698F"/>
    <w:rsid w:val="000E69F3"/>
    <w:rsid w:val="000E6ABF"/>
    <w:rsid w:val="000E6B70"/>
    <w:rsid w:val="000E6BCB"/>
    <w:rsid w:val="000E6F1C"/>
    <w:rsid w:val="000E70EE"/>
    <w:rsid w:val="000E71CD"/>
    <w:rsid w:val="000E7279"/>
    <w:rsid w:val="000E740D"/>
    <w:rsid w:val="000E7687"/>
    <w:rsid w:val="000E77EE"/>
    <w:rsid w:val="000E7898"/>
    <w:rsid w:val="000E78FE"/>
    <w:rsid w:val="000E79C2"/>
    <w:rsid w:val="000E79DA"/>
    <w:rsid w:val="000F000C"/>
    <w:rsid w:val="000F005A"/>
    <w:rsid w:val="000F0610"/>
    <w:rsid w:val="000F075D"/>
    <w:rsid w:val="000F09B6"/>
    <w:rsid w:val="000F0A55"/>
    <w:rsid w:val="000F0B08"/>
    <w:rsid w:val="000F0B33"/>
    <w:rsid w:val="000F0CF1"/>
    <w:rsid w:val="000F0D5F"/>
    <w:rsid w:val="000F0FA8"/>
    <w:rsid w:val="000F0FB2"/>
    <w:rsid w:val="000F10F2"/>
    <w:rsid w:val="000F1306"/>
    <w:rsid w:val="000F13C2"/>
    <w:rsid w:val="000F1539"/>
    <w:rsid w:val="000F168F"/>
    <w:rsid w:val="000F16C6"/>
    <w:rsid w:val="000F1846"/>
    <w:rsid w:val="000F194E"/>
    <w:rsid w:val="000F1A65"/>
    <w:rsid w:val="000F1B33"/>
    <w:rsid w:val="000F1F21"/>
    <w:rsid w:val="000F1F41"/>
    <w:rsid w:val="000F206C"/>
    <w:rsid w:val="000F2512"/>
    <w:rsid w:val="000F261A"/>
    <w:rsid w:val="000F2769"/>
    <w:rsid w:val="000F276A"/>
    <w:rsid w:val="000F2931"/>
    <w:rsid w:val="000F2970"/>
    <w:rsid w:val="000F29C5"/>
    <w:rsid w:val="000F2C89"/>
    <w:rsid w:val="000F2D63"/>
    <w:rsid w:val="000F2E2E"/>
    <w:rsid w:val="000F326A"/>
    <w:rsid w:val="000F32A3"/>
    <w:rsid w:val="000F32D3"/>
    <w:rsid w:val="000F3765"/>
    <w:rsid w:val="000F37AF"/>
    <w:rsid w:val="000F3804"/>
    <w:rsid w:val="000F38DE"/>
    <w:rsid w:val="000F3A86"/>
    <w:rsid w:val="000F3C32"/>
    <w:rsid w:val="000F3CEF"/>
    <w:rsid w:val="000F3D31"/>
    <w:rsid w:val="000F3DF5"/>
    <w:rsid w:val="000F4035"/>
    <w:rsid w:val="000F41E3"/>
    <w:rsid w:val="000F4226"/>
    <w:rsid w:val="000F4233"/>
    <w:rsid w:val="000F44AF"/>
    <w:rsid w:val="000F44DB"/>
    <w:rsid w:val="000F463D"/>
    <w:rsid w:val="000F4A1A"/>
    <w:rsid w:val="000F4A2C"/>
    <w:rsid w:val="000F4D30"/>
    <w:rsid w:val="000F4DA1"/>
    <w:rsid w:val="000F4DFA"/>
    <w:rsid w:val="000F505B"/>
    <w:rsid w:val="000F535B"/>
    <w:rsid w:val="000F5384"/>
    <w:rsid w:val="000F53B0"/>
    <w:rsid w:val="000F58CF"/>
    <w:rsid w:val="000F5ACD"/>
    <w:rsid w:val="000F5B4F"/>
    <w:rsid w:val="000F5B7F"/>
    <w:rsid w:val="000F5BF6"/>
    <w:rsid w:val="000F5C7D"/>
    <w:rsid w:val="000F5E7D"/>
    <w:rsid w:val="000F5F22"/>
    <w:rsid w:val="000F6182"/>
    <w:rsid w:val="000F6296"/>
    <w:rsid w:val="000F6342"/>
    <w:rsid w:val="000F6541"/>
    <w:rsid w:val="000F65AE"/>
    <w:rsid w:val="000F65D3"/>
    <w:rsid w:val="000F6740"/>
    <w:rsid w:val="000F69CB"/>
    <w:rsid w:val="000F6CCC"/>
    <w:rsid w:val="000F6D49"/>
    <w:rsid w:val="000F6E71"/>
    <w:rsid w:val="000F6E7D"/>
    <w:rsid w:val="000F7200"/>
    <w:rsid w:val="000F7347"/>
    <w:rsid w:val="000F73A5"/>
    <w:rsid w:val="000F758B"/>
    <w:rsid w:val="000F7612"/>
    <w:rsid w:val="000F77CA"/>
    <w:rsid w:val="000F78DB"/>
    <w:rsid w:val="000F78EC"/>
    <w:rsid w:val="000F79FE"/>
    <w:rsid w:val="000F7AF1"/>
    <w:rsid w:val="000F7C43"/>
    <w:rsid w:val="000F7C75"/>
    <w:rsid w:val="000F7C90"/>
    <w:rsid w:val="000F7E17"/>
    <w:rsid w:val="0010005E"/>
    <w:rsid w:val="0010006C"/>
    <w:rsid w:val="001000EC"/>
    <w:rsid w:val="00100143"/>
    <w:rsid w:val="0010034E"/>
    <w:rsid w:val="00100446"/>
    <w:rsid w:val="001004BC"/>
    <w:rsid w:val="001005BE"/>
    <w:rsid w:val="0010066E"/>
    <w:rsid w:val="0010066F"/>
    <w:rsid w:val="001007DB"/>
    <w:rsid w:val="00100BDF"/>
    <w:rsid w:val="00100C2F"/>
    <w:rsid w:val="00100D04"/>
    <w:rsid w:val="00100F0B"/>
    <w:rsid w:val="001013DA"/>
    <w:rsid w:val="0010154B"/>
    <w:rsid w:val="0010173E"/>
    <w:rsid w:val="0010179A"/>
    <w:rsid w:val="00101847"/>
    <w:rsid w:val="00101A3E"/>
    <w:rsid w:val="00101AEA"/>
    <w:rsid w:val="00101BE6"/>
    <w:rsid w:val="00101EE4"/>
    <w:rsid w:val="001020C3"/>
    <w:rsid w:val="001020EA"/>
    <w:rsid w:val="00102114"/>
    <w:rsid w:val="001021D6"/>
    <w:rsid w:val="001021EF"/>
    <w:rsid w:val="00102329"/>
    <w:rsid w:val="0010238F"/>
    <w:rsid w:val="001025D2"/>
    <w:rsid w:val="001027F1"/>
    <w:rsid w:val="00102B63"/>
    <w:rsid w:val="00102FA8"/>
    <w:rsid w:val="00103077"/>
    <w:rsid w:val="001030C6"/>
    <w:rsid w:val="001030FE"/>
    <w:rsid w:val="00103201"/>
    <w:rsid w:val="00103236"/>
    <w:rsid w:val="001032CE"/>
    <w:rsid w:val="00103328"/>
    <w:rsid w:val="001034D2"/>
    <w:rsid w:val="0010392D"/>
    <w:rsid w:val="001039D5"/>
    <w:rsid w:val="00103A16"/>
    <w:rsid w:val="00103A3B"/>
    <w:rsid w:val="00103CF0"/>
    <w:rsid w:val="00103D33"/>
    <w:rsid w:val="00103DF8"/>
    <w:rsid w:val="00103F5E"/>
    <w:rsid w:val="0010402F"/>
    <w:rsid w:val="001044CC"/>
    <w:rsid w:val="00104569"/>
    <w:rsid w:val="001046AF"/>
    <w:rsid w:val="001046CD"/>
    <w:rsid w:val="001048A5"/>
    <w:rsid w:val="0010496E"/>
    <w:rsid w:val="0010499B"/>
    <w:rsid w:val="001049DB"/>
    <w:rsid w:val="00104A79"/>
    <w:rsid w:val="00104BC7"/>
    <w:rsid w:val="00104BF9"/>
    <w:rsid w:val="00104CF5"/>
    <w:rsid w:val="0010535D"/>
    <w:rsid w:val="00105397"/>
    <w:rsid w:val="001057F8"/>
    <w:rsid w:val="00105D89"/>
    <w:rsid w:val="00105F57"/>
    <w:rsid w:val="001062A0"/>
    <w:rsid w:val="001062FB"/>
    <w:rsid w:val="00106484"/>
    <w:rsid w:val="001064B6"/>
    <w:rsid w:val="001064CC"/>
    <w:rsid w:val="00106683"/>
    <w:rsid w:val="00106978"/>
    <w:rsid w:val="00106A93"/>
    <w:rsid w:val="00106DD8"/>
    <w:rsid w:val="00106F19"/>
    <w:rsid w:val="00106F31"/>
    <w:rsid w:val="00106F71"/>
    <w:rsid w:val="00106F94"/>
    <w:rsid w:val="00107068"/>
    <w:rsid w:val="001074CC"/>
    <w:rsid w:val="0010786A"/>
    <w:rsid w:val="00107A6F"/>
    <w:rsid w:val="00107A7D"/>
    <w:rsid w:val="00107DB1"/>
    <w:rsid w:val="00110031"/>
    <w:rsid w:val="00110049"/>
    <w:rsid w:val="0011035E"/>
    <w:rsid w:val="00110475"/>
    <w:rsid w:val="0011095A"/>
    <w:rsid w:val="00110A3E"/>
    <w:rsid w:val="00110C0D"/>
    <w:rsid w:val="00110CA2"/>
    <w:rsid w:val="00110CD3"/>
    <w:rsid w:val="00110D31"/>
    <w:rsid w:val="00111118"/>
    <w:rsid w:val="00111256"/>
    <w:rsid w:val="001112F2"/>
    <w:rsid w:val="00111328"/>
    <w:rsid w:val="00111618"/>
    <w:rsid w:val="00111922"/>
    <w:rsid w:val="00111A88"/>
    <w:rsid w:val="00111AEE"/>
    <w:rsid w:val="00111BC9"/>
    <w:rsid w:val="00111D1A"/>
    <w:rsid w:val="00111FDF"/>
    <w:rsid w:val="00111FE5"/>
    <w:rsid w:val="00112082"/>
    <w:rsid w:val="001121B6"/>
    <w:rsid w:val="00112277"/>
    <w:rsid w:val="00112386"/>
    <w:rsid w:val="001128E2"/>
    <w:rsid w:val="001128EB"/>
    <w:rsid w:val="00112AB9"/>
    <w:rsid w:val="00112B3D"/>
    <w:rsid w:val="00112CF2"/>
    <w:rsid w:val="00112DE2"/>
    <w:rsid w:val="00112E16"/>
    <w:rsid w:val="00112E24"/>
    <w:rsid w:val="00112E2F"/>
    <w:rsid w:val="00112F24"/>
    <w:rsid w:val="00113084"/>
    <w:rsid w:val="001130B5"/>
    <w:rsid w:val="00113136"/>
    <w:rsid w:val="001133D1"/>
    <w:rsid w:val="00113415"/>
    <w:rsid w:val="00113526"/>
    <w:rsid w:val="00113577"/>
    <w:rsid w:val="00113675"/>
    <w:rsid w:val="00113727"/>
    <w:rsid w:val="0011387A"/>
    <w:rsid w:val="0011393E"/>
    <w:rsid w:val="0011399C"/>
    <w:rsid w:val="00113B84"/>
    <w:rsid w:val="00113EFA"/>
    <w:rsid w:val="00113F1D"/>
    <w:rsid w:val="00114091"/>
    <w:rsid w:val="001144ED"/>
    <w:rsid w:val="001146DA"/>
    <w:rsid w:val="001147DE"/>
    <w:rsid w:val="001148D7"/>
    <w:rsid w:val="0011497F"/>
    <w:rsid w:val="00114C17"/>
    <w:rsid w:val="00114F9A"/>
    <w:rsid w:val="0011537C"/>
    <w:rsid w:val="00115387"/>
    <w:rsid w:val="001153B6"/>
    <w:rsid w:val="001156F7"/>
    <w:rsid w:val="001158CB"/>
    <w:rsid w:val="00115955"/>
    <w:rsid w:val="0011595B"/>
    <w:rsid w:val="00115970"/>
    <w:rsid w:val="00115E0F"/>
    <w:rsid w:val="00115F1B"/>
    <w:rsid w:val="001161BA"/>
    <w:rsid w:val="001162C9"/>
    <w:rsid w:val="0011634C"/>
    <w:rsid w:val="0011639F"/>
    <w:rsid w:val="001163F6"/>
    <w:rsid w:val="00116643"/>
    <w:rsid w:val="00116750"/>
    <w:rsid w:val="00116B6F"/>
    <w:rsid w:val="00116C27"/>
    <w:rsid w:val="00116D42"/>
    <w:rsid w:val="00116D93"/>
    <w:rsid w:val="0011714B"/>
    <w:rsid w:val="001171DB"/>
    <w:rsid w:val="00117236"/>
    <w:rsid w:val="001172D0"/>
    <w:rsid w:val="0011739B"/>
    <w:rsid w:val="00117407"/>
    <w:rsid w:val="00117532"/>
    <w:rsid w:val="001175C8"/>
    <w:rsid w:val="0011764F"/>
    <w:rsid w:val="001176AC"/>
    <w:rsid w:val="001176F9"/>
    <w:rsid w:val="0011775E"/>
    <w:rsid w:val="0011785E"/>
    <w:rsid w:val="00117931"/>
    <w:rsid w:val="00117A3D"/>
    <w:rsid w:val="00117C3F"/>
    <w:rsid w:val="00117C7A"/>
    <w:rsid w:val="00117E0E"/>
    <w:rsid w:val="00117F6A"/>
    <w:rsid w:val="00117F99"/>
    <w:rsid w:val="00120008"/>
    <w:rsid w:val="00120018"/>
    <w:rsid w:val="001200A9"/>
    <w:rsid w:val="001200EE"/>
    <w:rsid w:val="001201BC"/>
    <w:rsid w:val="001202C3"/>
    <w:rsid w:val="00120356"/>
    <w:rsid w:val="00120438"/>
    <w:rsid w:val="00120476"/>
    <w:rsid w:val="001206FF"/>
    <w:rsid w:val="00120718"/>
    <w:rsid w:val="00120748"/>
    <w:rsid w:val="0012087D"/>
    <w:rsid w:val="00120982"/>
    <w:rsid w:val="00120B5D"/>
    <w:rsid w:val="00120CBC"/>
    <w:rsid w:val="00120EE4"/>
    <w:rsid w:val="00120F86"/>
    <w:rsid w:val="0012162F"/>
    <w:rsid w:val="001216D1"/>
    <w:rsid w:val="00121754"/>
    <w:rsid w:val="001217E5"/>
    <w:rsid w:val="00121809"/>
    <w:rsid w:val="0012181E"/>
    <w:rsid w:val="001218FC"/>
    <w:rsid w:val="0012194D"/>
    <w:rsid w:val="00121A7C"/>
    <w:rsid w:val="00121C9D"/>
    <w:rsid w:val="00122238"/>
    <w:rsid w:val="00122293"/>
    <w:rsid w:val="00122315"/>
    <w:rsid w:val="00122365"/>
    <w:rsid w:val="00122383"/>
    <w:rsid w:val="0012243C"/>
    <w:rsid w:val="00122580"/>
    <w:rsid w:val="00122604"/>
    <w:rsid w:val="00122699"/>
    <w:rsid w:val="00122752"/>
    <w:rsid w:val="0012280A"/>
    <w:rsid w:val="00122BC4"/>
    <w:rsid w:val="00122D0E"/>
    <w:rsid w:val="00122DD7"/>
    <w:rsid w:val="00122DE1"/>
    <w:rsid w:val="00122DF2"/>
    <w:rsid w:val="00123062"/>
    <w:rsid w:val="00123067"/>
    <w:rsid w:val="001232CE"/>
    <w:rsid w:val="001232F9"/>
    <w:rsid w:val="00123407"/>
    <w:rsid w:val="00123469"/>
    <w:rsid w:val="0012353F"/>
    <w:rsid w:val="0012371C"/>
    <w:rsid w:val="001237CD"/>
    <w:rsid w:val="0012384E"/>
    <w:rsid w:val="0012389E"/>
    <w:rsid w:val="001238D9"/>
    <w:rsid w:val="00123937"/>
    <w:rsid w:val="00123B21"/>
    <w:rsid w:val="00123C7A"/>
    <w:rsid w:val="00123E16"/>
    <w:rsid w:val="00123E2D"/>
    <w:rsid w:val="00123EE2"/>
    <w:rsid w:val="00123F27"/>
    <w:rsid w:val="00123FE7"/>
    <w:rsid w:val="00124120"/>
    <w:rsid w:val="001241BD"/>
    <w:rsid w:val="001242FA"/>
    <w:rsid w:val="00124428"/>
    <w:rsid w:val="001248F3"/>
    <w:rsid w:val="00124CCF"/>
    <w:rsid w:val="00124E4C"/>
    <w:rsid w:val="00124F9C"/>
    <w:rsid w:val="001250F8"/>
    <w:rsid w:val="001251F9"/>
    <w:rsid w:val="00125468"/>
    <w:rsid w:val="001255D9"/>
    <w:rsid w:val="001255E5"/>
    <w:rsid w:val="001256EA"/>
    <w:rsid w:val="001256FD"/>
    <w:rsid w:val="0012578D"/>
    <w:rsid w:val="00125894"/>
    <w:rsid w:val="00125963"/>
    <w:rsid w:val="00125970"/>
    <w:rsid w:val="001259E2"/>
    <w:rsid w:val="00125BDE"/>
    <w:rsid w:val="00125BEC"/>
    <w:rsid w:val="00125D42"/>
    <w:rsid w:val="00125D6B"/>
    <w:rsid w:val="00125DC1"/>
    <w:rsid w:val="00125FAA"/>
    <w:rsid w:val="00126083"/>
    <w:rsid w:val="001261C6"/>
    <w:rsid w:val="00126274"/>
    <w:rsid w:val="0012627F"/>
    <w:rsid w:val="00126383"/>
    <w:rsid w:val="00126904"/>
    <w:rsid w:val="00126F32"/>
    <w:rsid w:val="00126F3A"/>
    <w:rsid w:val="00127012"/>
    <w:rsid w:val="00127018"/>
    <w:rsid w:val="001272E8"/>
    <w:rsid w:val="001274A6"/>
    <w:rsid w:val="001274F2"/>
    <w:rsid w:val="0012766A"/>
    <w:rsid w:val="001276EF"/>
    <w:rsid w:val="00127B17"/>
    <w:rsid w:val="00127BB8"/>
    <w:rsid w:val="00127BDB"/>
    <w:rsid w:val="00127BEE"/>
    <w:rsid w:val="00127D17"/>
    <w:rsid w:val="00127D74"/>
    <w:rsid w:val="00127EBF"/>
    <w:rsid w:val="00127F1E"/>
    <w:rsid w:val="00127FFD"/>
    <w:rsid w:val="001302D0"/>
    <w:rsid w:val="00130335"/>
    <w:rsid w:val="00130423"/>
    <w:rsid w:val="0013043F"/>
    <w:rsid w:val="00130552"/>
    <w:rsid w:val="0013056C"/>
    <w:rsid w:val="001305B1"/>
    <w:rsid w:val="00130982"/>
    <w:rsid w:val="00130B7B"/>
    <w:rsid w:val="00130C1E"/>
    <w:rsid w:val="00130E42"/>
    <w:rsid w:val="00130FD5"/>
    <w:rsid w:val="0013106B"/>
    <w:rsid w:val="00131087"/>
    <w:rsid w:val="001310C7"/>
    <w:rsid w:val="0013128D"/>
    <w:rsid w:val="0013134A"/>
    <w:rsid w:val="00131748"/>
    <w:rsid w:val="001317B0"/>
    <w:rsid w:val="00131831"/>
    <w:rsid w:val="00131B55"/>
    <w:rsid w:val="00131C88"/>
    <w:rsid w:val="00131D2A"/>
    <w:rsid w:val="00131EBE"/>
    <w:rsid w:val="001322C9"/>
    <w:rsid w:val="0013233C"/>
    <w:rsid w:val="001323A9"/>
    <w:rsid w:val="001324C5"/>
    <w:rsid w:val="00132683"/>
    <w:rsid w:val="001329BC"/>
    <w:rsid w:val="00132A22"/>
    <w:rsid w:val="00132CC8"/>
    <w:rsid w:val="00132FF2"/>
    <w:rsid w:val="00133076"/>
    <w:rsid w:val="00133161"/>
    <w:rsid w:val="00133308"/>
    <w:rsid w:val="0013389E"/>
    <w:rsid w:val="00133B5F"/>
    <w:rsid w:val="001340C6"/>
    <w:rsid w:val="00134151"/>
    <w:rsid w:val="0013424F"/>
    <w:rsid w:val="0013448B"/>
    <w:rsid w:val="0013458B"/>
    <w:rsid w:val="00134741"/>
    <w:rsid w:val="001347A7"/>
    <w:rsid w:val="001347F9"/>
    <w:rsid w:val="00134969"/>
    <w:rsid w:val="00134A0B"/>
    <w:rsid w:val="00134D20"/>
    <w:rsid w:val="00134DC3"/>
    <w:rsid w:val="00134F35"/>
    <w:rsid w:val="00134F41"/>
    <w:rsid w:val="00134F6E"/>
    <w:rsid w:val="001351EC"/>
    <w:rsid w:val="0013527E"/>
    <w:rsid w:val="001354A7"/>
    <w:rsid w:val="00135550"/>
    <w:rsid w:val="00135557"/>
    <w:rsid w:val="001355AF"/>
    <w:rsid w:val="0013567E"/>
    <w:rsid w:val="0013568A"/>
    <w:rsid w:val="00135695"/>
    <w:rsid w:val="00135732"/>
    <w:rsid w:val="00135810"/>
    <w:rsid w:val="00135876"/>
    <w:rsid w:val="001358D8"/>
    <w:rsid w:val="001359E7"/>
    <w:rsid w:val="00135B4D"/>
    <w:rsid w:val="00135BF7"/>
    <w:rsid w:val="00135F91"/>
    <w:rsid w:val="00135FD5"/>
    <w:rsid w:val="001364BA"/>
    <w:rsid w:val="00136607"/>
    <w:rsid w:val="0013669F"/>
    <w:rsid w:val="00136794"/>
    <w:rsid w:val="0013698E"/>
    <w:rsid w:val="00136A61"/>
    <w:rsid w:val="00136AAA"/>
    <w:rsid w:val="00136D58"/>
    <w:rsid w:val="00136E5E"/>
    <w:rsid w:val="001370CB"/>
    <w:rsid w:val="0013719D"/>
    <w:rsid w:val="001373B8"/>
    <w:rsid w:val="001375FD"/>
    <w:rsid w:val="00137867"/>
    <w:rsid w:val="001379C1"/>
    <w:rsid w:val="00137B40"/>
    <w:rsid w:val="00137E1F"/>
    <w:rsid w:val="0014015C"/>
    <w:rsid w:val="001401F2"/>
    <w:rsid w:val="00140317"/>
    <w:rsid w:val="00140368"/>
    <w:rsid w:val="00140468"/>
    <w:rsid w:val="00140513"/>
    <w:rsid w:val="001405B3"/>
    <w:rsid w:val="001405CF"/>
    <w:rsid w:val="001406A8"/>
    <w:rsid w:val="001406BA"/>
    <w:rsid w:val="00140711"/>
    <w:rsid w:val="00140802"/>
    <w:rsid w:val="001408C5"/>
    <w:rsid w:val="00140B43"/>
    <w:rsid w:val="00140B9F"/>
    <w:rsid w:val="00140DFA"/>
    <w:rsid w:val="00141309"/>
    <w:rsid w:val="001413A1"/>
    <w:rsid w:val="0014156D"/>
    <w:rsid w:val="00141637"/>
    <w:rsid w:val="00141738"/>
    <w:rsid w:val="00141749"/>
    <w:rsid w:val="00141775"/>
    <w:rsid w:val="001417BD"/>
    <w:rsid w:val="001417E4"/>
    <w:rsid w:val="00141939"/>
    <w:rsid w:val="0014194B"/>
    <w:rsid w:val="00141991"/>
    <w:rsid w:val="00141A4A"/>
    <w:rsid w:val="00141AD4"/>
    <w:rsid w:val="00141BC1"/>
    <w:rsid w:val="001420C2"/>
    <w:rsid w:val="0014211C"/>
    <w:rsid w:val="00142263"/>
    <w:rsid w:val="001422A2"/>
    <w:rsid w:val="00142484"/>
    <w:rsid w:val="001424DC"/>
    <w:rsid w:val="0014257B"/>
    <w:rsid w:val="001427CB"/>
    <w:rsid w:val="0014298F"/>
    <w:rsid w:val="001429D8"/>
    <w:rsid w:val="00142F44"/>
    <w:rsid w:val="00143136"/>
    <w:rsid w:val="0014321E"/>
    <w:rsid w:val="001435A6"/>
    <w:rsid w:val="00143960"/>
    <w:rsid w:val="00143BDD"/>
    <w:rsid w:val="00143E53"/>
    <w:rsid w:val="0014409C"/>
    <w:rsid w:val="00144311"/>
    <w:rsid w:val="00144403"/>
    <w:rsid w:val="0014460F"/>
    <w:rsid w:val="001446B3"/>
    <w:rsid w:val="0014483A"/>
    <w:rsid w:val="00144887"/>
    <w:rsid w:val="0014492A"/>
    <w:rsid w:val="00144A9C"/>
    <w:rsid w:val="00144AE1"/>
    <w:rsid w:val="00144E3E"/>
    <w:rsid w:val="00144E7D"/>
    <w:rsid w:val="00145013"/>
    <w:rsid w:val="0014508D"/>
    <w:rsid w:val="00145132"/>
    <w:rsid w:val="00145243"/>
    <w:rsid w:val="001452F3"/>
    <w:rsid w:val="001455B2"/>
    <w:rsid w:val="0014572C"/>
    <w:rsid w:val="001457EF"/>
    <w:rsid w:val="0014591B"/>
    <w:rsid w:val="0014597F"/>
    <w:rsid w:val="0014598B"/>
    <w:rsid w:val="001459F5"/>
    <w:rsid w:val="00145ABE"/>
    <w:rsid w:val="00145BDC"/>
    <w:rsid w:val="00145D8F"/>
    <w:rsid w:val="00146107"/>
    <w:rsid w:val="001461B8"/>
    <w:rsid w:val="001461CB"/>
    <w:rsid w:val="00146324"/>
    <w:rsid w:val="00146450"/>
    <w:rsid w:val="001464D0"/>
    <w:rsid w:val="00146547"/>
    <w:rsid w:val="001465BB"/>
    <w:rsid w:val="00146661"/>
    <w:rsid w:val="001466FD"/>
    <w:rsid w:val="00146808"/>
    <w:rsid w:val="00146B18"/>
    <w:rsid w:val="00146BA4"/>
    <w:rsid w:val="00146D35"/>
    <w:rsid w:val="00146D6C"/>
    <w:rsid w:val="00146D86"/>
    <w:rsid w:val="00146E37"/>
    <w:rsid w:val="00146F9A"/>
    <w:rsid w:val="00147506"/>
    <w:rsid w:val="00147514"/>
    <w:rsid w:val="001475AA"/>
    <w:rsid w:val="0014763F"/>
    <w:rsid w:val="00147991"/>
    <w:rsid w:val="00147ACB"/>
    <w:rsid w:val="00147AD1"/>
    <w:rsid w:val="00147C39"/>
    <w:rsid w:val="00147E7F"/>
    <w:rsid w:val="001500EC"/>
    <w:rsid w:val="00150164"/>
    <w:rsid w:val="00150265"/>
    <w:rsid w:val="0015028A"/>
    <w:rsid w:val="001502FD"/>
    <w:rsid w:val="00150378"/>
    <w:rsid w:val="001503F9"/>
    <w:rsid w:val="00150440"/>
    <w:rsid w:val="00150485"/>
    <w:rsid w:val="00150655"/>
    <w:rsid w:val="0015078E"/>
    <w:rsid w:val="00150A93"/>
    <w:rsid w:val="00150BF7"/>
    <w:rsid w:val="00150CA2"/>
    <w:rsid w:val="00150DEA"/>
    <w:rsid w:val="00150EE2"/>
    <w:rsid w:val="00150EEA"/>
    <w:rsid w:val="00150F07"/>
    <w:rsid w:val="0015135C"/>
    <w:rsid w:val="00151363"/>
    <w:rsid w:val="001518C1"/>
    <w:rsid w:val="0015198A"/>
    <w:rsid w:val="00151A6B"/>
    <w:rsid w:val="00151AE7"/>
    <w:rsid w:val="00151B03"/>
    <w:rsid w:val="00151B7B"/>
    <w:rsid w:val="00151D8E"/>
    <w:rsid w:val="00151DFA"/>
    <w:rsid w:val="00151E24"/>
    <w:rsid w:val="00152087"/>
    <w:rsid w:val="0015221B"/>
    <w:rsid w:val="001522ED"/>
    <w:rsid w:val="00152454"/>
    <w:rsid w:val="0015248B"/>
    <w:rsid w:val="00152717"/>
    <w:rsid w:val="00152729"/>
    <w:rsid w:val="00152821"/>
    <w:rsid w:val="00152874"/>
    <w:rsid w:val="0015292F"/>
    <w:rsid w:val="00152939"/>
    <w:rsid w:val="00152959"/>
    <w:rsid w:val="00152989"/>
    <w:rsid w:val="00152AFF"/>
    <w:rsid w:val="00152BEE"/>
    <w:rsid w:val="00152C6E"/>
    <w:rsid w:val="00152D03"/>
    <w:rsid w:val="00152E5C"/>
    <w:rsid w:val="00152E84"/>
    <w:rsid w:val="00152F58"/>
    <w:rsid w:val="00153116"/>
    <w:rsid w:val="00153207"/>
    <w:rsid w:val="00153289"/>
    <w:rsid w:val="001532DA"/>
    <w:rsid w:val="00153305"/>
    <w:rsid w:val="001533A3"/>
    <w:rsid w:val="001534B4"/>
    <w:rsid w:val="0015353F"/>
    <w:rsid w:val="00153A66"/>
    <w:rsid w:val="00153A72"/>
    <w:rsid w:val="00153B13"/>
    <w:rsid w:val="00153BBD"/>
    <w:rsid w:val="00153CC5"/>
    <w:rsid w:val="00153DE7"/>
    <w:rsid w:val="00153F28"/>
    <w:rsid w:val="00153F84"/>
    <w:rsid w:val="00153FF0"/>
    <w:rsid w:val="001543A2"/>
    <w:rsid w:val="00154581"/>
    <w:rsid w:val="00154972"/>
    <w:rsid w:val="00154974"/>
    <w:rsid w:val="00154BF0"/>
    <w:rsid w:val="00154C4F"/>
    <w:rsid w:val="00154CB6"/>
    <w:rsid w:val="00154CF1"/>
    <w:rsid w:val="00154DEC"/>
    <w:rsid w:val="00154E07"/>
    <w:rsid w:val="00154E38"/>
    <w:rsid w:val="0015519E"/>
    <w:rsid w:val="001551B6"/>
    <w:rsid w:val="00155219"/>
    <w:rsid w:val="001552F8"/>
    <w:rsid w:val="0015545B"/>
    <w:rsid w:val="00155756"/>
    <w:rsid w:val="001557E0"/>
    <w:rsid w:val="001559B7"/>
    <w:rsid w:val="00155A8F"/>
    <w:rsid w:val="00155ADD"/>
    <w:rsid w:val="00155BC0"/>
    <w:rsid w:val="00155DD8"/>
    <w:rsid w:val="00155E0C"/>
    <w:rsid w:val="00155EEA"/>
    <w:rsid w:val="00155FE6"/>
    <w:rsid w:val="00156072"/>
    <w:rsid w:val="00156141"/>
    <w:rsid w:val="00156262"/>
    <w:rsid w:val="00156412"/>
    <w:rsid w:val="0015654B"/>
    <w:rsid w:val="001567EB"/>
    <w:rsid w:val="00156C54"/>
    <w:rsid w:val="00156DD1"/>
    <w:rsid w:val="00156FF5"/>
    <w:rsid w:val="00157202"/>
    <w:rsid w:val="00157222"/>
    <w:rsid w:val="00157361"/>
    <w:rsid w:val="00157387"/>
    <w:rsid w:val="001575D8"/>
    <w:rsid w:val="00157676"/>
    <w:rsid w:val="001577FD"/>
    <w:rsid w:val="0015791F"/>
    <w:rsid w:val="0015798A"/>
    <w:rsid w:val="001579DC"/>
    <w:rsid w:val="00157A19"/>
    <w:rsid w:val="00157B00"/>
    <w:rsid w:val="00157CF3"/>
    <w:rsid w:val="00157F3C"/>
    <w:rsid w:val="0016014D"/>
    <w:rsid w:val="0016046C"/>
    <w:rsid w:val="001605A9"/>
    <w:rsid w:val="0016077C"/>
    <w:rsid w:val="001609F2"/>
    <w:rsid w:val="00160A99"/>
    <w:rsid w:val="00160AC4"/>
    <w:rsid w:val="00160B39"/>
    <w:rsid w:val="00160BCC"/>
    <w:rsid w:val="00160CE4"/>
    <w:rsid w:val="00160D57"/>
    <w:rsid w:val="00160DDE"/>
    <w:rsid w:val="00160ED7"/>
    <w:rsid w:val="001610E6"/>
    <w:rsid w:val="001614E2"/>
    <w:rsid w:val="001617EA"/>
    <w:rsid w:val="001618AC"/>
    <w:rsid w:val="00161C9C"/>
    <w:rsid w:val="00161DAC"/>
    <w:rsid w:val="001620FF"/>
    <w:rsid w:val="001621CE"/>
    <w:rsid w:val="00162239"/>
    <w:rsid w:val="00162258"/>
    <w:rsid w:val="001623EA"/>
    <w:rsid w:val="00162649"/>
    <w:rsid w:val="00162704"/>
    <w:rsid w:val="00162760"/>
    <w:rsid w:val="00162816"/>
    <w:rsid w:val="00162909"/>
    <w:rsid w:val="00162965"/>
    <w:rsid w:val="001629F4"/>
    <w:rsid w:val="00162A27"/>
    <w:rsid w:val="00162DC3"/>
    <w:rsid w:val="00162E70"/>
    <w:rsid w:val="00162EAC"/>
    <w:rsid w:val="001630A6"/>
    <w:rsid w:val="001631F1"/>
    <w:rsid w:val="0016320F"/>
    <w:rsid w:val="00163308"/>
    <w:rsid w:val="0016330B"/>
    <w:rsid w:val="00163323"/>
    <w:rsid w:val="00163533"/>
    <w:rsid w:val="00163703"/>
    <w:rsid w:val="001637C1"/>
    <w:rsid w:val="001637D5"/>
    <w:rsid w:val="0016396A"/>
    <w:rsid w:val="00163B82"/>
    <w:rsid w:val="00163BFE"/>
    <w:rsid w:val="00163C01"/>
    <w:rsid w:val="00164135"/>
    <w:rsid w:val="0016427B"/>
    <w:rsid w:val="001642E8"/>
    <w:rsid w:val="00164312"/>
    <w:rsid w:val="001643E3"/>
    <w:rsid w:val="001643F6"/>
    <w:rsid w:val="00164416"/>
    <w:rsid w:val="0016444D"/>
    <w:rsid w:val="00164583"/>
    <w:rsid w:val="001646FD"/>
    <w:rsid w:val="0016476E"/>
    <w:rsid w:val="00164883"/>
    <w:rsid w:val="001648F3"/>
    <w:rsid w:val="00164935"/>
    <w:rsid w:val="00164A6B"/>
    <w:rsid w:val="00164C03"/>
    <w:rsid w:val="00164C94"/>
    <w:rsid w:val="00164CB9"/>
    <w:rsid w:val="00164D77"/>
    <w:rsid w:val="00164EC7"/>
    <w:rsid w:val="00164F7E"/>
    <w:rsid w:val="0016521E"/>
    <w:rsid w:val="0016522B"/>
    <w:rsid w:val="00165289"/>
    <w:rsid w:val="0016544C"/>
    <w:rsid w:val="0016564F"/>
    <w:rsid w:val="0016581F"/>
    <w:rsid w:val="00165B7C"/>
    <w:rsid w:val="00165C78"/>
    <w:rsid w:val="00165F59"/>
    <w:rsid w:val="00166141"/>
    <w:rsid w:val="001662E7"/>
    <w:rsid w:val="00166323"/>
    <w:rsid w:val="00166357"/>
    <w:rsid w:val="001667D4"/>
    <w:rsid w:val="00166865"/>
    <w:rsid w:val="00166912"/>
    <w:rsid w:val="00166935"/>
    <w:rsid w:val="00166988"/>
    <w:rsid w:val="00166A51"/>
    <w:rsid w:val="00166A5E"/>
    <w:rsid w:val="00166AE1"/>
    <w:rsid w:val="00166C44"/>
    <w:rsid w:val="00166C74"/>
    <w:rsid w:val="00166D09"/>
    <w:rsid w:val="00167104"/>
    <w:rsid w:val="001671E3"/>
    <w:rsid w:val="00167293"/>
    <w:rsid w:val="00167355"/>
    <w:rsid w:val="0016745E"/>
    <w:rsid w:val="001675E5"/>
    <w:rsid w:val="00167640"/>
    <w:rsid w:val="0016767D"/>
    <w:rsid w:val="00167728"/>
    <w:rsid w:val="00167850"/>
    <w:rsid w:val="0016792E"/>
    <w:rsid w:val="00167975"/>
    <w:rsid w:val="001679B2"/>
    <w:rsid w:val="00167B25"/>
    <w:rsid w:val="00167C46"/>
    <w:rsid w:val="00167CA4"/>
    <w:rsid w:val="00167CDE"/>
    <w:rsid w:val="00167D67"/>
    <w:rsid w:val="00167E20"/>
    <w:rsid w:val="00170292"/>
    <w:rsid w:val="001703DC"/>
    <w:rsid w:val="00170533"/>
    <w:rsid w:val="001707B5"/>
    <w:rsid w:val="0017094F"/>
    <w:rsid w:val="00170AD1"/>
    <w:rsid w:val="00170B9F"/>
    <w:rsid w:val="00170CE6"/>
    <w:rsid w:val="00170D62"/>
    <w:rsid w:val="00170F5A"/>
    <w:rsid w:val="00171179"/>
    <w:rsid w:val="0017117B"/>
    <w:rsid w:val="00171312"/>
    <w:rsid w:val="00171BA7"/>
    <w:rsid w:val="00171FCA"/>
    <w:rsid w:val="001720AD"/>
    <w:rsid w:val="00172265"/>
    <w:rsid w:val="001723B9"/>
    <w:rsid w:val="0017269E"/>
    <w:rsid w:val="001727C8"/>
    <w:rsid w:val="001727EC"/>
    <w:rsid w:val="001728B4"/>
    <w:rsid w:val="001728C4"/>
    <w:rsid w:val="001728DC"/>
    <w:rsid w:val="00172986"/>
    <w:rsid w:val="001729F1"/>
    <w:rsid w:val="00172A6F"/>
    <w:rsid w:val="00172BEA"/>
    <w:rsid w:val="00172D27"/>
    <w:rsid w:val="00172D4F"/>
    <w:rsid w:val="00172E29"/>
    <w:rsid w:val="00172E4C"/>
    <w:rsid w:val="00172FB0"/>
    <w:rsid w:val="00173248"/>
    <w:rsid w:val="001732B9"/>
    <w:rsid w:val="0017330F"/>
    <w:rsid w:val="00173319"/>
    <w:rsid w:val="0017349E"/>
    <w:rsid w:val="0017384A"/>
    <w:rsid w:val="001738B5"/>
    <w:rsid w:val="00173A71"/>
    <w:rsid w:val="00173AAB"/>
    <w:rsid w:val="00173BCC"/>
    <w:rsid w:val="00173C46"/>
    <w:rsid w:val="00173CC4"/>
    <w:rsid w:val="00173E43"/>
    <w:rsid w:val="00173E58"/>
    <w:rsid w:val="00174051"/>
    <w:rsid w:val="00174073"/>
    <w:rsid w:val="00174175"/>
    <w:rsid w:val="00174202"/>
    <w:rsid w:val="001744EB"/>
    <w:rsid w:val="00174541"/>
    <w:rsid w:val="00174715"/>
    <w:rsid w:val="001748A6"/>
    <w:rsid w:val="00174934"/>
    <w:rsid w:val="0017493C"/>
    <w:rsid w:val="00174A2C"/>
    <w:rsid w:val="00174AC8"/>
    <w:rsid w:val="00174BC8"/>
    <w:rsid w:val="00174C72"/>
    <w:rsid w:val="0017505C"/>
    <w:rsid w:val="001751BE"/>
    <w:rsid w:val="00175267"/>
    <w:rsid w:val="001752D5"/>
    <w:rsid w:val="001753B9"/>
    <w:rsid w:val="001754A1"/>
    <w:rsid w:val="001755CA"/>
    <w:rsid w:val="001755DB"/>
    <w:rsid w:val="001756F8"/>
    <w:rsid w:val="00175A1F"/>
    <w:rsid w:val="00175ADE"/>
    <w:rsid w:val="00175AED"/>
    <w:rsid w:val="00175B83"/>
    <w:rsid w:val="00175BF0"/>
    <w:rsid w:val="00175BFA"/>
    <w:rsid w:val="00175C6F"/>
    <w:rsid w:val="00175CA8"/>
    <w:rsid w:val="00175E51"/>
    <w:rsid w:val="00175F2F"/>
    <w:rsid w:val="00176129"/>
    <w:rsid w:val="00176187"/>
    <w:rsid w:val="001762CA"/>
    <w:rsid w:val="001763AD"/>
    <w:rsid w:val="0017648C"/>
    <w:rsid w:val="001765FB"/>
    <w:rsid w:val="00176770"/>
    <w:rsid w:val="001768D6"/>
    <w:rsid w:val="001768DD"/>
    <w:rsid w:val="00176A2C"/>
    <w:rsid w:val="00176B0A"/>
    <w:rsid w:val="00176BF6"/>
    <w:rsid w:val="00176C17"/>
    <w:rsid w:val="00176C56"/>
    <w:rsid w:val="00176C69"/>
    <w:rsid w:val="00176C8A"/>
    <w:rsid w:val="00176FCC"/>
    <w:rsid w:val="00177573"/>
    <w:rsid w:val="001775C4"/>
    <w:rsid w:val="001776D0"/>
    <w:rsid w:val="001777C4"/>
    <w:rsid w:val="00177895"/>
    <w:rsid w:val="001778EC"/>
    <w:rsid w:val="00177BE0"/>
    <w:rsid w:val="00177E7C"/>
    <w:rsid w:val="00177ECA"/>
    <w:rsid w:val="0018010F"/>
    <w:rsid w:val="0018015E"/>
    <w:rsid w:val="00180229"/>
    <w:rsid w:val="00180241"/>
    <w:rsid w:val="00180382"/>
    <w:rsid w:val="001805FA"/>
    <w:rsid w:val="0018068E"/>
    <w:rsid w:val="001806A5"/>
    <w:rsid w:val="00180A4D"/>
    <w:rsid w:val="00180A61"/>
    <w:rsid w:val="00180A7F"/>
    <w:rsid w:val="00180B24"/>
    <w:rsid w:val="00180D31"/>
    <w:rsid w:val="00180D4B"/>
    <w:rsid w:val="00180E86"/>
    <w:rsid w:val="00180F96"/>
    <w:rsid w:val="001810BD"/>
    <w:rsid w:val="001810EB"/>
    <w:rsid w:val="001811DC"/>
    <w:rsid w:val="0018127D"/>
    <w:rsid w:val="00181328"/>
    <w:rsid w:val="0018134F"/>
    <w:rsid w:val="001813C1"/>
    <w:rsid w:val="00181415"/>
    <w:rsid w:val="00181444"/>
    <w:rsid w:val="00181573"/>
    <w:rsid w:val="001816A5"/>
    <w:rsid w:val="00181993"/>
    <w:rsid w:val="00181ACF"/>
    <w:rsid w:val="00181C7D"/>
    <w:rsid w:val="00181DB7"/>
    <w:rsid w:val="00181E80"/>
    <w:rsid w:val="0018277D"/>
    <w:rsid w:val="00182A0D"/>
    <w:rsid w:val="00182AA7"/>
    <w:rsid w:val="00182C04"/>
    <w:rsid w:val="00182C80"/>
    <w:rsid w:val="00182D04"/>
    <w:rsid w:val="00182D57"/>
    <w:rsid w:val="00182DF1"/>
    <w:rsid w:val="00182E1A"/>
    <w:rsid w:val="00182F09"/>
    <w:rsid w:val="0018302A"/>
    <w:rsid w:val="001830F4"/>
    <w:rsid w:val="00183135"/>
    <w:rsid w:val="00183499"/>
    <w:rsid w:val="0018355F"/>
    <w:rsid w:val="0018392E"/>
    <w:rsid w:val="00183DB1"/>
    <w:rsid w:val="00183E4D"/>
    <w:rsid w:val="00183F1D"/>
    <w:rsid w:val="001840D3"/>
    <w:rsid w:val="00184105"/>
    <w:rsid w:val="0018425A"/>
    <w:rsid w:val="001843D0"/>
    <w:rsid w:val="00184417"/>
    <w:rsid w:val="001845B6"/>
    <w:rsid w:val="001847FD"/>
    <w:rsid w:val="00184882"/>
    <w:rsid w:val="00184893"/>
    <w:rsid w:val="00184A2A"/>
    <w:rsid w:val="00184A56"/>
    <w:rsid w:val="00184C8A"/>
    <w:rsid w:val="00184CD4"/>
    <w:rsid w:val="00184D17"/>
    <w:rsid w:val="00184D42"/>
    <w:rsid w:val="0018511D"/>
    <w:rsid w:val="00185253"/>
    <w:rsid w:val="00185342"/>
    <w:rsid w:val="001854EA"/>
    <w:rsid w:val="0018571F"/>
    <w:rsid w:val="0018575E"/>
    <w:rsid w:val="001858BB"/>
    <w:rsid w:val="00185BE0"/>
    <w:rsid w:val="00185CE6"/>
    <w:rsid w:val="00185F92"/>
    <w:rsid w:val="001860E9"/>
    <w:rsid w:val="00186304"/>
    <w:rsid w:val="00186407"/>
    <w:rsid w:val="0018652C"/>
    <w:rsid w:val="001865C9"/>
    <w:rsid w:val="0018688B"/>
    <w:rsid w:val="0018696F"/>
    <w:rsid w:val="00186A32"/>
    <w:rsid w:val="00186A71"/>
    <w:rsid w:val="00186ADF"/>
    <w:rsid w:val="00186C2A"/>
    <w:rsid w:val="00186C2C"/>
    <w:rsid w:val="00186D0F"/>
    <w:rsid w:val="00186D8F"/>
    <w:rsid w:val="00186E75"/>
    <w:rsid w:val="00186F6B"/>
    <w:rsid w:val="00186F85"/>
    <w:rsid w:val="00186F90"/>
    <w:rsid w:val="00187052"/>
    <w:rsid w:val="00187162"/>
    <w:rsid w:val="0018721B"/>
    <w:rsid w:val="00187256"/>
    <w:rsid w:val="001872A8"/>
    <w:rsid w:val="001872F6"/>
    <w:rsid w:val="001875B4"/>
    <w:rsid w:val="00187677"/>
    <w:rsid w:val="001878C8"/>
    <w:rsid w:val="0018798C"/>
    <w:rsid w:val="001879BA"/>
    <w:rsid w:val="00187B42"/>
    <w:rsid w:val="00187B47"/>
    <w:rsid w:val="00187E25"/>
    <w:rsid w:val="00187EA1"/>
    <w:rsid w:val="00187EBA"/>
    <w:rsid w:val="00187EFA"/>
    <w:rsid w:val="00190019"/>
    <w:rsid w:val="00190123"/>
    <w:rsid w:val="00190287"/>
    <w:rsid w:val="001904C8"/>
    <w:rsid w:val="001905A2"/>
    <w:rsid w:val="0019066F"/>
    <w:rsid w:val="00190683"/>
    <w:rsid w:val="001906F5"/>
    <w:rsid w:val="00190828"/>
    <w:rsid w:val="00190BAB"/>
    <w:rsid w:val="00190CA4"/>
    <w:rsid w:val="00190EB8"/>
    <w:rsid w:val="00190F2F"/>
    <w:rsid w:val="00190FC8"/>
    <w:rsid w:val="00191019"/>
    <w:rsid w:val="00191166"/>
    <w:rsid w:val="001911BB"/>
    <w:rsid w:val="001913C9"/>
    <w:rsid w:val="00191632"/>
    <w:rsid w:val="00191818"/>
    <w:rsid w:val="00191823"/>
    <w:rsid w:val="00191A6F"/>
    <w:rsid w:val="00191F27"/>
    <w:rsid w:val="00191F6A"/>
    <w:rsid w:val="00192438"/>
    <w:rsid w:val="00192570"/>
    <w:rsid w:val="001926E0"/>
    <w:rsid w:val="00192927"/>
    <w:rsid w:val="00192AC8"/>
    <w:rsid w:val="00192BC0"/>
    <w:rsid w:val="00192CC8"/>
    <w:rsid w:val="00192EE7"/>
    <w:rsid w:val="00192F40"/>
    <w:rsid w:val="001930FF"/>
    <w:rsid w:val="00193467"/>
    <w:rsid w:val="001934F3"/>
    <w:rsid w:val="00193521"/>
    <w:rsid w:val="00193734"/>
    <w:rsid w:val="00193834"/>
    <w:rsid w:val="0019387E"/>
    <w:rsid w:val="00193BB0"/>
    <w:rsid w:val="00193BFE"/>
    <w:rsid w:val="00193D54"/>
    <w:rsid w:val="0019401C"/>
    <w:rsid w:val="0019409A"/>
    <w:rsid w:val="001940E7"/>
    <w:rsid w:val="00194224"/>
    <w:rsid w:val="00194330"/>
    <w:rsid w:val="001943AD"/>
    <w:rsid w:val="00194541"/>
    <w:rsid w:val="0019494A"/>
    <w:rsid w:val="00194AE2"/>
    <w:rsid w:val="00194BDC"/>
    <w:rsid w:val="00194ECC"/>
    <w:rsid w:val="00195012"/>
    <w:rsid w:val="00195062"/>
    <w:rsid w:val="0019507A"/>
    <w:rsid w:val="00195131"/>
    <w:rsid w:val="0019534C"/>
    <w:rsid w:val="00195390"/>
    <w:rsid w:val="001953EF"/>
    <w:rsid w:val="001953F6"/>
    <w:rsid w:val="001954D4"/>
    <w:rsid w:val="00195573"/>
    <w:rsid w:val="00195581"/>
    <w:rsid w:val="00195624"/>
    <w:rsid w:val="0019567B"/>
    <w:rsid w:val="00195769"/>
    <w:rsid w:val="0019583C"/>
    <w:rsid w:val="00195A30"/>
    <w:rsid w:val="00195A95"/>
    <w:rsid w:val="00195AD5"/>
    <w:rsid w:val="00195B81"/>
    <w:rsid w:val="00195DC2"/>
    <w:rsid w:val="00195ECD"/>
    <w:rsid w:val="00196416"/>
    <w:rsid w:val="00196543"/>
    <w:rsid w:val="00196570"/>
    <w:rsid w:val="001965E2"/>
    <w:rsid w:val="001965F7"/>
    <w:rsid w:val="001969FE"/>
    <w:rsid w:val="00196C9D"/>
    <w:rsid w:val="00196F4F"/>
    <w:rsid w:val="00196FF2"/>
    <w:rsid w:val="00197147"/>
    <w:rsid w:val="00197373"/>
    <w:rsid w:val="001977D0"/>
    <w:rsid w:val="001977E2"/>
    <w:rsid w:val="0019792D"/>
    <w:rsid w:val="00197B61"/>
    <w:rsid w:val="00197D42"/>
    <w:rsid w:val="00197F55"/>
    <w:rsid w:val="001A0053"/>
    <w:rsid w:val="001A017E"/>
    <w:rsid w:val="001A01F4"/>
    <w:rsid w:val="001A02A7"/>
    <w:rsid w:val="001A02CD"/>
    <w:rsid w:val="001A037E"/>
    <w:rsid w:val="001A06D5"/>
    <w:rsid w:val="001A0935"/>
    <w:rsid w:val="001A0970"/>
    <w:rsid w:val="001A098E"/>
    <w:rsid w:val="001A0A3A"/>
    <w:rsid w:val="001A0B39"/>
    <w:rsid w:val="001A0DAA"/>
    <w:rsid w:val="001A0ED4"/>
    <w:rsid w:val="001A0F28"/>
    <w:rsid w:val="001A0FF9"/>
    <w:rsid w:val="001A10ED"/>
    <w:rsid w:val="001A14BA"/>
    <w:rsid w:val="001A14C4"/>
    <w:rsid w:val="001A1700"/>
    <w:rsid w:val="001A1795"/>
    <w:rsid w:val="001A1813"/>
    <w:rsid w:val="001A187D"/>
    <w:rsid w:val="001A1A3D"/>
    <w:rsid w:val="001A1A61"/>
    <w:rsid w:val="001A1CBC"/>
    <w:rsid w:val="001A1E5F"/>
    <w:rsid w:val="001A1EA8"/>
    <w:rsid w:val="001A1FE2"/>
    <w:rsid w:val="001A2097"/>
    <w:rsid w:val="001A221D"/>
    <w:rsid w:val="001A22C7"/>
    <w:rsid w:val="001A2475"/>
    <w:rsid w:val="001A25B8"/>
    <w:rsid w:val="001A268A"/>
    <w:rsid w:val="001A2B54"/>
    <w:rsid w:val="001A2C0E"/>
    <w:rsid w:val="001A33CB"/>
    <w:rsid w:val="001A3566"/>
    <w:rsid w:val="001A3629"/>
    <w:rsid w:val="001A37F3"/>
    <w:rsid w:val="001A3A7A"/>
    <w:rsid w:val="001A3BBF"/>
    <w:rsid w:val="001A3E83"/>
    <w:rsid w:val="001A4006"/>
    <w:rsid w:val="001A4103"/>
    <w:rsid w:val="001A4442"/>
    <w:rsid w:val="001A44E0"/>
    <w:rsid w:val="001A455F"/>
    <w:rsid w:val="001A474B"/>
    <w:rsid w:val="001A480F"/>
    <w:rsid w:val="001A48D3"/>
    <w:rsid w:val="001A495C"/>
    <w:rsid w:val="001A4A5C"/>
    <w:rsid w:val="001A4B74"/>
    <w:rsid w:val="001A4BD9"/>
    <w:rsid w:val="001A4BEA"/>
    <w:rsid w:val="001A4D0E"/>
    <w:rsid w:val="001A4E22"/>
    <w:rsid w:val="001A4E3C"/>
    <w:rsid w:val="001A5014"/>
    <w:rsid w:val="001A501F"/>
    <w:rsid w:val="001A511D"/>
    <w:rsid w:val="001A5308"/>
    <w:rsid w:val="001A54D2"/>
    <w:rsid w:val="001A55C6"/>
    <w:rsid w:val="001A55D5"/>
    <w:rsid w:val="001A55E9"/>
    <w:rsid w:val="001A5663"/>
    <w:rsid w:val="001A5817"/>
    <w:rsid w:val="001A58E3"/>
    <w:rsid w:val="001A5908"/>
    <w:rsid w:val="001A5937"/>
    <w:rsid w:val="001A5960"/>
    <w:rsid w:val="001A5D0D"/>
    <w:rsid w:val="001A5DCF"/>
    <w:rsid w:val="001A5F0C"/>
    <w:rsid w:val="001A5FB2"/>
    <w:rsid w:val="001A5FCE"/>
    <w:rsid w:val="001A5FEA"/>
    <w:rsid w:val="001A6331"/>
    <w:rsid w:val="001A63AD"/>
    <w:rsid w:val="001A63B7"/>
    <w:rsid w:val="001A6872"/>
    <w:rsid w:val="001A6987"/>
    <w:rsid w:val="001A6B1F"/>
    <w:rsid w:val="001A6BC3"/>
    <w:rsid w:val="001A6C8D"/>
    <w:rsid w:val="001A6D1C"/>
    <w:rsid w:val="001A6D26"/>
    <w:rsid w:val="001A6E55"/>
    <w:rsid w:val="001A6FF9"/>
    <w:rsid w:val="001A707F"/>
    <w:rsid w:val="001A7297"/>
    <w:rsid w:val="001A7708"/>
    <w:rsid w:val="001A79AD"/>
    <w:rsid w:val="001A79FE"/>
    <w:rsid w:val="001A7A3E"/>
    <w:rsid w:val="001A7B3F"/>
    <w:rsid w:val="001A7B96"/>
    <w:rsid w:val="001A7BCC"/>
    <w:rsid w:val="001A7BE8"/>
    <w:rsid w:val="001A7C31"/>
    <w:rsid w:val="001A7CBF"/>
    <w:rsid w:val="001A7D7C"/>
    <w:rsid w:val="001A7E26"/>
    <w:rsid w:val="001A7F0F"/>
    <w:rsid w:val="001B0634"/>
    <w:rsid w:val="001B09A6"/>
    <w:rsid w:val="001B0DEF"/>
    <w:rsid w:val="001B0E19"/>
    <w:rsid w:val="001B0E51"/>
    <w:rsid w:val="001B0EFD"/>
    <w:rsid w:val="001B0FF0"/>
    <w:rsid w:val="001B13FF"/>
    <w:rsid w:val="001B1472"/>
    <w:rsid w:val="001B154C"/>
    <w:rsid w:val="001B15A0"/>
    <w:rsid w:val="001B15EE"/>
    <w:rsid w:val="001B16BB"/>
    <w:rsid w:val="001B188A"/>
    <w:rsid w:val="001B19A5"/>
    <w:rsid w:val="001B1BF9"/>
    <w:rsid w:val="001B1C17"/>
    <w:rsid w:val="001B1DAD"/>
    <w:rsid w:val="001B1E00"/>
    <w:rsid w:val="001B1F73"/>
    <w:rsid w:val="001B1FA0"/>
    <w:rsid w:val="001B21A6"/>
    <w:rsid w:val="001B27AC"/>
    <w:rsid w:val="001B27C6"/>
    <w:rsid w:val="001B2B0B"/>
    <w:rsid w:val="001B2C0C"/>
    <w:rsid w:val="001B2CD8"/>
    <w:rsid w:val="001B3269"/>
    <w:rsid w:val="001B3283"/>
    <w:rsid w:val="001B329B"/>
    <w:rsid w:val="001B3343"/>
    <w:rsid w:val="001B3563"/>
    <w:rsid w:val="001B35E2"/>
    <w:rsid w:val="001B3778"/>
    <w:rsid w:val="001B3857"/>
    <w:rsid w:val="001B39A2"/>
    <w:rsid w:val="001B39C9"/>
    <w:rsid w:val="001B3AE5"/>
    <w:rsid w:val="001B3AF6"/>
    <w:rsid w:val="001B3CFF"/>
    <w:rsid w:val="001B3E9A"/>
    <w:rsid w:val="001B4184"/>
    <w:rsid w:val="001B4261"/>
    <w:rsid w:val="001B4293"/>
    <w:rsid w:val="001B44EC"/>
    <w:rsid w:val="001B454F"/>
    <w:rsid w:val="001B45A8"/>
    <w:rsid w:val="001B46A6"/>
    <w:rsid w:val="001B4712"/>
    <w:rsid w:val="001B47CB"/>
    <w:rsid w:val="001B4927"/>
    <w:rsid w:val="001B4AF1"/>
    <w:rsid w:val="001B4C1D"/>
    <w:rsid w:val="001B4CA1"/>
    <w:rsid w:val="001B4CAF"/>
    <w:rsid w:val="001B4ECD"/>
    <w:rsid w:val="001B50D8"/>
    <w:rsid w:val="001B5212"/>
    <w:rsid w:val="001B555E"/>
    <w:rsid w:val="001B59C8"/>
    <w:rsid w:val="001B5B36"/>
    <w:rsid w:val="001B5C11"/>
    <w:rsid w:val="001B5EFC"/>
    <w:rsid w:val="001B60A4"/>
    <w:rsid w:val="001B60F5"/>
    <w:rsid w:val="001B6570"/>
    <w:rsid w:val="001B669C"/>
    <w:rsid w:val="001B6710"/>
    <w:rsid w:val="001B684C"/>
    <w:rsid w:val="001B6882"/>
    <w:rsid w:val="001B6B65"/>
    <w:rsid w:val="001B6B6F"/>
    <w:rsid w:val="001B6C20"/>
    <w:rsid w:val="001B6D56"/>
    <w:rsid w:val="001B6D8D"/>
    <w:rsid w:val="001B6EFE"/>
    <w:rsid w:val="001B6FF2"/>
    <w:rsid w:val="001B7144"/>
    <w:rsid w:val="001B7309"/>
    <w:rsid w:val="001B730F"/>
    <w:rsid w:val="001B763F"/>
    <w:rsid w:val="001B7667"/>
    <w:rsid w:val="001B767E"/>
    <w:rsid w:val="001B768A"/>
    <w:rsid w:val="001B7880"/>
    <w:rsid w:val="001B788B"/>
    <w:rsid w:val="001B7B09"/>
    <w:rsid w:val="001B7B10"/>
    <w:rsid w:val="001B7B14"/>
    <w:rsid w:val="001B7B85"/>
    <w:rsid w:val="001B7B8D"/>
    <w:rsid w:val="001B7C1C"/>
    <w:rsid w:val="001B7D35"/>
    <w:rsid w:val="001B7E2E"/>
    <w:rsid w:val="001B7EB0"/>
    <w:rsid w:val="001B7FF8"/>
    <w:rsid w:val="001C0313"/>
    <w:rsid w:val="001C03F3"/>
    <w:rsid w:val="001C0446"/>
    <w:rsid w:val="001C0498"/>
    <w:rsid w:val="001C056E"/>
    <w:rsid w:val="001C09A1"/>
    <w:rsid w:val="001C09CA"/>
    <w:rsid w:val="001C0A55"/>
    <w:rsid w:val="001C0CBC"/>
    <w:rsid w:val="001C0D07"/>
    <w:rsid w:val="001C0F0F"/>
    <w:rsid w:val="001C145A"/>
    <w:rsid w:val="001C14C2"/>
    <w:rsid w:val="001C15E8"/>
    <w:rsid w:val="001C1626"/>
    <w:rsid w:val="001C1635"/>
    <w:rsid w:val="001C1873"/>
    <w:rsid w:val="001C1962"/>
    <w:rsid w:val="001C1A3B"/>
    <w:rsid w:val="001C1AE6"/>
    <w:rsid w:val="001C1DE0"/>
    <w:rsid w:val="001C20BA"/>
    <w:rsid w:val="001C222D"/>
    <w:rsid w:val="001C2232"/>
    <w:rsid w:val="001C241E"/>
    <w:rsid w:val="001C2474"/>
    <w:rsid w:val="001C24AC"/>
    <w:rsid w:val="001C261C"/>
    <w:rsid w:val="001C2908"/>
    <w:rsid w:val="001C2954"/>
    <w:rsid w:val="001C2ACA"/>
    <w:rsid w:val="001C2E39"/>
    <w:rsid w:val="001C304C"/>
    <w:rsid w:val="001C3141"/>
    <w:rsid w:val="001C31AE"/>
    <w:rsid w:val="001C3291"/>
    <w:rsid w:val="001C3610"/>
    <w:rsid w:val="001C371F"/>
    <w:rsid w:val="001C375E"/>
    <w:rsid w:val="001C37A2"/>
    <w:rsid w:val="001C3861"/>
    <w:rsid w:val="001C395D"/>
    <w:rsid w:val="001C3975"/>
    <w:rsid w:val="001C39E8"/>
    <w:rsid w:val="001C3B07"/>
    <w:rsid w:val="001C3CC4"/>
    <w:rsid w:val="001C3E2D"/>
    <w:rsid w:val="001C3ED9"/>
    <w:rsid w:val="001C4079"/>
    <w:rsid w:val="001C40E2"/>
    <w:rsid w:val="001C4206"/>
    <w:rsid w:val="001C42A1"/>
    <w:rsid w:val="001C431D"/>
    <w:rsid w:val="001C44F9"/>
    <w:rsid w:val="001C459A"/>
    <w:rsid w:val="001C4677"/>
    <w:rsid w:val="001C46CD"/>
    <w:rsid w:val="001C46E2"/>
    <w:rsid w:val="001C473C"/>
    <w:rsid w:val="001C47E3"/>
    <w:rsid w:val="001C47FB"/>
    <w:rsid w:val="001C49E3"/>
    <w:rsid w:val="001C4B34"/>
    <w:rsid w:val="001C4DEA"/>
    <w:rsid w:val="001C4F00"/>
    <w:rsid w:val="001C5242"/>
    <w:rsid w:val="001C5445"/>
    <w:rsid w:val="001C5507"/>
    <w:rsid w:val="001C5705"/>
    <w:rsid w:val="001C5804"/>
    <w:rsid w:val="001C58D3"/>
    <w:rsid w:val="001C5926"/>
    <w:rsid w:val="001C5967"/>
    <w:rsid w:val="001C5CC9"/>
    <w:rsid w:val="001C5D48"/>
    <w:rsid w:val="001C5E19"/>
    <w:rsid w:val="001C5E80"/>
    <w:rsid w:val="001C5F80"/>
    <w:rsid w:val="001C635C"/>
    <w:rsid w:val="001C63A6"/>
    <w:rsid w:val="001C6405"/>
    <w:rsid w:val="001C6606"/>
    <w:rsid w:val="001C6619"/>
    <w:rsid w:val="001C666E"/>
    <w:rsid w:val="001C67EC"/>
    <w:rsid w:val="001C6A00"/>
    <w:rsid w:val="001C6AAA"/>
    <w:rsid w:val="001C6C3B"/>
    <w:rsid w:val="001C6EC5"/>
    <w:rsid w:val="001C6F9B"/>
    <w:rsid w:val="001C7001"/>
    <w:rsid w:val="001C7019"/>
    <w:rsid w:val="001C72A4"/>
    <w:rsid w:val="001C7382"/>
    <w:rsid w:val="001C7728"/>
    <w:rsid w:val="001C77C1"/>
    <w:rsid w:val="001C780B"/>
    <w:rsid w:val="001C7A91"/>
    <w:rsid w:val="001C7BD7"/>
    <w:rsid w:val="001C7CAB"/>
    <w:rsid w:val="001C7E7A"/>
    <w:rsid w:val="001D005B"/>
    <w:rsid w:val="001D013B"/>
    <w:rsid w:val="001D059E"/>
    <w:rsid w:val="001D0642"/>
    <w:rsid w:val="001D08D3"/>
    <w:rsid w:val="001D0911"/>
    <w:rsid w:val="001D0A6A"/>
    <w:rsid w:val="001D0B78"/>
    <w:rsid w:val="001D0CB7"/>
    <w:rsid w:val="001D0CDA"/>
    <w:rsid w:val="001D0D03"/>
    <w:rsid w:val="001D0D1C"/>
    <w:rsid w:val="001D0E0C"/>
    <w:rsid w:val="001D1308"/>
    <w:rsid w:val="001D137E"/>
    <w:rsid w:val="001D1427"/>
    <w:rsid w:val="001D1521"/>
    <w:rsid w:val="001D1528"/>
    <w:rsid w:val="001D168C"/>
    <w:rsid w:val="001D16D7"/>
    <w:rsid w:val="001D1726"/>
    <w:rsid w:val="001D1737"/>
    <w:rsid w:val="001D17D0"/>
    <w:rsid w:val="001D1868"/>
    <w:rsid w:val="001D1E1B"/>
    <w:rsid w:val="001D20B2"/>
    <w:rsid w:val="001D21E7"/>
    <w:rsid w:val="001D2281"/>
    <w:rsid w:val="001D2513"/>
    <w:rsid w:val="001D25BE"/>
    <w:rsid w:val="001D26E9"/>
    <w:rsid w:val="001D279A"/>
    <w:rsid w:val="001D288E"/>
    <w:rsid w:val="001D2A3A"/>
    <w:rsid w:val="001D2AE5"/>
    <w:rsid w:val="001D2BBB"/>
    <w:rsid w:val="001D303C"/>
    <w:rsid w:val="001D3147"/>
    <w:rsid w:val="001D31F6"/>
    <w:rsid w:val="001D34CA"/>
    <w:rsid w:val="001D3518"/>
    <w:rsid w:val="001D370F"/>
    <w:rsid w:val="001D3792"/>
    <w:rsid w:val="001D3A5C"/>
    <w:rsid w:val="001D3A87"/>
    <w:rsid w:val="001D3AC9"/>
    <w:rsid w:val="001D3C74"/>
    <w:rsid w:val="001D3CD8"/>
    <w:rsid w:val="001D3DA8"/>
    <w:rsid w:val="001D3DBE"/>
    <w:rsid w:val="001D3F8C"/>
    <w:rsid w:val="001D3FED"/>
    <w:rsid w:val="001D407E"/>
    <w:rsid w:val="001D420F"/>
    <w:rsid w:val="001D4226"/>
    <w:rsid w:val="001D422B"/>
    <w:rsid w:val="001D445B"/>
    <w:rsid w:val="001D45CE"/>
    <w:rsid w:val="001D46ED"/>
    <w:rsid w:val="001D4747"/>
    <w:rsid w:val="001D4918"/>
    <w:rsid w:val="001D491C"/>
    <w:rsid w:val="001D49FB"/>
    <w:rsid w:val="001D4D11"/>
    <w:rsid w:val="001D4D27"/>
    <w:rsid w:val="001D4D96"/>
    <w:rsid w:val="001D4E80"/>
    <w:rsid w:val="001D51C1"/>
    <w:rsid w:val="001D55BF"/>
    <w:rsid w:val="001D561E"/>
    <w:rsid w:val="001D58B0"/>
    <w:rsid w:val="001D5AE5"/>
    <w:rsid w:val="001D5BF4"/>
    <w:rsid w:val="001D5DD2"/>
    <w:rsid w:val="001D5E26"/>
    <w:rsid w:val="001D628D"/>
    <w:rsid w:val="001D6501"/>
    <w:rsid w:val="001D6634"/>
    <w:rsid w:val="001D6640"/>
    <w:rsid w:val="001D679A"/>
    <w:rsid w:val="001D6812"/>
    <w:rsid w:val="001D6C41"/>
    <w:rsid w:val="001D6C6C"/>
    <w:rsid w:val="001D763E"/>
    <w:rsid w:val="001D7976"/>
    <w:rsid w:val="001D7C2E"/>
    <w:rsid w:val="001D7D15"/>
    <w:rsid w:val="001D7EC7"/>
    <w:rsid w:val="001D7EED"/>
    <w:rsid w:val="001E000F"/>
    <w:rsid w:val="001E001F"/>
    <w:rsid w:val="001E0209"/>
    <w:rsid w:val="001E0356"/>
    <w:rsid w:val="001E04AD"/>
    <w:rsid w:val="001E057D"/>
    <w:rsid w:val="001E0588"/>
    <w:rsid w:val="001E06C2"/>
    <w:rsid w:val="001E06C6"/>
    <w:rsid w:val="001E0B8B"/>
    <w:rsid w:val="001E0BCD"/>
    <w:rsid w:val="001E0C99"/>
    <w:rsid w:val="001E0CAD"/>
    <w:rsid w:val="001E0E83"/>
    <w:rsid w:val="001E0F30"/>
    <w:rsid w:val="001E0F97"/>
    <w:rsid w:val="001E1196"/>
    <w:rsid w:val="001E128B"/>
    <w:rsid w:val="001E143C"/>
    <w:rsid w:val="001E1A0B"/>
    <w:rsid w:val="001E1AB2"/>
    <w:rsid w:val="001E1EBB"/>
    <w:rsid w:val="001E1F15"/>
    <w:rsid w:val="001E1F98"/>
    <w:rsid w:val="001E200D"/>
    <w:rsid w:val="001E20E9"/>
    <w:rsid w:val="001E22A2"/>
    <w:rsid w:val="001E2539"/>
    <w:rsid w:val="001E258E"/>
    <w:rsid w:val="001E27A0"/>
    <w:rsid w:val="001E28D0"/>
    <w:rsid w:val="001E2A94"/>
    <w:rsid w:val="001E2DA2"/>
    <w:rsid w:val="001E2E6A"/>
    <w:rsid w:val="001E2E72"/>
    <w:rsid w:val="001E30F2"/>
    <w:rsid w:val="001E3192"/>
    <w:rsid w:val="001E3294"/>
    <w:rsid w:val="001E33A7"/>
    <w:rsid w:val="001E33E7"/>
    <w:rsid w:val="001E3501"/>
    <w:rsid w:val="001E3777"/>
    <w:rsid w:val="001E3817"/>
    <w:rsid w:val="001E3AA1"/>
    <w:rsid w:val="001E3B54"/>
    <w:rsid w:val="001E3C97"/>
    <w:rsid w:val="001E3D32"/>
    <w:rsid w:val="001E3E0F"/>
    <w:rsid w:val="001E3F1E"/>
    <w:rsid w:val="001E3FAA"/>
    <w:rsid w:val="001E4242"/>
    <w:rsid w:val="001E4321"/>
    <w:rsid w:val="001E43A4"/>
    <w:rsid w:val="001E4478"/>
    <w:rsid w:val="001E461A"/>
    <w:rsid w:val="001E4679"/>
    <w:rsid w:val="001E468C"/>
    <w:rsid w:val="001E46AE"/>
    <w:rsid w:val="001E46C6"/>
    <w:rsid w:val="001E46F6"/>
    <w:rsid w:val="001E4952"/>
    <w:rsid w:val="001E495A"/>
    <w:rsid w:val="001E4BD3"/>
    <w:rsid w:val="001E4E29"/>
    <w:rsid w:val="001E542E"/>
    <w:rsid w:val="001E54EA"/>
    <w:rsid w:val="001E55C9"/>
    <w:rsid w:val="001E564E"/>
    <w:rsid w:val="001E5781"/>
    <w:rsid w:val="001E58A4"/>
    <w:rsid w:val="001E5C08"/>
    <w:rsid w:val="001E5CE2"/>
    <w:rsid w:val="001E5D79"/>
    <w:rsid w:val="001E5F03"/>
    <w:rsid w:val="001E5FD1"/>
    <w:rsid w:val="001E6193"/>
    <w:rsid w:val="001E62A1"/>
    <w:rsid w:val="001E6381"/>
    <w:rsid w:val="001E64B6"/>
    <w:rsid w:val="001E67F0"/>
    <w:rsid w:val="001E6908"/>
    <w:rsid w:val="001E69E1"/>
    <w:rsid w:val="001E6AA7"/>
    <w:rsid w:val="001E6B0E"/>
    <w:rsid w:val="001E6BFF"/>
    <w:rsid w:val="001E6E08"/>
    <w:rsid w:val="001E6FF2"/>
    <w:rsid w:val="001E7082"/>
    <w:rsid w:val="001E74AF"/>
    <w:rsid w:val="001E7601"/>
    <w:rsid w:val="001E7A9B"/>
    <w:rsid w:val="001E7B35"/>
    <w:rsid w:val="001E7B80"/>
    <w:rsid w:val="001E7C52"/>
    <w:rsid w:val="001E7CBC"/>
    <w:rsid w:val="001E7E98"/>
    <w:rsid w:val="001E7F18"/>
    <w:rsid w:val="001F01C9"/>
    <w:rsid w:val="001F02D7"/>
    <w:rsid w:val="001F02F2"/>
    <w:rsid w:val="001F0416"/>
    <w:rsid w:val="001F04B7"/>
    <w:rsid w:val="001F0681"/>
    <w:rsid w:val="001F06D5"/>
    <w:rsid w:val="001F0874"/>
    <w:rsid w:val="001F09E0"/>
    <w:rsid w:val="001F0BD6"/>
    <w:rsid w:val="001F0DAD"/>
    <w:rsid w:val="001F0FBF"/>
    <w:rsid w:val="001F114E"/>
    <w:rsid w:val="001F12B2"/>
    <w:rsid w:val="001F12D0"/>
    <w:rsid w:val="001F1408"/>
    <w:rsid w:val="001F1475"/>
    <w:rsid w:val="001F14E2"/>
    <w:rsid w:val="001F15B3"/>
    <w:rsid w:val="001F1844"/>
    <w:rsid w:val="001F1845"/>
    <w:rsid w:val="001F1907"/>
    <w:rsid w:val="001F1912"/>
    <w:rsid w:val="001F1A01"/>
    <w:rsid w:val="001F1CC7"/>
    <w:rsid w:val="001F1CD4"/>
    <w:rsid w:val="001F1DA7"/>
    <w:rsid w:val="001F1E2D"/>
    <w:rsid w:val="001F1EF2"/>
    <w:rsid w:val="001F2047"/>
    <w:rsid w:val="001F2069"/>
    <w:rsid w:val="001F211E"/>
    <w:rsid w:val="001F22CE"/>
    <w:rsid w:val="001F22F7"/>
    <w:rsid w:val="001F2695"/>
    <w:rsid w:val="001F27AC"/>
    <w:rsid w:val="001F2856"/>
    <w:rsid w:val="001F2857"/>
    <w:rsid w:val="001F2D1F"/>
    <w:rsid w:val="001F2DC6"/>
    <w:rsid w:val="001F302D"/>
    <w:rsid w:val="001F30C1"/>
    <w:rsid w:val="001F317C"/>
    <w:rsid w:val="001F31DC"/>
    <w:rsid w:val="001F32A3"/>
    <w:rsid w:val="001F34D0"/>
    <w:rsid w:val="001F3687"/>
    <w:rsid w:val="001F374F"/>
    <w:rsid w:val="001F3782"/>
    <w:rsid w:val="001F39F0"/>
    <w:rsid w:val="001F3B3E"/>
    <w:rsid w:val="001F3B81"/>
    <w:rsid w:val="001F3BCC"/>
    <w:rsid w:val="001F3D56"/>
    <w:rsid w:val="001F3E24"/>
    <w:rsid w:val="001F3E3A"/>
    <w:rsid w:val="001F3ECA"/>
    <w:rsid w:val="001F3FFE"/>
    <w:rsid w:val="001F420B"/>
    <w:rsid w:val="001F4279"/>
    <w:rsid w:val="001F4288"/>
    <w:rsid w:val="001F4337"/>
    <w:rsid w:val="001F43CE"/>
    <w:rsid w:val="001F4533"/>
    <w:rsid w:val="001F4563"/>
    <w:rsid w:val="001F45A0"/>
    <w:rsid w:val="001F4612"/>
    <w:rsid w:val="001F471F"/>
    <w:rsid w:val="001F4814"/>
    <w:rsid w:val="001F4A54"/>
    <w:rsid w:val="001F4A86"/>
    <w:rsid w:val="001F4ADE"/>
    <w:rsid w:val="001F4C7A"/>
    <w:rsid w:val="001F4D07"/>
    <w:rsid w:val="001F4D64"/>
    <w:rsid w:val="001F4DAA"/>
    <w:rsid w:val="001F4E7C"/>
    <w:rsid w:val="001F4EB9"/>
    <w:rsid w:val="001F4F79"/>
    <w:rsid w:val="001F50A5"/>
    <w:rsid w:val="001F51EA"/>
    <w:rsid w:val="001F532C"/>
    <w:rsid w:val="001F53C8"/>
    <w:rsid w:val="001F549C"/>
    <w:rsid w:val="001F55B3"/>
    <w:rsid w:val="001F567D"/>
    <w:rsid w:val="001F56E4"/>
    <w:rsid w:val="001F5A59"/>
    <w:rsid w:val="001F5ACC"/>
    <w:rsid w:val="001F5B65"/>
    <w:rsid w:val="001F5D7F"/>
    <w:rsid w:val="001F5DBF"/>
    <w:rsid w:val="001F5DE6"/>
    <w:rsid w:val="001F5E86"/>
    <w:rsid w:val="001F5E99"/>
    <w:rsid w:val="001F60F9"/>
    <w:rsid w:val="001F64F5"/>
    <w:rsid w:val="001F66A0"/>
    <w:rsid w:val="001F66F1"/>
    <w:rsid w:val="001F67C5"/>
    <w:rsid w:val="001F6809"/>
    <w:rsid w:val="001F68D2"/>
    <w:rsid w:val="001F6D93"/>
    <w:rsid w:val="001F6EE5"/>
    <w:rsid w:val="001F6F43"/>
    <w:rsid w:val="001F7081"/>
    <w:rsid w:val="001F7398"/>
    <w:rsid w:val="001F7704"/>
    <w:rsid w:val="001F7795"/>
    <w:rsid w:val="001F7890"/>
    <w:rsid w:val="001F7A37"/>
    <w:rsid w:val="001F7B01"/>
    <w:rsid w:val="001F7BCD"/>
    <w:rsid w:val="001F7C84"/>
    <w:rsid w:val="001F7D38"/>
    <w:rsid w:val="001F7D99"/>
    <w:rsid w:val="00200005"/>
    <w:rsid w:val="00200273"/>
    <w:rsid w:val="00200322"/>
    <w:rsid w:val="00200491"/>
    <w:rsid w:val="00200571"/>
    <w:rsid w:val="002008CD"/>
    <w:rsid w:val="00200B37"/>
    <w:rsid w:val="00200D49"/>
    <w:rsid w:val="0020107E"/>
    <w:rsid w:val="00201088"/>
    <w:rsid w:val="002010A5"/>
    <w:rsid w:val="002011A6"/>
    <w:rsid w:val="002013C0"/>
    <w:rsid w:val="0020168B"/>
    <w:rsid w:val="002016BE"/>
    <w:rsid w:val="002016D4"/>
    <w:rsid w:val="00201C1E"/>
    <w:rsid w:val="00201C9C"/>
    <w:rsid w:val="00201E87"/>
    <w:rsid w:val="00201EAA"/>
    <w:rsid w:val="00201FB6"/>
    <w:rsid w:val="002020AD"/>
    <w:rsid w:val="0020231B"/>
    <w:rsid w:val="00202341"/>
    <w:rsid w:val="00202395"/>
    <w:rsid w:val="002024A2"/>
    <w:rsid w:val="002024EC"/>
    <w:rsid w:val="00202547"/>
    <w:rsid w:val="0020266A"/>
    <w:rsid w:val="00202769"/>
    <w:rsid w:val="00202B9C"/>
    <w:rsid w:val="00202C16"/>
    <w:rsid w:val="00202CC9"/>
    <w:rsid w:val="00202D8D"/>
    <w:rsid w:val="00202E73"/>
    <w:rsid w:val="00202F0A"/>
    <w:rsid w:val="00202F61"/>
    <w:rsid w:val="00202F99"/>
    <w:rsid w:val="002030AC"/>
    <w:rsid w:val="002030DA"/>
    <w:rsid w:val="00203107"/>
    <w:rsid w:val="00203187"/>
    <w:rsid w:val="00203239"/>
    <w:rsid w:val="0020342F"/>
    <w:rsid w:val="00203527"/>
    <w:rsid w:val="002035B5"/>
    <w:rsid w:val="002035C4"/>
    <w:rsid w:val="002035D3"/>
    <w:rsid w:val="0020367C"/>
    <w:rsid w:val="00203682"/>
    <w:rsid w:val="00203714"/>
    <w:rsid w:val="002038A1"/>
    <w:rsid w:val="00203923"/>
    <w:rsid w:val="00203CCB"/>
    <w:rsid w:val="00204032"/>
    <w:rsid w:val="002040C2"/>
    <w:rsid w:val="00204265"/>
    <w:rsid w:val="0020445A"/>
    <w:rsid w:val="00204475"/>
    <w:rsid w:val="0020447D"/>
    <w:rsid w:val="0020472E"/>
    <w:rsid w:val="00204985"/>
    <w:rsid w:val="00204C72"/>
    <w:rsid w:val="00204C7E"/>
    <w:rsid w:val="00204D64"/>
    <w:rsid w:val="00204EC3"/>
    <w:rsid w:val="00204F0B"/>
    <w:rsid w:val="002051D4"/>
    <w:rsid w:val="00205369"/>
    <w:rsid w:val="002053BB"/>
    <w:rsid w:val="00205531"/>
    <w:rsid w:val="00205545"/>
    <w:rsid w:val="00205806"/>
    <w:rsid w:val="00205C4C"/>
    <w:rsid w:val="00205C7C"/>
    <w:rsid w:val="00205E27"/>
    <w:rsid w:val="00205EEE"/>
    <w:rsid w:val="00205F83"/>
    <w:rsid w:val="00206071"/>
    <w:rsid w:val="002061A2"/>
    <w:rsid w:val="002061EF"/>
    <w:rsid w:val="0020627F"/>
    <w:rsid w:val="00206364"/>
    <w:rsid w:val="00206449"/>
    <w:rsid w:val="00206716"/>
    <w:rsid w:val="002067CA"/>
    <w:rsid w:val="0020682B"/>
    <w:rsid w:val="00206848"/>
    <w:rsid w:val="00206AF1"/>
    <w:rsid w:val="00206B3B"/>
    <w:rsid w:val="00206B44"/>
    <w:rsid w:val="00206BD8"/>
    <w:rsid w:val="00206C41"/>
    <w:rsid w:val="00206EF6"/>
    <w:rsid w:val="0020752B"/>
    <w:rsid w:val="002078A1"/>
    <w:rsid w:val="00207919"/>
    <w:rsid w:val="00207A1B"/>
    <w:rsid w:val="00207C99"/>
    <w:rsid w:val="00207DC7"/>
    <w:rsid w:val="00207F56"/>
    <w:rsid w:val="00210025"/>
    <w:rsid w:val="002101D4"/>
    <w:rsid w:val="0021022A"/>
    <w:rsid w:val="002103BE"/>
    <w:rsid w:val="00210419"/>
    <w:rsid w:val="00210789"/>
    <w:rsid w:val="002108F9"/>
    <w:rsid w:val="0021098B"/>
    <w:rsid w:val="002109A9"/>
    <w:rsid w:val="002109C0"/>
    <w:rsid w:val="00210A9C"/>
    <w:rsid w:val="00210CB9"/>
    <w:rsid w:val="00210DCF"/>
    <w:rsid w:val="00210F2C"/>
    <w:rsid w:val="00210F38"/>
    <w:rsid w:val="0021121B"/>
    <w:rsid w:val="002112C9"/>
    <w:rsid w:val="00211436"/>
    <w:rsid w:val="0021156A"/>
    <w:rsid w:val="00211669"/>
    <w:rsid w:val="00211867"/>
    <w:rsid w:val="0021187A"/>
    <w:rsid w:val="00211C49"/>
    <w:rsid w:val="00211C8B"/>
    <w:rsid w:val="00211CAC"/>
    <w:rsid w:val="00211CC2"/>
    <w:rsid w:val="00211D28"/>
    <w:rsid w:val="00211E0E"/>
    <w:rsid w:val="00211E26"/>
    <w:rsid w:val="00211F1E"/>
    <w:rsid w:val="0021200E"/>
    <w:rsid w:val="002120C9"/>
    <w:rsid w:val="0021220D"/>
    <w:rsid w:val="0021220E"/>
    <w:rsid w:val="00212501"/>
    <w:rsid w:val="00212599"/>
    <w:rsid w:val="00212866"/>
    <w:rsid w:val="0021293C"/>
    <w:rsid w:val="002129BE"/>
    <w:rsid w:val="00212E73"/>
    <w:rsid w:val="0021321C"/>
    <w:rsid w:val="002132C8"/>
    <w:rsid w:val="00213452"/>
    <w:rsid w:val="00213773"/>
    <w:rsid w:val="002137A0"/>
    <w:rsid w:val="00213969"/>
    <w:rsid w:val="00213974"/>
    <w:rsid w:val="0021399A"/>
    <w:rsid w:val="00213B8B"/>
    <w:rsid w:val="00213E59"/>
    <w:rsid w:val="00213EE5"/>
    <w:rsid w:val="00213FEF"/>
    <w:rsid w:val="0021414A"/>
    <w:rsid w:val="0021444C"/>
    <w:rsid w:val="002144D7"/>
    <w:rsid w:val="00214555"/>
    <w:rsid w:val="0021462B"/>
    <w:rsid w:val="00214790"/>
    <w:rsid w:val="002148DA"/>
    <w:rsid w:val="00214990"/>
    <w:rsid w:val="002149C5"/>
    <w:rsid w:val="00214B0D"/>
    <w:rsid w:val="00214B25"/>
    <w:rsid w:val="00214F75"/>
    <w:rsid w:val="002152E8"/>
    <w:rsid w:val="00215315"/>
    <w:rsid w:val="0021538A"/>
    <w:rsid w:val="002153F6"/>
    <w:rsid w:val="0021556C"/>
    <w:rsid w:val="0021564D"/>
    <w:rsid w:val="0021565F"/>
    <w:rsid w:val="002156F2"/>
    <w:rsid w:val="00215703"/>
    <w:rsid w:val="00215765"/>
    <w:rsid w:val="00215796"/>
    <w:rsid w:val="002157B2"/>
    <w:rsid w:val="002159D0"/>
    <w:rsid w:val="00215A55"/>
    <w:rsid w:val="00215B28"/>
    <w:rsid w:val="00215E2F"/>
    <w:rsid w:val="00215E73"/>
    <w:rsid w:val="00215E8E"/>
    <w:rsid w:val="00215FEC"/>
    <w:rsid w:val="00216190"/>
    <w:rsid w:val="002162FB"/>
    <w:rsid w:val="0021664F"/>
    <w:rsid w:val="002168B5"/>
    <w:rsid w:val="00216A1E"/>
    <w:rsid w:val="00216C5A"/>
    <w:rsid w:val="00216CA3"/>
    <w:rsid w:val="00216E1F"/>
    <w:rsid w:val="00216E32"/>
    <w:rsid w:val="00216E44"/>
    <w:rsid w:val="0021709D"/>
    <w:rsid w:val="00217163"/>
    <w:rsid w:val="002173D0"/>
    <w:rsid w:val="00217413"/>
    <w:rsid w:val="002174CB"/>
    <w:rsid w:val="002175BD"/>
    <w:rsid w:val="0021778C"/>
    <w:rsid w:val="00217C6A"/>
    <w:rsid w:val="00217CA9"/>
    <w:rsid w:val="00217CD8"/>
    <w:rsid w:val="00217D75"/>
    <w:rsid w:val="00217D8B"/>
    <w:rsid w:val="00217DA9"/>
    <w:rsid w:val="00220459"/>
    <w:rsid w:val="002204FE"/>
    <w:rsid w:val="0022071A"/>
    <w:rsid w:val="0022078C"/>
    <w:rsid w:val="002207A4"/>
    <w:rsid w:val="00220BFF"/>
    <w:rsid w:val="00220C19"/>
    <w:rsid w:val="00220EBC"/>
    <w:rsid w:val="00220F7D"/>
    <w:rsid w:val="0022104F"/>
    <w:rsid w:val="002210FC"/>
    <w:rsid w:val="00221100"/>
    <w:rsid w:val="0022116C"/>
    <w:rsid w:val="0022133A"/>
    <w:rsid w:val="00221365"/>
    <w:rsid w:val="002216E3"/>
    <w:rsid w:val="00221970"/>
    <w:rsid w:val="002219AC"/>
    <w:rsid w:val="00221D28"/>
    <w:rsid w:val="00221F11"/>
    <w:rsid w:val="00221FF6"/>
    <w:rsid w:val="0022202E"/>
    <w:rsid w:val="0022203F"/>
    <w:rsid w:val="0022206F"/>
    <w:rsid w:val="0022207C"/>
    <w:rsid w:val="00222114"/>
    <w:rsid w:val="002221AB"/>
    <w:rsid w:val="00222274"/>
    <w:rsid w:val="002222EA"/>
    <w:rsid w:val="002223CC"/>
    <w:rsid w:val="002223E4"/>
    <w:rsid w:val="00222544"/>
    <w:rsid w:val="002225AC"/>
    <w:rsid w:val="0022270E"/>
    <w:rsid w:val="00222713"/>
    <w:rsid w:val="002228B2"/>
    <w:rsid w:val="002228C3"/>
    <w:rsid w:val="00222A51"/>
    <w:rsid w:val="00222B2E"/>
    <w:rsid w:val="00222E63"/>
    <w:rsid w:val="00222F8C"/>
    <w:rsid w:val="002230EB"/>
    <w:rsid w:val="0022319D"/>
    <w:rsid w:val="00223256"/>
    <w:rsid w:val="002232BF"/>
    <w:rsid w:val="002235B7"/>
    <w:rsid w:val="00223668"/>
    <w:rsid w:val="002236D7"/>
    <w:rsid w:val="002236F1"/>
    <w:rsid w:val="002236FE"/>
    <w:rsid w:val="00223763"/>
    <w:rsid w:val="00223836"/>
    <w:rsid w:val="00223889"/>
    <w:rsid w:val="00223978"/>
    <w:rsid w:val="00223AE3"/>
    <w:rsid w:val="00223C0A"/>
    <w:rsid w:val="00223F42"/>
    <w:rsid w:val="0022402D"/>
    <w:rsid w:val="00224128"/>
    <w:rsid w:val="00224221"/>
    <w:rsid w:val="002242B6"/>
    <w:rsid w:val="002242EB"/>
    <w:rsid w:val="002243FD"/>
    <w:rsid w:val="002243FF"/>
    <w:rsid w:val="00224482"/>
    <w:rsid w:val="002244B4"/>
    <w:rsid w:val="00224560"/>
    <w:rsid w:val="00224ABA"/>
    <w:rsid w:val="00224BCB"/>
    <w:rsid w:val="00224C65"/>
    <w:rsid w:val="00224C69"/>
    <w:rsid w:val="00224F82"/>
    <w:rsid w:val="00225A4A"/>
    <w:rsid w:val="00225A69"/>
    <w:rsid w:val="00225C24"/>
    <w:rsid w:val="00225C75"/>
    <w:rsid w:val="00225D94"/>
    <w:rsid w:val="00226135"/>
    <w:rsid w:val="00226158"/>
    <w:rsid w:val="00226288"/>
    <w:rsid w:val="00226329"/>
    <w:rsid w:val="0022644C"/>
    <w:rsid w:val="002265BC"/>
    <w:rsid w:val="00226B36"/>
    <w:rsid w:val="00226DC1"/>
    <w:rsid w:val="0022705D"/>
    <w:rsid w:val="00227229"/>
    <w:rsid w:val="00227430"/>
    <w:rsid w:val="00227474"/>
    <w:rsid w:val="00227917"/>
    <w:rsid w:val="00227BED"/>
    <w:rsid w:val="00227CFE"/>
    <w:rsid w:val="00227D20"/>
    <w:rsid w:val="00227E1E"/>
    <w:rsid w:val="00227E29"/>
    <w:rsid w:val="00227E43"/>
    <w:rsid w:val="00227EAB"/>
    <w:rsid w:val="00227FBB"/>
    <w:rsid w:val="00230071"/>
    <w:rsid w:val="002300B8"/>
    <w:rsid w:val="002300E8"/>
    <w:rsid w:val="0023017B"/>
    <w:rsid w:val="0023039F"/>
    <w:rsid w:val="0023046C"/>
    <w:rsid w:val="0023061A"/>
    <w:rsid w:val="002306FE"/>
    <w:rsid w:val="0023080A"/>
    <w:rsid w:val="00230976"/>
    <w:rsid w:val="002309ED"/>
    <w:rsid w:val="00230B6C"/>
    <w:rsid w:val="00230C58"/>
    <w:rsid w:val="00230F03"/>
    <w:rsid w:val="00230FDE"/>
    <w:rsid w:val="002310C3"/>
    <w:rsid w:val="002311A6"/>
    <w:rsid w:val="002312D2"/>
    <w:rsid w:val="00231486"/>
    <w:rsid w:val="002314EC"/>
    <w:rsid w:val="00231963"/>
    <w:rsid w:val="0023199D"/>
    <w:rsid w:val="00231C89"/>
    <w:rsid w:val="00231E2C"/>
    <w:rsid w:val="00231F31"/>
    <w:rsid w:val="00232290"/>
    <w:rsid w:val="002325EA"/>
    <w:rsid w:val="0023260E"/>
    <w:rsid w:val="0023262F"/>
    <w:rsid w:val="002326F3"/>
    <w:rsid w:val="002329E1"/>
    <w:rsid w:val="00232A09"/>
    <w:rsid w:val="00232B30"/>
    <w:rsid w:val="00232E02"/>
    <w:rsid w:val="00233089"/>
    <w:rsid w:val="002330E4"/>
    <w:rsid w:val="002331DE"/>
    <w:rsid w:val="0023345C"/>
    <w:rsid w:val="0023369E"/>
    <w:rsid w:val="002338A7"/>
    <w:rsid w:val="00233B48"/>
    <w:rsid w:val="00233D2D"/>
    <w:rsid w:val="00233E76"/>
    <w:rsid w:val="00233EE1"/>
    <w:rsid w:val="00233FE8"/>
    <w:rsid w:val="00234003"/>
    <w:rsid w:val="00234163"/>
    <w:rsid w:val="002343F9"/>
    <w:rsid w:val="002343FA"/>
    <w:rsid w:val="002344C6"/>
    <w:rsid w:val="002346B6"/>
    <w:rsid w:val="00234773"/>
    <w:rsid w:val="002347BE"/>
    <w:rsid w:val="00234816"/>
    <w:rsid w:val="0023488F"/>
    <w:rsid w:val="0023493A"/>
    <w:rsid w:val="002349C4"/>
    <w:rsid w:val="00234A63"/>
    <w:rsid w:val="00234AE2"/>
    <w:rsid w:val="00234C80"/>
    <w:rsid w:val="00234E24"/>
    <w:rsid w:val="00234E69"/>
    <w:rsid w:val="00234EBF"/>
    <w:rsid w:val="00234F2E"/>
    <w:rsid w:val="00234FF4"/>
    <w:rsid w:val="00235034"/>
    <w:rsid w:val="0023505B"/>
    <w:rsid w:val="002350D1"/>
    <w:rsid w:val="002353F3"/>
    <w:rsid w:val="00235896"/>
    <w:rsid w:val="002358CD"/>
    <w:rsid w:val="00235960"/>
    <w:rsid w:val="00235A0B"/>
    <w:rsid w:val="00235B33"/>
    <w:rsid w:val="00235B42"/>
    <w:rsid w:val="00235CC2"/>
    <w:rsid w:val="00235D42"/>
    <w:rsid w:val="00235DB8"/>
    <w:rsid w:val="00235E78"/>
    <w:rsid w:val="00235F3D"/>
    <w:rsid w:val="002361B1"/>
    <w:rsid w:val="0023627A"/>
    <w:rsid w:val="00236294"/>
    <w:rsid w:val="002362EC"/>
    <w:rsid w:val="002363BF"/>
    <w:rsid w:val="002365FC"/>
    <w:rsid w:val="0023664F"/>
    <w:rsid w:val="00236682"/>
    <w:rsid w:val="00236707"/>
    <w:rsid w:val="00236725"/>
    <w:rsid w:val="0023678F"/>
    <w:rsid w:val="002367C1"/>
    <w:rsid w:val="00236AB9"/>
    <w:rsid w:val="00236B83"/>
    <w:rsid w:val="00236B89"/>
    <w:rsid w:val="00236C69"/>
    <w:rsid w:val="00236D05"/>
    <w:rsid w:val="0023709E"/>
    <w:rsid w:val="0023724F"/>
    <w:rsid w:val="00237304"/>
    <w:rsid w:val="00237455"/>
    <w:rsid w:val="0023754E"/>
    <w:rsid w:val="00237588"/>
    <w:rsid w:val="00237696"/>
    <w:rsid w:val="002376E9"/>
    <w:rsid w:val="00237989"/>
    <w:rsid w:val="00237A70"/>
    <w:rsid w:val="00237C79"/>
    <w:rsid w:val="00237CB2"/>
    <w:rsid w:val="00237CB5"/>
    <w:rsid w:val="00237DC5"/>
    <w:rsid w:val="00237DEA"/>
    <w:rsid w:val="00237FAB"/>
    <w:rsid w:val="00240140"/>
    <w:rsid w:val="00240281"/>
    <w:rsid w:val="002402C5"/>
    <w:rsid w:val="00240388"/>
    <w:rsid w:val="0024083B"/>
    <w:rsid w:val="00240852"/>
    <w:rsid w:val="00240E76"/>
    <w:rsid w:val="00241022"/>
    <w:rsid w:val="00241092"/>
    <w:rsid w:val="00241224"/>
    <w:rsid w:val="002414AD"/>
    <w:rsid w:val="00241869"/>
    <w:rsid w:val="00241B0C"/>
    <w:rsid w:val="00241DF5"/>
    <w:rsid w:val="00241EA8"/>
    <w:rsid w:val="002424AF"/>
    <w:rsid w:val="002424BD"/>
    <w:rsid w:val="0024253D"/>
    <w:rsid w:val="002427AD"/>
    <w:rsid w:val="0024282F"/>
    <w:rsid w:val="002428FF"/>
    <w:rsid w:val="00242A15"/>
    <w:rsid w:val="00242A99"/>
    <w:rsid w:val="00242C32"/>
    <w:rsid w:val="00242D96"/>
    <w:rsid w:val="00242DBE"/>
    <w:rsid w:val="00242E43"/>
    <w:rsid w:val="00242FAB"/>
    <w:rsid w:val="00243016"/>
    <w:rsid w:val="00243118"/>
    <w:rsid w:val="002431B3"/>
    <w:rsid w:val="002433D8"/>
    <w:rsid w:val="00243424"/>
    <w:rsid w:val="00243622"/>
    <w:rsid w:val="002439CD"/>
    <w:rsid w:val="00243ABF"/>
    <w:rsid w:val="00243B18"/>
    <w:rsid w:val="00243B7C"/>
    <w:rsid w:val="00243B92"/>
    <w:rsid w:val="00243D6A"/>
    <w:rsid w:val="00243E1A"/>
    <w:rsid w:val="00244189"/>
    <w:rsid w:val="00244221"/>
    <w:rsid w:val="00244313"/>
    <w:rsid w:val="00244431"/>
    <w:rsid w:val="002447FA"/>
    <w:rsid w:val="00244802"/>
    <w:rsid w:val="00244887"/>
    <w:rsid w:val="00244912"/>
    <w:rsid w:val="0024497F"/>
    <w:rsid w:val="00244A57"/>
    <w:rsid w:val="00244CF6"/>
    <w:rsid w:val="00244DFA"/>
    <w:rsid w:val="0024530E"/>
    <w:rsid w:val="00245539"/>
    <w:rsid w:val="002457A1"/>
    <w:rsid w:val="00245847"/>
    <w:rsid w:val="00245BE7"/>
    <w:rsid w:val="00245C09"/>
    <w:rsid w:val="00245E25"/>
    <w:rsid w:val="00245EDB"/>
    <w:rsid w:val="00245F3A"/>
    <w:rsid w:val="00245FD0"/>
    <w:rsid w:val="00246003"/>
    <w:rsid w:val="0024603A"/>
    <w:rsid w:val="00246055"/>
    <w:rsid w:val="002460C5"/>
    <w:rsid w:val="002460F9"/>
    <w:rsid w:val="002462BD"/>
    <w:rsid w:val="00246423"/>
    <w:rsid w:val="002465B7"/>
    <w:rsid w:val="002467BB"/>
    <w:rsid w:val="002467D4"/>
    <w:rsid w:val="00246890"/>
    <w:rsid w:val="002469D7"/>
    <w:rsid w:val="00246BC9"/>
    <w:rsid w:val="00246BDC"/>
    <w:rsid w:val="00246F33"/>
    <w:rsid w:val="00246F50"/>
    <w:rsid w:val="0024713C"/>
    <w:rsid w:val="00247191"/>
    <w:rsid w:val="002471D4"/>
    <w:rsid w:val="002471EC"/>
    <w:rsid w:val="002471FE"/>
    <w:rsid w:val="0024775F"/>
    <w:rsid w:val="00247A1B"/>
    <w:rsid w:val="00247BE9"/>
    <w:rsid w:val="00247D22"/>
    <w:rsid w:val="00247D92"/>
    <w:rsid w:val="00247FF1"/>
    <w:rsid w:val="00250143"/>
    <w:rsid w:val="002503D3"/>
    <w:rsid w:val="002503FA"/>
    <w:rsid w:val="00250690"/>
    <w:rsid w:val="002506F7"/>
    <w:rsid w:val="002507B6"/>
    <w:rsid w:val="002508E7"/>
    <w:rsid w:val="00250B48"/>
    <w:rsid w:val="00250B6B"/>
    <w:rsid w:val="00250B98"/>
    <w:rsid w:val="00250BE9"/>
    <w:rsid w:val="00250CBE"/>
    <w:rsid w:val="00250CD3"/>
    <w:rsid w:val="00250E09"/>
    <w:rsid w:val="00250EA8"/>
    <w:rsid w:val="00251198"/>
    <w:rsid w:val="002511D1"/>
    <w:rsid w:val="002512AA"/>
    <w:rsid w:val="002513F8"/>
    <w:rsid w:val="00251457"/>
    <w:rsid w:val="0025189F"/>
    <w:rsid w:val="002518D2"/>
    <w:rsid w:val="00251C72"/>
    <w:rsid w:val="00251E76"/>
    <w:rsid w:val="00251F44"/>
    <w:rsid w:val="00251F82"/>
    <w:rsid w:val="00252015"/>
    <w:rsid w:val="00252093"/>
    <w:rsid w:val="00252254"/>
    <w:rsid w:val="002522C7"/>
    <w:rsid w:val="0025244D"/>
    <w:rsid w:val="0025257C"/>
    <w:rsid w:val="00252592"/>
    <w:rsid w:val="00252656"/>
    <w:rsid w:val="00252712"/>
    <w:rsid w:val="0025279F"/>
    <w:rsid w:val="00252862"/>
    <w:rsid w:val="00252A4E"/>
    <w:rsid w:val="00252E54"/>
    <w:rsid w:val="00252F5C"/>
    <w:rsid w:val="002531B9"/>
    <w:rsid w:val="002531DD"/>
    <w:rsid w:val="00253437"/>
    <w:rsid w:val="002534AE"/>
    <w:rsid w:val="002535BA"/>
    <w:rsid w:val="0025362B"/>
    <w:rsid w:val="0025399C"/>
    <w:rsid w:val="00253AB7"/>
    <w:rsid w:val="00253ABB"/>
    <w:rsid w:val="00253D61"/>
    <w:rsid w:val="002541A9"/>
    <w:rsid w:val="002542B3"/>
    <w:rsid w:val="002545BF"/>
    <w:rsid w:val="002545CF"/>
    <w:rsid w:val="00254617"/>
    <w:rsid w:val="0025467F"/>
    <w:rsid w:val="0025474A"/>
    <w:rsid w:val="00254774"/>
    <w:rsid w:val="002549BF"/>
    <w:rsid w:val="00254F16"/>
    <w:rsid w:val="002550BF"/>
    <w:rsid w:val="0025525E"/>
    <w:rsid w:val="002553CE"/>
    <w:rsid w:val="002553EC"/>
    <w:rsid w:val="00255759"/>
    <w:rsid w:val="00255D04"/>
    <w:rsid w:val="00255F1E"/>
    <w:rsid w:val="00256615"/>
    <w:rsid w:val="00256730"/>
    <w:rsid w:val="00256E7F"/>
    <w:rsid w:val="002570F1"/>
    <w:rsid w:val="00257108"/>
    <w:rsid w:val="0025715D"/>
    <w:rsid w:val="00257192"/>
    <w:rsid w:val="002571DB"/>
    <w:rsid w:val="0025728D"/>
    <w:rsid w:val="002574A0"/>
    <w:rsid w:val="0025754F"/>
    <w:rsid w:val="00257682"/>
    <w:rsid w:val="0025774B"/>
    <w:rsid w:val="0025775E"/>
    <w:rsid w:val="0025789E"/>
    <w:rsid w:val="00257A9E"/>
    <w:rsid w:val="00257ACB"/>
    <w:rsid w:val="00257D6D"/>
    <w:rsid w:val="00257FB3"/>
    <w:rsid w:val="00260281"/>
    <w:rsid w:val="002602FD"/>
    <w:rsid w:val="002603F5"/>
    <w:rsid w:val="002604BF"/>
    <w:rsid w:val="002605B9"/>
    <w:rsid w:val="00260759"/>
    <w:rsid w:val="002607A9"/>
    <w:rsid w:val="002607AD"/>
    <w:rsid w:val="0026085D"/>
    <w:rsid w:val="00260B64"/>
    <w:rsid w:val="00260CFE"/>
    <w:rsid w:val="00260DBE"/>
    <w:rsid w:val="00260F01"/>
    <w:rsid w:val="00261116"/>
    <w:rsid w:val="002611B6"/>
    <w:rsid w:val="00261264"/>
    <w:rsid w:val="002612CE"/>
    <w:rsid w:val="002614FB"/>
    <w:rsid w:val="00261591"/>
    <w:rsid w:val="002616B3"/>
    <w:rsid w:val="00261796"/>
    <w:rsid w:val="00261862"/>
    <w:rsid w:val="002619FD"/>
    <w:rsid w:val="00261B7C"/>
    <w:rsid w:val="00261C9A"/>
    <w:rsid w:val="00262127"/>
    <w:rsid w:val="002623D3"/>
    <w:rsid w:val="00262532"/>
    <w:rsid w:val="00262662"/>
    <w:rsid w:val="0026288E"/>
    <w:rsid w:val="0026292D"/>
    <w:rsid w:val="00262B67"/>
    <w:rsid w:val="00262BB9"/>
    <w:rsid w:val="00262DFF"/>
    <w:rsid w:val="00262E39"/>
    <w:rsid w:val="00262E8B"/>
    <w:rsid w:val="002630BB"/>
    <w:rsid w:val="0026310C"/>
    <w:rsid w:val="00263349"/>
    <w:rsid w:val="002635D6"/>
    <w:rsid w:val="002635EC"/>
    <w:rsid w:val="002636CB"/>
    <w:rsid w:val="00263702"/>
    <w:rsid w:val="00263737"/>
    <w:rsid w:val="00263967"/>
    <w:rsid w:val="00263A58"/>
    <w:rsid w:val="00263B7E"/>
    <w:rsid w:val="00263BD3"/>
    <w:rsid w:val="00263CF5"/>
    <w:rsid w:val="00263D96"/>
    <w:rsid w:val="00263E28"/>
    <w:rsid w:val="00264171"/>
    <w:rsid w:val="002645D3"/>
    <w:rsid w:val="002645DF"/>
    <w:rsid w:val="0026466D"/>
    <w:rsid w:val="002648D4"/>
    <w:rsid w:val="00264907"/>
    <w:rsid w:val="002649B1"/>
    <w:rsid w:val="002649E1"/>
    <w:rsid w:val="00264A2D"/>
    <w:rsid w:val="00264CFA"/>
    <w:rsid w:val="00264E31"/>
    <w:rsid w:val="00264E84"/>
    <w:rsid w:val="002652F9"/>
    <w:rsid w:val="00265753"/>
    <w:rsid w:val="002657D3"/>
    <w:rsid w:val="002658BC"/>
    <w:rsid w:val="00265954"/>
    <w:rsid w:val="002659CB"/>
    <w:rsid w:val="00265A87"/>
    <w:rsid w:val="00265D2B"/>
    <w:rsid w:val="00265D80"/>
    <w:rsid w:val="00265E05"/>
    <w:rsid w:val="002660FC"/>
    <w:rsid w:val="0026619E"/>
    <w:rsid w:val="0026630F"/>
    <w:rsid w:val="002664C5"/>
    <w:rsid w:val="002666A7"/>
    <w:rsid w:val="002666FD"/>
    <w:rsid w:val="00266804"/>
    <w:rsid w:val="00266A48"/>
    <w:rsid w:val="00266A7E"/>
    <w:rsid w:val="00266C64"/>
    <w:rsid w:val="00266CCE"/>
    <w:rsid w:val="00266D55"/>
    <w:rsid w:val="0026711C"/>
    <w:rsid w:val="0026725D"/>
    <w:rsid w:val="0026728D"/>
    <w:rsid w:val="00267668"/>
    <w:rsid w:val="0026782E"/>
    <w:rsid w:val="0026798A"/>
    <w:rsid w:val="00267AAE"/>
    <w:rsid w:val="00267E31"/>
    <w:rsid w:val="00267ECC"/>
    <w:rsid w:val="00267EE5"/>
    <w:rsid w:val="00267F36"/>
    <w:rsid w:val="00270012"/>
    <w:rsid w:val="002701A5"/>
    <w:rsid w:val="0027022B"/>
    <w:rsid w:val="002702CC"/>
    <w:rsid w:val="00270365"/>
    <w:rsid w:val="0027041B"/>
    <w:rsid w:val="00270489"/>
    <w:rsid w:val="002704B0"/>
    <w:rsid w:val="00270524"/>
    <w:rsid w:val="002705AD"/>
    <w:rsid w:val="002705D0"/>
    <w:rsid w:val="00270C48"/>
    <w:rsid w:val="00270D46"/>
    <w:rsid w:val="00270F83"/>
    <w:rsid w:val="0027106F"/>
    <w:rsid w:val="0027114E"/>
    <w:rsid w:val="00271455"/>
    <w:rsid w:val="00271832"/>
    <w:rsid w:val="0027191A"/>
    <w:rsid w:val="002719BE"/>
    <w:rsid w:val="00271B3C"/>
    <w:rsid w:val="00271FB1"/>
    <w:rsid w:val="0027204D"/>
    <w:rsid w:val="002720ED"/>
    <w:rsid w:val="0027213E"/>
    <w:rsid w:val="00272149"/>
    <w:rsid w:val="00272431"/>
    <w:rsid w:val="002724C8"/>
    <w:rsid w:val="002725C3"/>
    <w:rsid w:val="002725EA"/>
    <w:rsid w:val="0027260B"/>
    <w:rsid w:val="00272790"/>
    <w:rsid w:val="0027281F"/>
    <w:rsid w:val="00272D65"/>
    <w:rsid w:val="00272F85"/>
    <w:rsid w:val="00272FFE"/>
    <w:rsid w:val="002732C0"/>
    <w:rsid w:val="0027365A"/>
    <w:rsid w:val="0027370F"/>
    <w:rsid w:val="00273895"/>
    <w:rsid w:val="00273924"/>
    <w:rsid w:val="0027395D"/>
    <w:rsid w:val="002739AB"/>
    <w:rsid w:val="00273BE5"/>
    <w:rsid w:val="00273C12"/>
    <w:rsid w:val="002740FB"/>
    <w:rsid w:val="0027424A"/>
    <w:rsid w:val="00274652"/>
    <w:rsid w:val="00274786"/>
    <w:rsid w:val="00274939"/>
    <w:rsid w:val="00274AB4"/>
    <w:rsid w:val="00274B21"/>
    <w:rsid w:val="00274B30"/>
    <w:rsid w:val="00274D8E"/>
    <w:rsid w:val="00274FC7"/>
    <w:rsid w:val="00275049"/>
    <w:rsid w:val="00275078"/>
    <w:rsid w:val="0027518D"/>
    <w:rsid w:val="002751B7"/>
    <w:rsid w:val="00275261"/>
    <w:rsid w:val="0027564B"/>
    <w:rsid w:val="0027570F"/>
    <w:rsid w:val="00275751"/>
    <w:rsid w:val="0027579E"/>
    <w:rsid w:val="002758FF"/>
    <w:rsid w:val="00275A66"/>
    <w:rsid w:val="00275B35"/>
    <w:rsid w:val="00275BEA"/>
    <w:rsid w:val="00275CB0"/>
    <w:rsid w:val="00275D46"/>
    <w:rsid w:val="0027602F"/>
    <w:rsid w:val="00276052"/>
    <w:rsid w:val="002761A6"/>
    <w:rsid w:val="0027627B"/>
    <w:rsid w:val="002762E4"/>
    <w:rsid w:val="0027632E"/>
    <w:rsid w:val="0027650F"/>
    <w:rsid w:val="002765AE"/>
    <w:rsid w:val="002766D2"/>
    <w:rsid w:val="002768F2"/>
    <w:rsid w:val="00276918"/>
    <w:rsid w:val="002769D2"/>
    <w:rsid w:val="002769E1"/>
    <w:rsid w:val="00276BB4"/>
    <w:rsid w:val="00276D07"/>
    <w:rsid w:val="00276D52"/>
    <w:rsid w:val="00276DCE"/>
    <w:rsid w:val="00276E4E"/>
    <w:rsid w:val="00276E77"/>
    <w:rsid w:val="00276FDC"/>
    <w:rsid w:val="00277177"/>
    <w:rsid w:val="0027718E"/>
    <w:rsid w:val="0027768E"/>
    <w:rsid w:val="002777DC"/>
    <w:rsid w:val="0028054E"/>
    <w:rsid w:val="0028076C"/>
    <w:rsid w:val="002807D1"/>
    <w:rsid w:val="00280A34"/>
    <w:rsid w:val="00280A79"/>
    <w:rsid w:val="00280DBB"/>
    <w:rsid w:val="00280F43"/>
    <w:rsid w:val="0028105D"/>
    <w:rsid w:val="00281079"/>
    <w:rsid w:val="00281115"/>
    <w:rsid w:val="00281120"/>
    <w:rsid w:val="00281250"/>
    <w:rsid w:val="002812BA"/>
    <w:rsid w:val="00281444"/>
    <w:rsid w:val="00281447"/>
    <w:rsid w:val="002815CB"/>
    <w:rsid w:val="0028179F"/>
    <w:rsid w:val="002817B5"/>
    <w:rsid w:val="002817F1"/>
    <w:rsid w:val="002818FB"/>
    <w:rsid w:val="00281B50"/>
    <w:rsid w:val="00281BCA"/>
    <w:rsid w:val="00281CF0"/>
    <w:rsid w:val="00281D37"/>
    <w:rsid w:val="00281EDA"/>
    <w:rsid w:val="002820CC"/>
    <w:rsid w:val="002820E6"/>
    <w:rsid w:val="002822A0"/>
    <w:rsid w:val="00282303"/>
    <w:rsid w:val="00282678"/>
    <w:rsid w:val="002826CA"/>
    <w:rsid w:val="0028279E"/>
    <w:rsid w:val="00282845"/>
    <w:rsid w:val="0028296C"/>
    <w:rsid w:val="00282A16"/>
    <w:rsid w:val="00282A44"/>
    <w:rsid w:val="00282F4D"/>
    <w:rsid w:val="00283038"/>
    <w:rsid w:val="00283220"/>
    <w:rsid w:val="00283221"/>
    <w:rsid w:val="0028328B"/>
    <w:rsid w:val="00283480"/>
    <w:rsid w:val="002836D0"/>
    <w:rsid w:val="002837BB"/>
    <w:rsid w:val="002837C6"/>
    <w:rsid w:val="00283901"/>
    <w:rsid w:val="00283BCF"/>
    <w:rsid w:val="00283CD4"/>
    <w:rsid w:val="00283E5C"/>
    <w:rsid w:val="00283FFB"/>
    <w:rsid w:val="00284072"/>
    <w:rsid w:val="00284179"/>
    <w:rsid w:val="002842C8"/>
    <w:rsid w:val="002844D5"/>
    <w:rsid w:val="002844FA"/>
    <w:rsid w:val="002845DE"/>
    <w:rsid w:val="00284764"/>
    <w:rsid w:val="0028482F"/>
    <w:rsid w:val="00284977"/>
    <w:rsid w:val="00284985"/>
    <w:rsid w:val="002849E9"/>
    <w:rsid w:val="00284A2F"/>
    <w:rsid w:val="00284AA5"/>
    <w:rsid w:val="002852B4"/>
    <w:rsid w:val="0028535B"/>
    <w:rsid w:val="002854F7"/>
    <w:rsid w:val="00285536"/>
    <w:rsid w:val="00285565"/>
    <w:rsid w:val="0028557E"/>
    <w:rsid w:val="0028569C"/>
    <w:rsid w:val="002858FE"/>
    <w:rsid w:val="00285C9B"/>
    <w:rsid w:val="00285D3E"/>
    <w:rsid w:val="00285F04"/>
    <w:rsid w:val="00285F85"/>
    <w:rsid w:val="00285FA5"/>
    <w:rsid w:val="00285FC1"/>
    <w:rsid w:val="002860C0"/>
    <w:rsid w:val="0028626C"/>
    <w:rsid w:val="002862F2"/>
    <w:rsid w:val="00286628"/>
    <w:rsid w:val="00286997"/>
    <w:rsid w:val="00286C78"/>
    <w:rsid w:val="00286E76"/>
    <w:rsid w:val="00286F20"/>
    <w:rsid w:val="00286F28"/>
    <w:rsid w:val="0028719F"/>
    <w:rsid w:val="002871B8"/>
    <w:rsid w:val="002871C4"/>
    <w:rsid w:val="0028721F"/>
    <w:rsid w:val="002874BC"/>
    <w:rsid w:val="002876DA"/>
    <w:rsid w:val="002877A7"/>
    <w:rsid w:val="00287990"/>
    <w:rsid w:val="00287ABD"/>
    <w:rsid w:val="00287B0E"/>
    <w:rsid w:val="00287B13"/>
    <w:rsid w:val="00287BAE"/>
    <w:rsid w:val="00287C8F"/>
    <w:rsid w:val="00287D47"/>
    <w:rsid w:val="00287DAE"/>
    <w:rsid w:val="00287ED0"/>
    <w:rsid w:val="00287EE2"/>
    <w:rsid w:val="00287F0A"/>
    <w:rsid w:val="00290238"/>
    <w:rsid w:val="00290307"/>
    <w:rsid w:val="00290320"/>
    <w:rsid w:val="00290454"/>
    <w:rsid w:val="0029069F"/>
    <w:rsid w:val="00290906"/>
    <w:rsid w:val="0029097A"/>
    <w:rsid w:val="002909E9"/>
    <w:rsid w:val="00290AA6"/>
    <w:rsid w:val="00290C61"/>
    <w:rsid w:val="00290F42"/>
    <w:rsid w:val="00291290"/>
    <w:rsid w:val="002912BD"/>
    <w:rsid w:val="0029137C"/>
    <w:rsid w:val="00291473"/>
    <w:rsid w:val="002914DE"/>
    <w:rsid w:val="0029175A"/>
    <w:rsid w:val="00291829"/>
    <w:rsid w:val="002919B1"/>
    <w:rsid w:val="00291A6A"/>
    <w:rsid w:val="00291BEA"/>
    <w:rsid w:val="00291E68"/>
    <w:rsid w:val="00291EE9"/>
    <w:rsid w:val="00292077"/>
    <w:rsid w:val="002921C6"/>
    <w:rsid w:val="00292257"/>
    <w:rsid w:val="0029230A"/>
    <w:rsid w:val="0029240A"/>
    <w:rsid w:val="0029240B"/>
    <w:rsid w:val="002924B0"/>
    <w:rsid w:val="002924DC"/>
    <w:rsid w:val="0029262F"/>
    <w:rsid w:val="00292696"/>
    <w:rsid w:val="002926BE"/>
    <w:rsid w:val="002926E2"/>
    <w:rsid w:val="00292835"/>
    <w:rsid w:val="00292A0B"/>
    <w:rsid w:val="00292A76"/>
    <w:rsid w:val="00292B93"/>
    <w:rsid w:val="00292F03"/>
    <w:rsid w:val="00292FB8"/>
    <w:rsid w:val="0029309C"/>
    <w:rsid w:val="002932A9"/>
    <w:rsid w:val="00293347"/>
    <w:rsid w:val="00293675"/>
    <w:rsid w:val="002936A8"/>
    <w:rsid w:val="00293B94"/>
    <w:rsid w:val="00293C99"/>
    <w:rsid w:val="00293CE3"/>
    <w:rsid w:val="00293D35"/>
    <w:rsid w:val="00293FA4"/>
    <w:rsid w:val="00293FB1"/>
    <w:rsid w:val="002942AE"/>
    <w:rsid w:val="002942D0"/>
    <w:rsid w:val="0029440C"/>
    <w:rsid w:val="002944C5"/>
    <w:rsid w:val="002944EF"/>
    <w:rsid w:val="002946C4"/>
    <w:rsid w:val="0029472D"/>
    <w:rsid w:val="00294887"/>
    <w:rsid w:val="002948D8"/>
    <w:rsid w:val="0029490F"/>
    <w:rsid w:val="00294942"/>
    <w:rsid w:val="00294A4B"/>
    <w:rsid w:val="00294BC4"/>
    <w:rsid w:val="00294BE0"/>
    <w:rsid w:val="00294C7A"/>
    <w:rsid w:val="00294D6B"/>
    <w:rsid w:val="00294E8C"/>
    <w:rsid w:val="00294F6B"/>
    <w:rsid w:val="0029509E"/>
    <w:rsid w:val="0029511C"/>
    <w:rsid w:val="00295139"/>
    <w:rsid w:val="00295181"/>
    <w:rsid w:val="002953AF"/>
    <w:rsid w:val="0029553D"/>
    <w:rsid w:val="002956B5"/>
    <w:rsid w:val="00295A90"/>
    <w:rsid w:val="00295B3C"/>
    <w:rsid w:val="00295D25"/>
    <w:rsid w:val="00295F77"/>
    <w:rsid w:val="00296179"/>
    <w:rsid w:val="0029618F"/>
    <w:rsid w:val="0029650F"/>
    <w:rsid w:val="00296529"/>
    <w:rsid w:val="00296671"/>
    <w:rsid w:val="00296730"/>
    <w:rsid w:val="00296759"/>
    <w:rsid w:val="00296822"/>
    <w:rsid w:val="00296A45"/>
    <w:rsid w:val="00296A5C"/>
    <w:rsid w:val="00296A5E"/>
    <w:rsid w:val="00296A94"/>
    <w:rsid w:val="00296BFE"/>
    <w:rsid w:val="00297026"/>
    <w:rsid w:val="0029713D"/>
    <w:rsid w:val="00297578"/>
    <w:rsid w:val="0029757C"/>
    <w:rsid w:val="0029786A"/>
    <w:rsid w:val="0029796E"/>
    <w:rsid w:val="00297B98"/>
    <w:rsid w:val="00297C0D"/>
    <w:rsid w:val="00297D53"/>
    <w:rsid w:val="00297E62"/>
    <w:rsid w:val="002A06BC"/>
    <w:rsid w:val="002A0828"/>
    <w:rsid w:val="002A08BE"/>
    <w:rsid w:val="002A09A8"/>
    <w:rsid w:val="002A0C28"/>
    <w:rsid w:val="002A0CC3"/>
    <w:rsid w:val="002A0CCC"/>
    <w:rsid w:val="002A13E8"/>
    <w:rsid w:val="002A14B0"/>
    <w:rsid w:val="002A14EF"/>
    <w:rsid w:val="002A150D"/>
    <w:rsid w:val="002A16AD"/>
    <w:rsid w:val="002A1813"/>
    <w:rsid w:val="002A185F"/>
    <w:rsid w:val="002A1910"/>
    <w:rsid w:val="002A19E8"/>
    <w:rsid w:val="002A1A1F"/>
    <w:rsid w:val="002A1A8C"/>
    <w:rsid w:val="002A1B2A"/>
    <w:rsid w:val="002A1BEC"/>
    <w:rsid w:val="002A1DA4"/>
    <w:rsid w:val="002A1EDB"/>
    <w:rsid w:val="002A20CC"/>
    <w:rsid w:val="002A2286"/>
    <w:rsid w:val="002A269C"/>
    <w:rsid w:val="002A2839"/>
    <w:rsid w:val="002A2963"/>
    <w:rsid w:val="002A2B21"/>
    <w:rsid w:val="002A2B61"/>
    <w:rsid w:val="002A2C9A"/>
    <w:rsid w:val="002A2D8C"/>
    <w:rsid w:val="002A2DA4"/>
    <w:rsid w:val="002A2E83"/>
    <w:rsid w:val="002A2EC1"/>
    <w:rsid w:val="002A3032"/>
    <w:rsid w:val="002A3380"/>
    <w:rsid w:val="002A33D4"/>
    <w:rsid w:val="002A370C"/>
    <w:rsid w:val="002A372F"/>
    <w:rsid w:val="002A37D9"/>
    <w:rsid w:val="002A3C3D"/>
    <w:rsid w:val="002A3C7C"/>
    <w:rsid w:val="002A3D90"/>
    <w:rsid w:val="002A3DE7"/>
    <w:rsid w:val="002A3E92"/>
    <w:rsid w:val="002A3F55"/>
    <w:rsid w:val="002A3FA5"/>
    <w:rsid w:val="002A4074"/>
    <w:rsid w:val="002A40C5"/>
    <w:rsid w:val="002A4225"/>
    <w:rsid w:val="002A426C"/>
    <w:rsid w:val="002A428C"/>
    <w:rsid w:val="002A47A5"/>
    <w:rsid w:val="002A4801"/>
    <w:rsid w:val="002A485A"/>
    <w:rsid w:val="002A48BD"/>
    <w:rsid w:val="002A499B"/>
    <w:rsid w:val="002A49F8"/>
    <w:rsid w:val="002A4A38"/>
    <w:rsid w:val="002A4CE1"/>
    <w:rsid w:val="002A4D9C"/>
    <w:rsid w:val="002A50A0"/>
    <w:rsid w:val="002A51A9"/>
    <w:rsid w:val="002A5288"/>
    <w:rsid w:val="002A53F3"/>
    <w:rsid w:val="002A5491"/>
    <w:rsid w:val="002A5672"/>
    <w:rsid w:val="002A5683"/>
    <w:rsid w:val="002A56E6"/>
    <w:rsid w:val="002A5714"/>
    <w:rsid w:val="002A577C"/>
    <w:rsid w:val="002A58AF"/>
    <w:rsid w:val="002A58F3"/>
    <w:rsid w:val="002A5927"/>
    <w:rsid w:val="002A59C6"/>
    <w:rsid w:val="002A5C9F"/>
    <w:rsid w:val="002A5D0D"/>
    <w:rsid w:val="002A5D9E"/>
    <w:rsid w:val="002A5FC5"/>
    <w:rsid w:val="002A61AC"/>
    <w:rsid w:val="002A6319"/>
    <w:rsid w:val="002A6399"/>
    <w:rsid w:val="002A63D0"/>
    <w:rsid w:val="002A6479"/>
    <w:rsid w:val="002A6592"/>
    <w:rsid w:val="002A6620"/>
    <w:rsid w:val="002A6752"/>
    <w:rsid w:val="002A677F"/>
    <w:rsid w:val="002A6884"/>
    <w:rsid w:val="002A694B"/>
    <w:rsid w:val="002A6A08"/>
    <w:rsid w:val="002A6D1B"/>
    <w:rsid w:val="002A6D28"/>
    <w:rsid w:val="002A6D83"/>
    <w:rsid w:val="002A7076"/>
    <w:rsid w:val="002A70E4"/>
    <w:rsid w:val="002A72C8"/>
    <w:rsid w:val="002A75BA"/>
    <w:rsid w:val="002A75BE"/>
    <w:rsid w:val="002A7614"/>
    <w:rsid w:val="002A76BC"/>
    <w:rsid w:val="002A7739"/>
    <w:rsid w:val="002A77D2"/>
    <w:rsid w:val="002A798E"/>
    <w:rsid w:val="002A7ABB"/>
    <w:rsid w:val="002A7C85"/>
    <w:rsid w:val="002A7D7C"/>
    <w:rsid w:val="002B02A5"/>
    <w:rsid w:val="002B04A4"/>
    <w:rsid w:val="002B04F3"/>
    <w:rsid w:val="002B0614"/>
    <w:rsid w:val="002B0710"/>
    <w:rsid w:val="002B077B"/>
    <w:rsid w:val="002B07A7"/>
    <w:rsid w:val="002B09E8"/>
    <w:rsid w:val="002B0A31"/>
    <w:rsid w:val="002B0A71"/>
    <w:rsid w:val="002B0B21"/>
    <w:rsid w:val="002B0FB0"/>
    <w:rsid w:val="002B1109"/>
    <w:rsid w:val="002B1573"/>
    <w:rsid w:val="002B1643"/>
    <w:rsid w:val="002B1850"/>
    <w:rsid w:val="002B1B82"/>
    <w:rsid w:val="002B1C68"/>
    <w:rsid w:val="002B1DB6"/>
    <w:rsid w:val="002B1FFD"/>
    <w:rsid w:val="002B23E4"/>
    <w:rsid w:val="002B2501"/>
    <w:rsid w:val="002B2651"/>
    <w:rsid w:val="002B2723"/>
    <w:rsid w:val="002B2765"/>
    <w:rsid w:val="002B27E7"/>
    <w:rsid w:val="002B294C"/>
    <w:rsid w:val="002B295E"/>
    <w:rsid w:val="002B29E2"/>
    <w:rsid w:val="002B3186"/>
    <w:rsid w:val="002B350A"/>
    <w:rsid w:val="002B37F5"/>
    <w:rsid w:val="002B3907"/>
    <w:rsid w:val="002B3C30"/>
    <w:rsid w:val="002B4099"/>
    <w:rsid w:val="002B40F6"/>
    <w:rsid w:val="002B4191"/>
    <w:rsid w:val="002B419D"/>
    <w:rsid w:val="002B4287"/>
    <w:rsid w:val="002B432F"/>
    <w:rsid w:val="002B435C"/>
    <w:rsid w:val="002B436F"/>
    <w:rsid w:val="002B4542"/>
    <w:rsid w:val="002B4600"/>
    <w:rsid w:val="002B4629"/>
    <w:rsid w:val="002B462D"/>
    <w:rsid w:val="002B4692"/>
    <w:rsid w:val="002B46B7"/>
    <w:rsid w:val="002B480D"/>
    <w:rsid w:val="002B49B6"/>
    <w:rsid w:val="002B4D5A"/>
    <w:rsid w:val="002B4D87"/>
    <w:rsid w:val="002B4DA9"/>
    <w:rsid w:val="002B4E12"/>
    <w:rsid w:val="002B50B5"/>
    <w:rsid w:val="002B5133"/>
    <w:rsid w:val="002B543C"/>
    <w:rsid w:val="002B5442"/>
    <w:rsid w:val="002B54C4"/>
    <w:rsid w:val="002B5627"/>
    <w:rsid w:val="002B56DD"/>
    <w:rsid w:val="002B574A"/>
    <w:rsid w:val="002B57CF"/>
    <w:rsid w:val="002B57ED"/>
    <w:rsid w:val="002B59C2"/>
    <w:rsid w:val="002B5B5E"/>
    <w:rsid w:val="002B5ED7"/>
    <w:rsid w:val="002B5F78"/>
    <w:rsid w:val="002B5FC3"/>
    <w:rsid w:val="002B5FC7"/>
    <w:rsid w:val="002B6074"/>
    <w:rsid w:val="002B62F1"/>
    <w:rsid w:val="002B6495"/>
    <w:rsid w:val="002B6977"/>
    <w:rsid w:val="002B6B0E"/>
    <w:rsid w:val="002B6B6B"/>
    <w:rsid w:val="002B6B7B"/>
    <w:rsid w:val="002B6DB6"/>
    <w:rsid w:val="002B6DD2"/>
    <w:rsid w:val="002B6DDF"/>
    <w:rsid w:val="002B6E36"/>
    <w:rsid w:val="002B6EAE"/>
    <w:rsid w:val="002B6EBE"/>
    <w:rsid w:val="002B6EC0"/>
    <w:rsid w:val="002B6EE8"/>
    <w:rsid w:val="002B72EA"/>
    <w:rsid w:val="002B737A"/>
    <w:rsid w:val="002B75C6"/>
    <w:rsid w:val="002B784E"/>
    <w:rsid w:val="002B78B8"/>
    <w:rsid w:val="002B799B"/>
    <w:rsid w:val="002B7A39"/>
    <w:rsid w:val="002B7D41"/>
    <w:rsid w:val="002B7D4B"/>
    <w:rsid w:val="002B7FC2"/>
    <w:rsid w:val="002B7FE5"/>
    <w:rsid w:val="002B7FE8"/>
    <w:rsid w:val="002C01D4"/>
    <w:rsid w:val="002C0388"/>
    <w:rsid w:val="002C03E2"/>
    <w:rsid w:val="002C0468"/>
    <w:rsid w:val="002C04DB"/>
    <w:rsid w:val="002C0630"/>
    <w:rsid w:val="002C07DC"/>
    <w:rsid w:val="002C0AB5"/>
    <w:rsid w:val="002C0B28"/>
    <w:rsid w:val="002C0B70"/>
    <w:rsid w:val="002C0C6B"/>
    <w:rsid w:val="002C0D0C"/>
    <w:rsid w:val="002C0F2C"/>
    <w:rsid w:val="002C1149"/>
    <w:rsid w:val="002C1154"/>
    <w:rsid w:val="002C128E"/>
    <w:rsid w:val="002C1380"/>
    <w:rsid w:val="002C1480"/>
    <w:rsid w:val="002C15A2"/>
    <w:rsid w:val="002C1805"/>
    <w:rsid w:val="002C18E7"/>
    <w:rsid w:val="002C1906"/>
    <w:rsid w:val="002C19AF"/>
    <w:rsid w:val="002C1B12"/>
    <w:rsid w:val="002C1B52"/>
    <w:rsid w:val="002C1C9B"/>
    <w:rsid w:val="002C1D61"/>
    <w:rsid w:val="002C1E7C"/>
    <w:rsid w:val="002C1E9E"/>
    <w:rsid w:val="002C2068"/>
    <w:rsid w:val="002C20BE"/>
    <w:rsid w:val="002C236C"/>
    <w:rsid w:val="002C25AF"/>
    <w:rsid w:val="002C26C5"/>
    <w:rsid w:val="002C278C"/>
    <w:rsid w:val="002C28F5"/>
    <w:rsid w:val="002C2AF7"/>
    <w:rsid w:val="002C2C53"/>
    <w:rsid w:val="002C2C8E"/>
    <w:rsid w:val="002C303B"/>
    <w:rsid w:val="002C329B"/>
    <w:rsid w:val="002C32E6"/>
    <w:rsid w:val="002C337B"/>
    <w:rsid w:val="002C35DB"/>
    <w:rsid w:val="002C360E"/>
    <w:rsid w:val="002C36E1"/>
    <w:rsid w:val="002C3824"/>
    <w:rsid w:val="002C3866"/>
    <w:rsid w:val="002C3990"/>
    <w:rsid w:val="002C3AB1"/>
    <w:rsid w:val="002C3AF8"/>
    <w:rsid w:val="002C3E10"/>
    <w:rsid w:val="002C3E36"/>
    <w:rsid w:val="002C3F33"/>
    <w:rsid w:val="002C41C3"/>
    <w:rsid w:val="002C4361"/>
    <w:rsid w:val="002C441E"/>
    <w:rsid w:val="002C45DF"/>
    <w:rsid w:val="002C4651"/>
    <w:rsid w:val="002C49E6"/>
    <w:rsid w:val="002C4A4E"/>
    <w:rsid w:val="002C4A73"/>
    <w:rsid w:val="002C4B29"/>
    <w:rsid w:val="002C4BE0"/>
    <w:rsid w:val="002C4C0F"/>
    <w:rsid w:val="002C4CF9"/>
    <w:rsid w:val="002C4E4C"/>
    <w:rsid w:val="002C4FB3"/>
    <w:rsid w:val="002C506D"/>
    <w:rsid w:val="002C521B"/>
    <w:rsid w:val="002C56C2"/>
    <w:rsid w:val="002C5763"/>
    <w:rsid w:val="002C58CA"/>
    <w:rsid w:val="002C592B"/>
    <w:rsid w:val="002C5BCD"/>
    <w:rsid w:val="002C5D3D"/>
    <w:rsid w:val="002C5E93"/>
    <w:rsid w:val="002C5E9A"/>
    <w:rsid w:val="002C61D3"/>
    <w:rsid w:val="002C6293"/>
    <w:rsid w:val="002C6345"/>
    <w:rsid w:val="002C638D"/>
    <w:rsid w:val="002C669A"/>
    <w:rsid w:val="002C66A6"/>
    <w:rsid w:val="002C6A07"/>
    <w:rsid w:val="002C6B20"/>
    <w:rsid w:val="002C6C13"/>
    <w:rsid w:val="002C6C53"/>
    <w:rsid w:val="002C6C67"/>
    <w:rsid w:val="002C6D18"/>
    <w:rsid w:val="002C6EF3"/>
    <w:rsid w:val="002C71CD"/>
    <w:rsid w:val="002C71F6"/>
    <w:rsid w:val="002C7235"/>
    <w:rsid w:val="002C748E"/>
    <w:rsid w:val="002C7647"/>
    <w:rsid w:val="002C7690"/>
    <w:rsid w:val="002C7868"/>
    <w:rsid w:val="002C79CD"/>
    <w:rsid w:val="002C7C5B"/>
    <w:rsid w:val="002C7CF9"/>
    <w:rsid w:val="002C7D74"/>
    <w:rsid w:val="002C7DF4"/>
    <w:rsid w:val="002C7E2A"/>
    <w:rsid w:val="002C7FEE"/>
    <w:rsid w:val="002D0012"/>
    <w:rsid w:val="002D0021"/>
    <w:rsid w:val="002D0054"/>
    <w:rsid w:val="002D008A"/>
    <w:rsid w:val="002D024E"/>
    <w:rsid w:val="002D0463"/>
    <w:rsid w:val="002D051D"/>
    <w:rsid w:val="002D05E0"/>
    <w:rsid w:val="002D066E"/>
    <w:rsid w:val="002D0741"/>
    <w:rsid w:val="002D089D"/>
    <w:rsid w:val="002D0959"/>
    <w:rsid w:val="002D09BF"/>
    <w:rsid w:val="002D09DC"/>
    <w:rsid w:val="002D0A47"/>
    <w:rsid w:val="002D0B40"/>
    <w:rsid w:val="002D0C9E"/>
    <w:rsid w:val="002D0D5B"/>
    <w:rsid w:val="002D0F4D"/>
    <w:rsid w:val="002D1096"/>
    <w:rsid w:val="002D10BD"/>
    <w:rsid w:val="002D11A4"/>
    <w:rsid w:val="002D12FB"/>
    <w:rsid w:val="002D1424"/>
    <w:rsid w:val="002D15CD"/>
    <w:rsid w:val="002D160A"/>
    <w:rsid w:val="002D1728"/>
    <w:rsid w:val="002D1767"/>
    <w:rsid w:val="002D17AE"/>
    <w:rsid w:val="002D17D5"/>
    <w:rsid w:val="002D1968"/>
    <w:rsid w:val="002D19E2"/>
    <w:rsid w:val="002D1B55"/>
    <w:rsid w:val="002D1D5A"/>
    <w:rsid w:val="002D24C1"/>
    <w:rsid w:val="002D2649"/>
    <w:rsid w:val="002D28DC"/>
    <w:rsid w:val="002D2B3B"/>
    <w:rsid w:val="002D2C40"/>
    <w:rsid w:val="002D2D0D"/>
    <w:rsid w:val="002D2D7B"/>
    <w:rsid w:val="002D2E18"/>
    <w:rsid w:val="002D2E56"/>
    <w:rsid w:val="002D3042"/>
    <w:rsid w:val="002D313F"/>
    <w:rsid w:val="002D3394"/>
    <w:rsid w:val="002D342B"/>
    <w:rsid w:val="002D3458"/>
    <w:rsid w:val="002D3548"/>
    <w:rsid w:val="002D354D"/>
    <w:rsid w:val="002D37A1"/>
    <w:rsid w:val="002D380B"/>
    <w:rsid w:val="002D38A5"/>
    <w:rsid w:val="002D39B6"/>
    <w:rsid w:val="002D3DB6"/>
    <w:rsid w:val="002D3DC3"/>
    <w:rsid w:val="002D3EFA"/>
    <w:rsid w:val="002D3F9A"/>
    <w:rsid w:val="002D401A"/>
    <w:rsid w:val="002D413A"/>
    <w:rsid w:val="002D424A"/>
    <w:rsid w:val="002D4306"/>
    <w:rsid w:val="002D4364"/>
    <w:rsid w:val="002D439C"/>
    <w:rsid w:val="002D46DA"/>
    <w:rsid w:val="002D47D1"/>
    <w:rsid w:val="002D4DF0"/>
    <w:rsid w:val="002D4E26"/>
    <w:rsid w:val="002D4E53"/>
    <w:rsid w:val="002D4EE3"/>
    <w:rsid w:val="002D5002"/>
    <w:rsid w:val="002D51AC"/>
    <w:rsid w:val="002D51AE"/>
    <w:rsid w:val="002D5272"/>
    <w:rsid w:val="002D5372"/>
    <w:rsid w:val="002D5411"/>
    <w:rsid w:val="002D5491"/>
    <w:rsid w:val="002D56F9"/>
    <w:rsid w:val="002D578C"/>
    <w:rsid w:val="002D5880"/>
    <w:rsid w:val="002D5A9C"/>
    <w:rsid w:val="002D5C68"/>
    <w:rsid w:val="002D5F9D"/>
    <w:rsid w:val="002D6093"/>
    <w:rsid w:val="002D616B"/>
    <w:rsid w:val="002D61DB"/>
    <w:rsid w:val="002D6312"/>
    <w:rsid w:val="002D63A5"/>
    <w:rsid w:val="002D63DB"/>
    <w:rsid w:val="002D656D"/>
    <w:rsid w:val="002D65FD"/>
    <w:rsid w:val="002D66E8"/>
    <w:rsid w:val="002D683E"/>
    <w:rsid w:val="002D6A43"/>
    <w:rsid w:val="002D7141"/>
    <w:rsid w:val="002D71E5"/>
    <w:rsid w:val="002D7367"/>
    <w:rsid w:val="002D73A2"/>
    <w:rsid w:val="002D74DF"/>
    <w:rsid w:val="002D7886"/>
    <w:rsid w:val="002D7AF0"/>
    <w:rsid w:val="002D7B6E"/>
    <w:rsid w:val="002D7D90"/>
    <w:rsid w:val="002D7EF9"/>
    <w:rsid w:val="002E01BD"/>
    <w:rsid w:val="002E0207"/>
    <w:rsid w:val="002E04D4"/>
    <w:rsid w:val="002E0581"/>
    <w:rsid w:val="002E07B6"/>
    <w:rsid w:val="002E07DA"/>
    <w:rsid w:val="002E0A8E"/>
    <w:rsid w:val="002E0B57"/>
    <w:rsid w:val="002E0C24"/>
    <w:rsid w:val="002E0D7E"/>
    <w:rsid w:val="002E0D9B"/>
    <w:rsid w:val="002E0E25"/>
    <w:rsid w:val="002E0E42"/>
    <w:rsid w:val="002E0E88"/>
    <w:rsid w:val="002E0E9A"/>
    <w:rsid w:val="002E0EDD"/>
    <w:rsid w:val="002E0F4E"/>
    <w:rsid w:val="002E0F72"/>
    <w:rsid w:val="002E10F6"/>
    <w:rsid w:val="002E112E"/>
    <w:rsid w:val="002E11F5"/>
    <w:rsid w:val="002E1250"/>
    <w:rsid w:val="002E15FA"/>
    <w:rsid w:val="002E1849"/>
    <w:rsid w:val="002E1965"/>
    <w:rsid w:val="002E19BC"/>
    <w:rsid w:val="002E1A34"/>
    <w:rsid w:val="002E1A39"/>
    <w:rsid w:val="002E1B82"/>
    <w:rsid w:val="002E1DB3"/>
    <w:rsid w:val="002E20B8"/>
    <w:rsid w:val="002E2105"/>
    <w:rsid w:val="002E252A"/>
    <w:rsid w:val="002E2530"/>
    <w:rsid w:val="002E27B6"/>
    <w:rsid w:val="002E286A"/>
    <w:rsid w:val="002E2A7B"/>
    <w:rsid w:val="002E2C1E"/>
    <w:rsid w:val="002E2C7A"/>
    <w:rsid w:val="002E2CC5"/>
    <w:rsid w:val="002E2CFE"/>
    <w:rsid w:val="002E2DA9"/>
    <w:rsid w:val="002E2EBA"/>
    <w:rsid w:val="002E2EE3"/>
    <w:rsid w:val="002E3027"/>
    <w:rsid w:val="002E3286"/>
    <w:rsid w:val="002E3337"/>
    <w:rsid w:val="002E3389"/>
    <w:rsid w:val="002E342E"/>
    <w:rsid w:val="002E3592"/>
    <w:rsid w:val="002E3772"/>
    <w:rsid w:val="002E380D"/>
    <w:rsid w:val="002E3826"/>
    <w:rsid w:val="002E384B"/>
    <w:rsid w:val="002E38C7"/>
    <w:rsid w:val="002E3987"/>
    <w:rsid w:val="002E3B46"/>
    <w:rsid w:val="002E3C14"/>
    <w:rsid w:val="002E3C5A"/>
    <w:rsid w:val="002E3E02"/>
    <w:rsid w:val="002E3E05"/>
    <w:rsid w:val="002E40FD"/>
    <w:rsid w:val="002E43D7"/>
    <w:rsid w:val="002E45CC"/>
    <w:rsid w:val="002E46E1"/>
    <w:rsid w:val="002E47AE"/>
    <w:rsid w:val="002E4972"/>
    <w:rsid w:val="002E49D3"/>
    <w:rsid w:val="002E4B52"/>
    <w:rsid w:val="002E51CB"/>
    <w:rsid w:val="002E53C6"/>
    <w:rsid w:val="002E548F"/>
    <w:rsid w:val="002E567A"/>
    <w:rsid w:val="002E56C7"/>
    <w:rsid w:val="002E56E7"/>
    <w:rsid w:val="002E5740"/>
    <w:rsid w:val="002E57B2"/>
    <w:rsid w:val="002E57D5"/>
    <w:rsid w:val="002E5A74"/>
    <w:rsid w:val="002E5B79"/>
    <w:rsid w:val="002E5C1C"/>
    <w:rsid w:val="002E5EA1"/>
    <w:rsid w:val="002E5F2A"/>
    <w:rsid w:val="002E5F47"/>
    <w:rsid w:val="002E6157"/>
    <w:rsid w:val="002E62A4"/>
    <w:rsid w:val="002E65A1"/>
    <w:rsid w:val="002E694D"/>
    <w:rsid w:val="002E6979"/>
    <w:rsid w:val="002E69C0"/>
    <w:rsid w:val="002E6BC4"/>
    <w:rsid w:val="002E6DDA"/>
    <w:rsid w:val="002E6E6F"/>
    <w:rsid w:val="002E6EC3"/>
    <w:rsid w:val="002E702D"/>
    <w:rsid w:val="002E7132"/>
    <w:rsid w:val="002E716E"/>
    <w:rsid w:val="002E736B"/>
    <w:rsid w:val="002E7468"/>
    <w:rsid w:val="002E749F"/>
    <w:rsid w:val="002E74DA"/>
    <w:rsid w:val="002E75FE"/>
    <w:rsid w:val="002E76A5"/>
    <w:rsid w:val="002E78BB"/>
    <w:rsid w:val="002E7954"/>
    <w:rsid w:val="002E7A51"/>
    <w:rsid w:val="002E7B12"/>
    <w:rsid w:val="002E7B18"/>
    <w:rsid w:val="002E7B1F"/>
    <w:rsid w:val="002E7B7F"/>
    <w:rsid w:val="002E7D9B"/>
    <w:rsid w:val="002E7DE0"/>
    <w:rsid w:val="002F00B0"/>
    <w:rsid w:val="002F02F3"/>
    <w:rsid w:val="002F034F"/>
    <w:rsid w:val="002F0395"/>
    <w:rsid w:val="002F0475"/>
    <w:rsid w:val="002F073E"/>
    <w:rsid w:val="002F07C3"/>
    <w:rsid w:val="002F07D5"/>
    <w:rsid w:val="002F0DAE"/>
    <w:rsid w:val="002F0E76"/>
    <w:rsid w:val="002F0F2E"/>
    <w:rsid w:val="002F0FAF"/>
    <w:rsid w:val="002F1015"/>
    <w:rsid w:val="002F116A"/>
    <w:rsid w:val="002F134D"/>
    <w:rsid w:val="002F14EB"/>
    <w:rsid w:val="002F1716"/>
    <w:rsid w:val="002F181E"/>
    <w:rsid w:val="002F1849"/>
    <w:rsid w:val="002F19F2"/>
    <w:rsid w:val="002F1A83"/>
    <w:rsid w:val="002F1D18"/>
    <w:rsid w:val="002F2166"/>
    <w:rsid w:val="002F21FD"/>
    <w:rsid w:val="002F22E9"/>
    <w:rsid w:val="002F2342"/>
    <w:rsid w:val="002F238A"/>
    <w:rsid w:val="002F2578"/>
    <w:rsid w:val="002F25C2"/>
    <w:rsid w:val="002F26D2"/>
    <w:rsid w:val="002F2740"/>
    <w:rsid w:val="002F277C"/>
    <w:rsid w:val="002F2A67"/>
    <w:rsid w:val="002F2AF0"/>
    <w:rsid w:val="002F2CF4"/>
    <w:rsid w:val="002F2CFA"/>
    <w:rsid w:val="002F2DBC"/>
    <w:rsid w:val="002F2FD2"/>
    <w:rsid w:val="002F349E"/>
    <w:rsid w:val="002F35E1"/>
    <w:rsid w:val="002F3649"/>
    <w:rsid w:val="002F378C"/>
    <w:rsid w:val="002F37AE"/>
    <w:rsid w:val="002F3A45"/>
    <w:rsid w:val="002F3D00"/>
    <w:rsid w:val="002F3D15"/>
    <w:rsid w:val="002F3E40"/>
    <w:rsid w:val="002F3FB2"/>
    <w:rsid w:val="002F4132"/>
    <w:rsid w:val="002F4145"/>
    <w:rsid w:val="002F4215"/>
    <w:rsid w:val="002F434C"/>
    <w:rsid w:val="002F4499"/>
    <w:rsid w:val="002F44A6"/>
    <w:rsid w:val="002F44BB"/>
    <w:rsid w:val="002F44E1"/>
    <w:rsid w:val="002F46B8"/>
    <w:rsid w:val="002F46F6"/>
    <w:rsid w:val="002F4812"/>
    <w:rsid w:val="002F4821"/>
    <w:rsid w:val="002F4BB3"/>
    <w:rsid w:val="002F4CD0"/>
    <w:rsid w:val="002F4F09"/>
    <w:rsid w:val="002F4FA1"/>
    <w:rsid w:val="002F4FCE"/>
    <w:rsid w:val="002F5251"/>
    <w:rsid w:val="002F5432"/>
    <w:rsid w:val="002F5725"/>
    <w:rsid w:val="002F5837"/>
    <w:rsid w:val="002F596C"/>
    <w:rsid w:val="002F599E"/>
    <w:rsid w:val="002F5C60"/>
    <w:rsid w:val="002F5CB0"/>
    <w:rsid w:val="002F5F71"/>
    <w:rsid w:val="002F6101"/>
    <w:rsid w:val="002F617E"/>
    <w:rsid w:val="002F61D6"/>
    <w:rsid w:val="002F6352"/>
    <w:rsid w:val="002F6376"/>
    <w:rsid w:val="002F63F9"/>
    <w:rsid w:val="002F6518"/>
    <w:rsid w:val="002F6731"/>
    <w:rsid w:val="002F69FA"/>
    <w:rsid w:val="002F6B2A"/>
    <w:rsid w:val="002F6B6B"/>
    <w:rsid w:val="002F6C0A"/>
    <w:rsid w:val="002F6D37"/>
    <w:rsid w:val="002F7025"/>
    <w:rsid w:val="002F7152"/>
    <w:rsid w:val="002F7208"/>
    <w:rsid w:val="002F73BB"/>
    <w:rsid w:val="002F7423"/>
    <w:rsid w:val="002F747C"/>
    <w:rsid w:val="002F749F"/>
    <w:rsid w:val="002F76DE"/>
    <w:rsid w:val="002F782D"/>
    <w:rsid w:val="002F782E"/>
    <w:rsid w:val="002F78DE"/>
    <w:rsid w:val="002F79A3"/>
    <w:rsid w:val="002F7B6F"/>
    <w:rsid w:val="002F7C6C"/>
    <w:rsid w:val="002F7F02"/>
    <w:rsid w:val="002F7FF4"/>
    <w:rsid w:val="00300390"/>
    <w:rsid w:val="0030086F"/>
    <w:rsid w:val="003009FA"/>
    <w:rsid w:val="00300C09"/>
    <w:rsid w:val="0030106B"/>
    <w:rsid w:val="003010FB"/>
    <w:rsid w:val="0030124D"/>
    <w:rsid w:val="00301300"/>
    <w:rsid w:val="0030152F"/>
    <w:rsid w:val="00301532"/>
    <w:rsid w:val="0030157A"/>
    <w:rsid w:val="003015D4"/>
    <w:rsid w:val="003015F7"/>
    <w:rsid w:val="003017DE"/>
    <w:rsid w:val="00301841"/>
    <w:rsid w:val="003018DE"/>
    <w:rsid w:val="00301998"/>
    <w:rsid w:val="00301AA8"/>
    <w:rsid w:val="00301D07"/>
    <w:rsid w:val="00301D58"/>
    <w:rsid w:val="00301E21"/>
    <w:rsid w:val="00301F96"/>
    <w:rsid w:val="00301FE7"/>
    <w:rsid w:val="00302222"/>
    <w:rsid w:val="003023E5"/>
    <w:rsid w:val="0030267B"/>
    <w:rsid w:val="0030270B"/>
    <w:rsid w:val="00302729"/>
    <w:rsid w:val="00302762"/>
    <w:rsid w:val="003027A9"/>
    <w:rsid w:val="003027C3"/>
    <w:rsid w:val="00302809"/>
    <w:rsid w:val="00302909"/>
    <w:rsid w:val="00302923"/>
    <w:rsid w:val="00302B24"/>
    <w:rsid w:val="00302DAC"/>
    <w:rsid w:val="00302E1F"/>
    <w:rsid w:val="00302EEA"/>
    <w:rsid w:val="003031B4"/>
    <w:rsid w:val="0030341E"/>
    <w:rsid w:val="003034D7"/>
    <w:rsid w:val="003035A8"/>
    <w:rsid w:val="00303603"/>
    <w:rsid w:val="00303636"/>
    <w:rsid w:val="00303869"/>
    <w:rsid w:val="00303C51"/>
    <w:rsid w:val="00303D2C"/>
    <w:rsid w:val="00303F8A"/>
    <w:rsid w:val="00303FDB"/>
    <w:rsid w:val="00304104"/>
    <w:rsid w:val="00304148"/>
    <w:rsid w:val="003041A5"/>
    <w:rsid w:val="0030427C"/>
    <w:rsid w:val="00304294"/>
    <w:rsid w:val="003042B4"/>
    <w:rsid w:val="003042F1"/>
    <w:rsid w:val="00304347"/>
    <w:rsid w:val="00304348"/>
    <w:rsid w:val="003043D1"/>
    <w:rsid w:val="00304471"/>
    <w:rsid w:val="003044CF"/>
    <w:rsid w:val="00304505"/>
    <w:rsid w:val="0030453E"/>
    <w:rsid w:val="003047B4"/>
    <w:rsid w:val="00304800"/>
    <w:rsid w:val="00304804"/>
    <w:rsid w:val="0030483B"/>
    <w:rsid w:val="003048AD"/>
    <w:rsid w:val="00304A0C"/>
    <w:rsid w:val="00304A1F"/>
    <w:rsid w:val="00304A5A"/>
    <w:rsid w:val="00304D4D"/>
    <w:rsid w:val="00304DE4"/>
    <w:rsid w:val="00304E3B"/>
    <w:rsid w:val="00304F0B"/>
    <w:rsid w:val="003050F4"/>
    <w:rsid w:val="00305106"/>
    <w:rsid w:val="0030533A"/>
    <w:rsid w:val="00305638"/>
    <w:rsid w:val="003056F6"/>
    <w:rsid w:val="0030585A"/>
    <w:rsid w:val="00305946"/>
    <w:rsid w:val="0030594A"/>
    <w:rsid w:val="00305B66"/>
    <w:rsid w:val="00305C5D"/>
    <w:rsid w:val="00305D30"/>
    <w:rsid w:val="00305D5D"/>
    <w:rsid w:val="00305E23"/>
    <w:rsid w:val="00305F23"/>
    <w:rsid w:val="0030602D"/>
    <w:rsid w:val="003066C7"/>
    <w:rsid w:val="0030676C"/>
    <w:rsid w:val="0030691C"/>
    <w:rsid w:val="00306937"/>
    <w:rsid w:val="00306984"/>
    <w:rsid w:val="003069BC"/>
    <w:rsid w:val="00306ABC"/>
    <w:rsid w:val="00306B68"/>
    <w:rsid w:val="00306B6E"/>
    <w:rsid w:val="00306D38"/>
    <w:rsid w:val="00306F62"/>
    <w:rsid w:val="00307188"/>
    <w:rsid w:val="003071B3"/>
    <w:rsid w:val="00307228"/>
    <w:rsid w:val="0030759E"/>
    <w:rsid w:val="00307971"/>
    <w:rsid w:val="00307BA6"/>
    <w:rsid w:val="00307C65"/>
    <w:rsid w:val="00307C7B"/>
    <w:rsid w:val="00307D65"/>
    <w:rsid w:val="00307E3B"/>
    <w:rsid w:val="00307F8A"/>
    <w:rsid w:val="0031025D"/>
    <w:rsid w:val="0031037D"/>
    <w:rsid w:val="003104A0"/>
    <w:rsid w:val="0031087D"/>
    <w:rsid w:val="00310F2A"/>
    <w:rsid w:val="00310FCF"/>
    <w:rsid w:val="00311026"/>
    <w:rsid w:val="003110B5"/>
    <w:rsid w:val="00311282"/>
    <w:rsid w:val="0031134C"/>
    <w:rsid w:val="0031135E"/>
    <w:rsid w:val="0031136B"/>
    <w:rsid w:val="003114C4"/>
    <w:rsid w:val="00311538"/>
    <w:rsid w:val="0031192F"/>
    <w:rsid w:val="00311AC9"/>
    <w:rsid w:val="00311DCD"/>
    <w:rsid w:val="00311E3D"/>
    <w:rsid w:val="00311F02"/>
    <w:rsid w:val="00311F2C"/>
    <w:rsid w:val="0031206A"/>
    <w:rsid w:val="00312119"/>
    <w:rsid w:val="00312262"/>
    <w:rsid w:val="003123B5"/>
    <w:rsid w:val="0031248C"/>
    <w:rsid w:val="00312661"/>
    <w:rsid w:val="00312720"/>
    <w:rsid w:val="00312728"/>
    <w:rsid w:val="0031279C"/>
    <w:rsid w:val="003127DF"/>
    <w:rsid w:val="0031289C"/>
    <w:rsid w:val="003128B1"/>
    <w:rsid w:val="003128E9"/>
    <w:rsid w:val="00312926"/>
    <w:rsid w:val="00312AB0"/>
    <w:rsid w:val="00312E23"/>
    <w:rsid w:val="003130BB"/>
    <w:rsid w:val="00313106"/>
    <w:rsid w:val="00313163"/>
    <w:rsid w:val="00313583"/>
    <w:rsid w:val="0031358C"/>
    <w:rsid w:val="003136C5"/>
    <w:rsid w:val="00313795"/>
    <w:rsid w:val="003137BA"/>
    <w:rsid w:val="003138ED"/>
    <w:rsid w:val="00313A9B"/>
    <w:rsid w:val="00313B21"/>
    <w:rsid w:val="00313C37"/>
    <w:rsid w:val="00313C51"/>
    <w:rsid w:val="00313E6F"/>
    <w:rsid w:val="00313E7F"/>
    <w:rsid w:val="0031405C"/>
    <w:rsid w:val="0031416E"/>
    <w:rsid w:val="003144E8"/>
    <w:rsid w:val="0031452A"/>
    <w:rsid w:val="0031474E"/>
    <w:rsid w:val="0031499C"/>
    <w:rsid w:val="00314A9D"/>
    <w:rsid w:val="00314C39"/>
    <w:rsid w:val="00314CE9"/>
    <w:rsid w:val="00314D12"/>
    <w:rsid w:val="00314DA7"/>
    <w:rsid w:val="00314E1C"/>
    <w:rsid w:val="00314E43"/>
    <w:rsid w:val="00314EA2"/>
    <w:rsid w:val="00314EC3"/>
    <w:rsid w:val="00314FCA"/>
    <w:rsid w:val="00314FDD"/>
    <w:rsid w:val="00315032"/>
    <w:rsid w:val="00315326"/>
    <w:rsid w:val="00315406"/>
    <w:rsid w:val="003155EF"/>
    <w:rsid w:val="00315665"/>
    <w:rsid w:val="00315A1E"/>
    <w:rsid w:val="00315B74"/>
    <w:rsid w:val="00315B7C"/>
    <w:rsid w:val="00315EDA"/>
    <w:rsid w:val="00316035"/>
    <w:rsid w:val="00316098"/>
    <w:rsid w:val="003161D0"/>
    <w:rsid w:val="00316389"/>
    <w:rsid w:val="00316420"/>
    <w:rsid w:val="00316524"/>
    <w:rsid w:val="00316616"/>
    <w:rsid w:val="00316657"/>
    <w:rsid w:val="003169D7"/>
    <w:rsid w:val="00316AE1"/>
    <w:rsid w:val="00316B23"/>
    <w:rsid w:val="00316E1E"/>
    <w:rsid w:val="00316E72"/>
    <w:rsid w:val="00317037"/>
    <w:rsid w:val="00317156"/>
    <w:rsid w:val="003174EB"/>
    <w:rsid w:val="00317505"/>
    <w:rsid w:val="00317593"/>
    <w:rsid w:val="003175AB"/>
    <w:rsid w:val="00317956"/>
    <w:rsid w:val="003179B8"/>
    <w:rsid w:val="00317ABA"/>
    <w:rsid w:val="00317CEF"/>
    <w:rsid w:val="00317D25"/>
    <w:rsid w:val="00317E94"/>
    <w:rsid w:val="00317F3D"/>
    <w:rsid w:val="00320055"/>
    <w:rsid w:val="00320517"/>
    <w:rsid w:val="003205A0"/>
    <w:rsid w:val="00320665"/>
    <w:rsid w:val="003207F1"/>
    <w:rsid w:val="00320961"/>
    <w:rsid w:val="003209E2"/>
    <w:rsid w:val="00320C4B"/>
    <w:rsid w:val="00320D63"/>
    <w:rsid w:val="00320DB7"/>
    <w:rsid w:val="0032110C"/>
    <w:rsid w:val="0032137D"/>
    <w:rsid w:val="00321520"/>
    <w:rsid w:val="0032155E"/>
    <w:rsid w:val="003215D4"/>
    <w:rsid w:val="00321604"/>
    <w:rsid w:val="00321836"/>
    <w:rsid w:val="0032185C"/>
    <w:rsid w:val="003218B4"/>
    <w:rsid w:val="003218DE"/>
    <w:rsid w:val="0032193F"/>
    <w:rsid w:val="00321962"/>
    <w:rsid w:val="003219F9"/>
    <w:rsid w:val="00321A67"/>
    <w:rsid w:val="00321D47"/>
    <w:rsid w:val="00321FF5"/>
    <w:rsid w:val="00322014"/>
    <w:rsid w:val="00322290"/>
    <w:rsid w:val="00322434"/>
    <w:rsid w:val="003225BB"/>
    <w:rsid w:val="00322626"/>
    <w:rsid w:val="00322D7D"/>
    <w:rsid w:val="00322D88"/>
    <w:rsid w:val="0032300C"/>
    <w:rsid w:val="00323126"/>
    <w:rsid w:val="0032324A"/>
    <w:rsid w:val="003232B7"/>
    <w:rsid w:val="00323431"/>
    <w:rsid w:val="0032344A"/>
    <w:rsid w:val="0032356F"/>
    <w:rsid w:val="003235C9"/>
    <w:rsid w:val="003237A4"/>
    <w:rsid w:val="00323819"/>
    <w:rsid w:val="003238EC"/>
    <w:rsid w:val="00323D05"/>
    <w:rsid w:val="00323E6F"/>
    <w:rsid w:val="00324079"/>
    <w:rsid w:val="00324328"/>
    <w:rsid w:val="00324381"/>
    <w:rsid w:val="003245A8"/>
    <w:rsid w:val="003248A3"/>
    <w:rsid w:val="00324A00"/>
    <w:rsid w:val="00324A15"/>
    <w:rsid w:val="00324A6B"/>
    <w:rsid w:val="00324BE6"/>
    <w:rsid w:val="00324C31"/>
    <w:rsid w:val="00324C88"/>
    <w:rsid w:val="00324D48"/>
    <w:rsid w:val="00324DD4"/>
    <w:rsid w:val="00324E02"/>
    <w:rsid w:val="00324EB1"/>
    <w:rsid w:val="00325062"/>
    <w:rsid w:val="003250E8"/>
    <w:rsid w:val="00325177"/>
    <w:rsid w:val="00325386"/>
    <w:rsid w:val="0032544F"/>
    <w:rsid w:val="003254E2"/>
    <w:rsid w:val="003258AC"/>
    <w:rsid w:val="00325906"/>
    <w:rsid w:val="00325960"/>
    <w:rsid w:val="00325972"/>
    <w:rsid w:val="00325A29"/>
    <w:rsid w:val="00325C19"/>
    <w:rsid w:val="00325C6F"/>
    <w:rsid w:val="00325D9D"/>
    <w:rsid w:val="00325EB4"/>
    <w:rsid w:val="00325F89"/>
    <w:rsid w:val="0032600F"/>
    <w:rsid w:val="003261DB"/>
    <w:rsid w:val="00326310"/>
    <w:rsid w:val="00326577"/>
    <w:rsid w:val="00326622"/>
    <w:rsid w:val="00326668"/>
    <w:rsid w:val="003267B0"/>
    <w:rsid w:val="00326867"/>
    <w:rsid w:val="00326C93"/>
    <w:rsid w:val="00326CAC"/>
    <w:rsid w:val="00326E7C"/>
    <w:rsid w:val="00326EE6"/>
    <w:rsid w:val="00326F52"/>
    <w:rsid w:val="00327324"/>
    <w:rsid w:val="00327525"/>
    <w:rsid w:val="003275A6"/>
    <w:rsid w:val="00327664"/>
    <w:rsid w:val="00327890"/>
    <w:rsid w:val="00327936"/>
    <w:rsid w:val="0032795B"/>
    <w:rsid w:val="00327A44"/>
    <w:rsid w:val="00327A96"/>
    <w:rsid w:val="00327C6D"/>
    <w:rsid w:val="00327D9E"/>
    <w:rsid w:val="00330084"/>
    <w:rsid w:val="00330109"/>
    <w:rsid w:val="0033028C"/>
    <w:rsid w:val="0033077A"/>
    <w:rsid w:val="003308A0"/>
    <w:rsid w:val="00330B1B"/>
    <w:rsid w:val="00330B37"/>
    <w:rsid w:val="00330C5F"/>
    <w:rsid w:val="00330C74"/>
    <w:rsid w:val="00330E0B"/>
    <w:rsid w:val="00330E4A"/>
    <w:rsid w:val="00330E5A"/>
    <w:rsid w:val="003312C8"/>
    <w:rsid w:val="003312ED"/>
    <w:rsid w:val="00331329"/>
    <w:rsid w:val="00331363"/>
    <w:rsid w:val="00331389"/>
    <w:rsid w:val="003315CA"/>
    <w:rsid w:val="00331775"/>
    <w:rsid w:val="003318E4"/>
    <w:rsid w:val="00331A14"/>
    <w:rsid w:val="00331AF5"/>
    <w:rsid w:val="00331DF3"/>
    <w:rsid w:val="00331E53"/>
    <w:rsid w:val="00331E78"/>
    <w:rsid w:val="00331EEF"/>
    <w:rsid w:val="00332144"/>
    <w:rsid w:val="00332146"/>
    <w:rsid w:val="0033216C"/>
    <w:rsid w:val="003321FC"/>
    <w:rsid w:val="00332323"/>
    <w:rsid w:val="003326B4"/>
    <w:rsid w:val="003327CE"/>
    <w:rsid w:val="003328C1"/>
    <w:rsid w:val="00332A5A"/>
    <w:rsid w:val="00332B64"/>
    <w:rsid w:val="00332BA3"/>
    <w:rsid w:val="00332CA2"/>
    <w:rsid w:val="00332EEF"/>
    <w:rsid w:val="00332EFA"/>
    <w:rsid w:val="0033300B"/>
    <w:rsid w:val="003330C4"/>
    <w:rsid w:val="003332BB"/>
    <w:rsid w:val="003333B8"/>
    <w:rsid w:val="0033352E"/>
    <w:rsid w:val="0033356E"/>
    <w:rsid w:val="00333766"/>
    <w:rsid w:val="003337EA"/>
    <w:rsid w:val="00333C71"/>
    <w:rsid w:val="00334066"/>
    <w:rsid w:val="00334088"/>
    <w:rsid w:val="00334224"/>
    <w:rsid w:val="00334646"/>
    <w:rsid w:val="0033473C"/>
    <w:rsid w:val="003347E3"/>
    <w:rsid w:val="00334A40"/>
    <w:rsid w:val="00334CAB"/>
    <w:rsid w:val="00334ED1"/>
    <w:rsid w:val="00334EE2"/>
    <w:rsid w:val="00334F8B"/>
    <w:rsid w:val="003354C9"/>
    <w:rsid w:val="0033560C"/>
    <w:rsid w:val="0033570B"/>
    <w:rsid w:val="00335AAD"/>
    <w:rsid w:val="00335BE4"/>
    <w:rsid w:val="00335DBE"/>
    <w:rsid w:val="00335F4C"/>
    <w:rsid w:val="00336348"/>
    <w:rsid w:val="00336389"/>
    <w:rsid w:val="003363A6"/>
    <w:rsid w:val="003365F1"/>
    <w:rsid w:val="003368A4"/>
    <w:rsid w:val="003369AE"/>
    <w:rsid w:val="00336BF5"/>
    <w:rsid w:val="00336DE5"/>
    <w:rsid w:val="00336F7D"/>
    <w:rsid w:val="00337334"/>
    <w:rsid w:val="00337393"/>
    <w:rsid w:val="0033754E"/>
    <w:rsid w:val="00337782"/>
    <w:rsid w:val="00337838"/>
    <w:rsid w:val="003379CA"/>
    <w:rsid w:val="00337B20"/>
    <w:rsid w:val="00337BAE"/>
    <w:rsid w:val="00337C8A"/>
    <w:rsid w:val="00337E2F"/>
    <w:rsid w:val="00337F2A"/>
    <w:rsid w:val="00337FD8"/>
    <w:rsid w:val="003400CF"/>
    <w:rsid w:val="003400FD"/>
    <w:rsid w:val="003401B7"/>
    <w:rsid w:val="003401BA"/>
    <w:rsid w:val="00340355"/>
    <w:rsid w:val="0034054A"/>
    <w:rsid w:val="0034055F"/>
    <w:rsid w:val="003407CE"/>
    <w:rsid w:val="00340BDE"/>
    <w:rsid w:val="00340D06"/>
    <w:rsid w:val="00340D26"/>
    <w:rsid w:val="00340EAD"/>
    <w:rsid w:val="00340ED2"/>
    <w:rsid w:val="00341087"/>
    <w:rsid w:val="003413EB"/>
    <w:rsid w:val="0034176B"/>
    <w:rsid w:val="00341775"/>
    <w:rsid w:val="0034179C"/>
    <w:rsid w:val="0034188F"/>
    <w:rsid w:val="003418FD"/>
    <w:rsid w:val="0034194B"/>
    <w:rsid w:val="0034194F"/>
    <w:rsid w:val="00341B48"/>
    <w:rsid w:val="00341F60"/>
    <w:rsid w:val="00341FEB"/>
    <w:rsid w:val="0034203B"/>
    <w:rsid w:val="00342088"/>
    <w:rsid w:val="0034224D"/>
    <w:rsid w:val="003424D8"/>
    <w:rsid w:val="0034271D"/>
    <w:rsid w:val="00342756"/>
    <w:rsid w:val="003427C2"/>
    <w:rsid w:val="00342838"/>
    <w:rsid w:val="00342A58"/>
    <w:rsid w:val="00342AA4"/>
    <w:rsid w:val="00342B2F"/>
    <w:rsid w:val="00342CAD"/>
    <w:rsid w:val="00342D6C"/>
    <w:rsid w:val="00342DB3"/>
    <w:rsid w:val="00342F32"/>
    <w:rsid w:val="00342F40"/>
    <w:rsid w:val="0034317E"/>
    <w:rsid w:val="003432FA"/>
    <w:rsid w:val="003433CD"/>
    <w:rsid w:val="00343521"/>
    <w:rsid w:val="00343574"/>
    <w:rsid w:val="003436A5"/>
    <w:rsid w:val="003436CA"/>
    <w:rsid w:val="003437D0"/>
    <w:rsid w:val="00343841"/>
    <w:rsid w:val="00343894"/>
    <w:rsid w:val="00343CBF"/>
    <w:rsid w:val="00343D3F"/>
    <w:rsid w:val="00343D74"/>
    <w:rsid w:val="00343F12"/>
    <w:rsid w:val="00343F87"/>
    <w:rsid w:val="00343FD8"/>
    <w:rsid w:val="00344039"/>
    <w:rsid w:val="003440FF"/>
    <w:rsid w:val="00344256"/>
    <w:rsid w:val="0034426E"/>
    <w:rsid w:val="00344394"/>
    <w:rsid w:val="00344420"/>
    <w:rsid w:val="003446E3"/>
    <w:rsid w:val="00344B6E"/>
    <w:rsid w:val="00344CAD"/>
    <w:rsid w:val="00344D50"/>
    <w:rsid w:val="00344FEF"/>
    <w:rsid w:val="0034506F"/>
    <w:rsid w:val="003452E3"/>
    <w:rsid w:val="00345326"/>
    <w:rsid w:val="00345565"/>
    <w:rsid w:val="003455BC"/>
    <w:rsid w:val="00345669"/>
    <w:rsid w:val="0034569B"/>
    <w:rsid w:val="0034576F"/>
    <w:rsid w:val="003457E2"/>
    <w:rsid w:val="00345877"/>
    <w:rsid w:val="003458A0"/>
    <w:rsid w:val="00345950"/>
    <w:rsid w:val="0034598B"/>
    <w:rsid w:val="00345BB5"/>
    <w:rsid w:val="00345C83"/>
    <w:rsid w:val="00345C99"/>
    <w:rsid w:val="00345F51"/>
    <w:rsid w:val="00346052"/>
    <w:rsid w:val="00346124"/>
    <w:rsid w:val="00346192"/>
    <w:rsid w:val="003462C9"/>
    <w:rsid w:val="003468F4"/>
    <w:rsid w:val="00346935"/>
    <w:rsid w:val="0034696B"/>
    <w:rsid w:val="00346980"/>
    <w:rsid w:val="00346A2C"/>
    <w:rsid w:val="00346C61"/>
    <w:rsid w:val="00346D11"/>
    <w:rsid w:val="00346DB6"/>
    <w:rsid w:val="00346E75"/>
    <w:rsid w:val="00346EAB"/>
    <w:rsid w:val="00347114"/>
    <w:rsid w:val="00347195"/>
    <w:rsid w:val="00347322"/>
    <w:rsid w:val="003474EA"/>
    <w:rsid w:val="00347582"/>
    <w:rsid w:val="003478E0"/>
    <w:rsid w:val="0034795A"/>
    <w:rsid w:val="00347B3C"/>
    <w:rsid w:val="00347C38"/>
    <w:rsid w:val="00347C4F"/>
    <w:rsid w:val="0035013E"/>
    <w:rsid w:val="003501C5"/>
    <w:rsid w:val="00350272"/>
    <w:rsid w:val="003502E6"/>
    <w:rsid w:val="003503F7"/>
    <w:rsid w:val="00350584"/>
    <w:rsid w:val="003507BE"/>
    <w:rsid w:val="00350A18"/>
    <w:rsid w:val="00350ACC"/>
    <w:rsid w:val="00350CE7"/>
    <w:rsid w:val="00350D84"/>
    <w:rsid w:val="00350DEE"/>
    <w:rsid w:val="00350E89"/>
    <w:rsid w:val="00351142"/>
    <w:rsid w:val="003511B9"/>
    <w:rsid w:val="00351376"/>
    <w:rsid w:val="0035166E"/>
    <w:rsid w:val="0035176B"/>
    <w:rsid w:val="003518D7"/>
    <w:rsid w:val="00351B52"/>
    <w:rsid w:val="00351BD9"/>
    <w:rsid w:val="00351C38"/>
    <w:rsid w:val="00351F30"/>
    <w:rsid w:val="00351F98"/>
    <w:rsid w:val="003520AC"/>
    <w:rsid w:val="00352619"/>
    <w:rsid w:val="003526B2"/>
    <w:rsid w:val="0035273D"/>
    <w:rsid w:val="00352C01"/>
    <w:rsid w:val="00352D2A"/>
    <w:rsid w:val="00352D3B"/>
    <w:rsid w:val="00352D8C"/>
    <w:rsid w:val="00352FAF"/>
    <w:rsid w:val="003530CF"/>
    <w:rsid w:val="003531C2"/>
    <w:rsid w:val="0035322E"/>
    <w:rsid w:val="00353272"/>
    <w:rsid w:val="003532B4"/>
    <w:rsid w:val="0035333E"/>
    <w:rsid w:val="0035340A"/>
    <w:rsid w:val="003535CC"/>
    <w:rsid w:val="0035361D"/>
    <w:rsid w:val="00353644"/>
    <w:rsid w:val="00353756"/>
    <w:rsid w:val="003539FA"/>
    <w:rsid w:val="00353A89"/>
    <w:rsid w:val="00353E24"/>
    <w:rsid w:val="00353E70"/>
    <w:rsid w:val="0035443D"/>
    <w:rsid w:val="00354479"/>
    <w:rsid w:val="00354484"/>
    <w:rsid w:val="00354595"/>
    <w:rsid w:val="00354602"/>
    <w:rsid w:val="00354708"/>
    <w:rsid w:val="0035477C"/>
    <w:rsid w:val="00354837"/>
    <w:rsid w:val="003549D7"/>
    <w:rsid w:val="00354AAF"/>
    <w:rsid w:val="00354D06"/>
    <w:rsid w:val="00354F8D"/>
    <w:rsid w:val="0035547A"/>
    <w:rsid w:val="00355634"/>
    <w:rsid w:val="003556B8"/>
    <w:rsid w:val="0035573B"/>
    <w:rsid w:val="0035580B"/>
    <w:rsid w:val="003558D6"/>
    <w:rsid w:val="0035599F"/>
    <w:rsid w:val="003559C6"/>
    <w:rsid w:val="00355C9E"/>
    <w:rsid w:val="00355F03"/>
    <w:rsid w:val="00355F34"/>
    <w:rsid w:val="003560B4"/>
    <w:rsid w:val="003562D6"/>
    <w:rsid w:val="003562EE"/>
    <w:rsid w:val="00356446"/>
    <w:rsid w:val="00356682"/>
    <w:rsid w:val="00356A62"/>
    <w:rsid w:val="00356B00"/>
    <w:rsid w:val="00356B72"/>
    <w:rsid w:val="00356BE0"/>
    <w:rsid w:val="00356C37"/>
    <w:rsid w:val="00356C65"/>
    <w:rsid w:val="00356FF2"/>
    <w:rsid w:val="0035700A"/>
    <w:rsid w:val="003570EF"/>
    <w:rsid w:val="0035768F"/>
    <w:rsid w:val="003576F7"/>
    <w:rsid w:val="003576FA"/>
    <w:rsid w:val="00357750"/>
    <w:rsid w:val="003577C6"/>
    <w:rsid w:val="003577D5"/>
    <w:rsid w:val="003577EF"/>
    <w:rsid w:val="0035799A"/>
    <w:rsid w:val="003579FD"/>
    <w:rsid w:val="00357AF2"/>
    <w:rsid w:val="00357B9B"/>
    <w:rsid w:val="0036000B"/>
    <w:rsid w:val="00360098"/>
    <w:rsid w:val="00360196"/>
    <w:rsid w:val="0036024E"/>
    <w:rsid w:val="003604D9"/>
    <w:rsid w:val="0036051B"/>
    <w:rsid w:val="00360720"/>
    <w:rsid w:val="0036075A"/>
    <w:rsid w:val="003608A3"/>
    <w:rsid w:val="003609A0"/>
    <w:rsid w:val="00360A81"/>
    <w:rsid w:val="00360A83"/>
    <w:rsid w:val="00360C27"/>
    <w:rsid w:val="00360C35"/>
    <w:rsid w:val="00360C9A"/>
    <w:rsid w:val="00360D22"/>
    <w:rsid w:val="00360ECF"/>
    <w:rsid w:val="003610D9"/>
    <w:rsid w:val="00361107"/>
    <w:rsid w:val="0036116E"/>
    <w:rsid w:val="00361224"/>
    <w:rsid w:val="00361264"/>
    <w:rsid w:val="003614A0"/>
    <w:rsid w:val="003615D7"/>
    <w:rsid w:val="00361833"/>
    <w:rsid w:val="00361968"/>
    <w:rsid w:val="00361A0C"/>
    <w:rsid w:val="00361E28"/>
    <w:rsid w:val="003620F5"/>
    <w:rsid w:val="003622A4"/>
    <w:rsid w:val="003623CC"/>
    <w:rsid w:val="00362489"/>
    <w:rsid w:val="003624B7"/>
    <w:rsid w:val="00362620"/>
    <w:rsid w:val="003627CE"/>
    <w:rsid w:val="003627E4"/>
    <w:rsid w:val="00362928"/>
    <w:rsid w:val="00362B71"/>
    <w:rsid w:val="00362BAD"/>
    <w:rsid w:val="00362C77"/>
    <w:rsid w:val="00362DFE"/>
    <w:rsid w:val="00362E5C"/>
    <w:rsid w:val="00362E6F"/>
    <w:rsid w:val="00362EA9"/>
    <w:rsid w:val="00362EB6"/>
    <w:rsid w:val="00363039"/>
    <w:rsid w:val="003631F1"/>
    <w:rsid w:val="0036320F"/>
    <w:rsid w:val="00363247"/>
    <w:rsid w:val="00363584"/>
    <w:rsid w:val="003636E1"/>
    <w:rsid w:val="003638AF"/>
    <w:rsid w:val="003639D6"/>
    <w:rsid w:val="00363D3F"/>
    <w:rsid w:val="00363D6F"/>
    <w:rsid w:val="00363DD9"/>
    <w:rsid w:val="00363DF0"/>
    <w:rsid w:val="003642BD"/>
    <w:rsid w:val="003643F8"/>
    <w:rsid w:val="003645ED"/>
    <w:rsid w:val="003647D1"/>
    <w:rsid w:val="00364824"/>
    <w:rsid w:val="0036493C"/>
    <w:rsid w:val="00364B6F"/>
    <w:rsid w:val="00364BC8"/>
    <w:rsid w:val="00364C51"/>
    <w:rsid w:val="00364CD7"/>
    <w:rsid w:val="00364DE3"/>
    <w:rsid w:val="00364E10"/>
    <w:rsid w:val="00364F76"/>
    <w:rsid w:val="003653CB"/>
    <w:rsid w:val="00365474"/>
    <w:rsid w:val="00365477"/>
    <w:rsid w:val="0036580B"/>
    <w:rsid w:val="003658D3"/>
    <w:rsid w:val="003659A2"/>
    <w:rsid w:val="003659AA"/>
    <w:rsid w:val="00365A57"/>
    <w:rsid w:val="00365A60"/>
    <w:rsid w:val="00365A68"/>
    <w:rsid w:val="00365AA6"/>
    <w:rsid w:val="00365CB7"/>
    <w:rsid w:val="00365EB8"/>
    <w:rsid w:val="003660EF"/>
    <w:rsid w:val="003661FD"/>
    <w:rsid w:val="003662B4"/>
    <w:rsid w:val="00366736"/>
    <w:rsid w:val="003667E3"/>
    <w:rsid w:val="003668D0"/>
    <w:rsid w:val="00366935"/>
    <w:rsid w:val="00366B21"/>
    <w:rsid w:val="00366B5D"/>
    <w:rsid w:val="00366C3E"/>
    <w:rsid w:val="00366D99"/>
    <w:rsid w:val="00366E37"/>
    <w:rsid w:val="00366E64"/>
    <w:rsid w:val="00367041"/>
    <w:rsid w:val="0036719C"/>
    <w:rsid w:val="00367362"/>
    <w:rsid w:val="003675C2"/>
    <w:rsid w:val="003675F9"/>
    <w:rsid w:val="00367780"/>
    <w:rsid w:val="00367A17"/>
    <w:rsid w:val="00367A29"/>
    <w:rsid w:val="00367A2B"/>
    <w:rsid w:val="00367C24"/>
    <w:rsid w:val="00367C43"/>
    <w:rsid w:val="00367E02"/>
    <w:rsid w:val="003700D4"/>
    <w:rsid w:val="00370149"/>
    <w:rsid w:val="0037017A"/>
    <w:rsid w:val="003701C9"/>
    <w:rsid w:val="003703B2"/>
    <w:rsid w:val="003704CD"/>
    <w:rsid w:val="003706CC"/>
    <w:rsid w:val="0037071C"/>
    <w:rsid w:val="00370CC2"/>
    <w:rsid w:val="00370DC5"/>
    <w:rsid w:val="00370DC9"/>
    <w:rsid w:val="00370F55"/>
    <w:rsid w:val="00370FB7"/>
    <w:rsid w:val="003710D2"/>
    <w:rsid w:val="0037112A"/>
    <w:rsid w:val="00371227"/>
    <w:rsid w:val="003714B5"/>
    <w:rsid w:val="003714FA"/>
    <w:rsid w:val="00371564"/>
    <w:rsid w:val="003715FA"/>
    <w:rsid w:val="00371684"/>
    <w:rsid w:val="003718D3"/>
    <w:rsid w:val="00371B98"/>
    <w:rsid w:val="00371BC4"/>
    <w:rsid w:val="00371BE0"/>
    <w:rsid w:val="00371CED"/>
    <w:rsid w:val="00371E1F"/>
    <w:rsid w:val="003721F8"/>
    <w:rsid w:val="003723FA"/>
    <w:rsid w:val="00372411"/>
    <w:rsid w:val="0037250D"/>
    <w:rsid w:val="0037250E"/>
    <w:rsid w:val="0037260E"/>
    <w:rsid w:val="00372727"/>
    <w:rsid w:val="00372825"/>
    <w:rsid w:val="00372993"/>
    <w:rsid w:val="00372B99"/>
    <w:rsid w:val="00372C15"/>
    <w:rsid w:val="00372C34"/>
    <w:rsid w:val="00372CA0"/>
    <w:rsid w:val="00372CAE"/>
    <w:rsid w:val="00372F57"/>
    <w:rsid w:val="00373299"/>
    <w:rsid w:val="00373381"/>
    <w:rsid w:val="003735F4"/>
    <w:rsid w:val="0037360A"/>
    <w:rsid w:val="0037366D"/>
    <w:rsid w:val="003737A4"/>
    <w:rsid w:val="003737BA"/>
    <w:rsid w:val="003739A3"/>
    <w:rsid w:val="00373C7A"/>
    <w:rsid w:val="00373EBB"/>
    <w:rsid w:val="00373F1B"/>
    <w:rsid w:val="00373F4A"/>
    <w:rsid w:val="00374182"/>
    <w:rsid w:val="003746A5"/>
    <w:rsid w:val="0037484B"/>
    <w:rsid w:val="00374947"/>
    <w:rsid w:val="00374AC9"/>
    <w:rsid w:val="00374B38"/>
    <w:rsid w:val="00374BB2"/>
    <w:rsid w:val="00374E27"/>
    <w:rsid w:val="0037502B"/>
    <w:rsid w:val="00375052"/>
    <w:rsid w:val="003750C0"/>
    <w:rsid w:val="00375100"/>
    <w:rsid w:val="00375139"/>
    <w:rsid w:val="0037538F"/>
    <w:rsid w:val="00375399"/>
    <w:rsid w:val="00375400"/>
    <w:rsid w:val="003756A7"/>
    <w:rsid w:val="003756FC"/>
    <w:rsid w:val="00375701"/>
    <w:rsid w:val="00375A6A"/>
    <w:rsid w:val="00375A78"/>
    <w:rsid w:val="00375B1D"/>
    <w:rsid w:val="00376366"/>
    <w:rsid w:val="003763D1"/>
    <w:rsid w:val="003763E1"/>
    <w:rsid w:val="00376523"/>
    <w:rsid w:val="00376556"/>
    <w:rsid w:val="00376715"/>
    <w:rsid w:val="0037674C"/>
    <w:rsid w:val="003768D6"/>
    <w:rsid w:val="00376CB9"/>
    <w:rsid w:val="003770B8"/>
    <w:rsid w:val="00377173"/>
    <w:rsid w:val="00377217"/>
    <w:rsid w:val="00377469"/>
    <w:rsid w:val="0037757C"/>
    <w:rsid w:val="003777D6"/>
    <w:rsid w:val="00377885"/>
    <w:rsid w:val="0037795D"/>
    <w:rsid w:val="0037796A"/>
    <w:rsid w:val="00377A2B"/>
    <w:rsid w:val="00377A34"/>
    <w:rsid w:val="00377BC4"/>
    <w:rsid w:val="00377CF2"/>
    <w:rsid w:val="00377D59"/>
    <w:rsid w:val="00377F16"/>
    <w:rsid w:val="00377FC1"/>
    <w:rsid w:val="0038000B"/>
    <w:rsid w:val="003801D4"/>
    <w:rsid w:val="00380278"/>
    <w:rsid w:val="00380333"/>
    <w:rsid w:val="00380444"/>
    <w:rsid w:val="00380693"/>
    <w:rsid w:val="003806A0"/>
    <w:rsid w:val="003807A6"/>
    <w:rsid w:val="003808A0"/>
    <w:rsid w:val="00380CA8"/>
    <w:rsid w:val="00380CE0"/>
    <w:rsid w:val="00380D5A"/>
    <w:rsid w:val="00380E09"/>
    <w:rsid w:val="00380EE7"/>
    <w:rsid w:val="00380F46"/>
    <w:rsid w:val="00381009"/>
    <w:rsid w:val="003811A5"/>
    <w:rsid w:val="003811CB"/>
    <w:rsid w:val="00381210"/>
    <w:rsid w:val="003812BE"/>
    <w:rsid w:val="00381326"/>
    <w:rsid w:val="00381399"/>
    <w:rsid w:val="003814FE"/>
    <w:rsid w:val="0038167F"/>
    <w:rsid w:val="00381773"/>
    <w:rsid w:val="00381B56"/>
    <w:rsid w:val="00381D74"/>
    <w:rsid w:val="00381D75"/>
    <w:rsid w:val="00381D7B"/>
    <w:rsid w:val="00381D8D"/>
    <w:rsid w:val="00381F50"/>
    <w:rsid w:val="00382021"/>
    <w:rsid w:val="00382397"/>
    <w:rsid w:val="0038247F"/>
    <w:rsid w:val="003827C2"/>
    <w:rsid w:val="003829FB"/>
    <w:rsid w:val="003829FF"/>
    <w:rsid w:val="00382A67"/>
    <w:rsid w:val="00382BFF"/>
    <w:rsid w:val="00382F2D"/>
    <w:rsid w:val="0038342F"/>
    <w:rsid w:val="0038351D"/>
    <w:rsid w:val="00383551"/>
    <w:rsid w:val="003835B5"/>
    <w:rsid w:val="00383610"/>
    <w:rsid w:val="0038374F"/>
    <w:rsid w:val="003837B2"/>
    <w:rsid w:val="003837C0"/>
    <w:rsid w:val="00383886"/>
    <w:rsid w:val="003838A4"/>
    <w:rsid w:val="00383968"/>
    <w:rsid w:val="00383AC4"/>
    <w:rsid w:val="00383D01"/>
    <w:rsid w:val="00384028"/>
    <w:rsid w:val="00384274"/>
    <w:rsid w:val="003842A3"/>
    <w:rsid w:val="003843E6"/>
    <w:rsid w:val="00384424"/>
    <w:rsid w:val="003844B2"/>
    <w:rsid w:val="003844EC"/>
    <w:rsid w:val="0038484D"/>
    <w:rsid w:val="003848E9"/>
    <w:rsid w:val="00384B82"/>
    <w:rsid w:val="00384BD5"/>
    <w:rsid w:val="00384C6D"/>
    <w:rsid w:val="00384C7C"/>
    <w:rsid w:val="00385392"/>
    <w:rsid w:val="003855DD"/>
    <w:rsid w:val="0038569A"/>
    <w:rsid w:val="0038599C"/>
    <w:rsid w:val="00385A01"/>
    <w:rsid w:val="00385A55"/>
    <w:rsid w:val="00385A76"/>
    <w:rsid w:val="00385B2A"/>
    <w:rsid w:val="00385D4F"/>
    <w:rsid w:val="00385DA6"/>
    <w:rsid w:val="00385ECB"/>
    <w:rsid w:val="00385F56"/>
    <w:rsid w:val="00386034"/>
    <w:rsid w:val="00386066"/>
    <w:rsid w:val="00386106"/>
    <w:rsid w:val="00386288"/>
    <w:rsid w:val="003864E4"/>
    <w:rsid w:val="0038666C"/>
    <w:rsid w:val="0038694B"/>
    <w:rsid w:val="00386AFF"/>
    <w:rsid w:val="00386B73"/>
    <w:rsid w:val="00386E70"/>
    <w:rsid w:val="0038714E"/>
    <w:rsid w:val="003872B6"/>
    <w:rsid w:val="003873F8"/>
    <w:rsid w:val="003875AE"/>
    <w:rsid w:val="003875D4"/>
    <w:rsid w:val="00387805"/>
    <w:rsid w:val="00387A68"/>
    <w:rsid w:val="00387A72"/>
    <w:rsid w:val="00387AB6"/>
    <w:rsid w:val="00387B00"/>
    <w:rsid w:val="00387CD8"/>
    <w:rsid w:val="00387D57"/>
    <w:rsid w:val="00387E05"/>
    <w:rsid w:val="00387F8A"/>
    <w:rsid w:val="00390077"/>
    <w:rsid w:val="0039018D"/>
    <w:rsid w:val="0039032F"/>
    <w:rsid w:val="00390733"/>
    <w:rsid w:val="00390944"/>
    <w:rsid w:val="00390CC0"/>
    <w:rsid w:val="00390D03"/>
    <w:rsid w:val="00390E7E"/>
    <w:rsid w:val="00390FA3"/>
    <w:rsid w:val="00391028"/>
    <w:rsid w:val="003911A0"/>
    <w:rsid w:val="00391374"/>
    <w:rsid w:val="0039141C"/>
    <w:rsid w:val="003914FE"/>
    <w:rsid w:val="00391791"/>
    <w:rsid w:val="00391904"/>
    <w:rsid w:val="0039196E"/>
    <w:rsid w:val="00391C7E"/>
    <w:rsid w:val="00391CA5"/>
    <w:rsid w:val="00391D12"/>
    <w:rsid w:val="00391D87"/>
    <w:rsid w:val="00391D99"/>
    <w:rsid w:val="00392120"/>
    <w:rsid w:val="003923DC"/>
    <w:rsid w:val="003923FA"/>
    <w:rsid w:val="003924E2"/>
    <w:rsid w:val="0039260E"/>
    <w:rsid w:val="003927EA"/>
    <w:rsid w:val="00392802"/>
    <w:rsid w:val="00392846"/>
    <w:rsid w:val="003928A7"/>
    <w:rsid w:val="00392993"/>
    <w:rsid w:val="00392B61"/>
    <w:rsid w:val="00392B66"/>
    <w:rsid w:val="00392C92"/>
    <w:rsid w:val="00392CDE"/>
    <w:rsid w:val="00392F96"/>
    <w:rsid w:val="00392FB0"/>
    <w:rsid w:val="003930B7"/>
    <w:rsid w:val="00393257"/>
    <w:rsid w:val="003933F8"/>
    <w:rsid w:val="003936A1"/>
    <w:rsid w:val="003938CF"/>
    <w:rsid w:val="00393F11"/>
    <w:rsid w:val="00393F38"/>
    <w:rsid w:val="00393FFC"/>
    <w:rsid w:val="00394028"/>
    <w:rsid w:val="00394081"/>
    <w:rsid w:val="003940C5"/>
    <w:rsid w:val="00394360"/>
    <w:rsid w:val="003943A0"/>
    <w:rsid w:val="003943C1"/>
    <w:rsid w:val="00394585"/>
    <w:rsid w:val="003945E1"/>
    <w:rsid w:val="00394943"/>
    <w:rsid w:val="00394965"/>
    <w:rsid w:val="00394969"/>
    <w:rsid w:val="00394F53"/>
    <w:rsid w:val="00395072"/>
    <w:rsid w:val="0039514C"/>
    <w:rsid w:val="00395319"/>
    <w:rsid w:val="00395334"/>
    <w:rsid w:val="00395376"/>
    <w:rsid w:val="00395389"/>
    <w:rsid w:val="003953E8"/>
    <w:rsid w:val="00395483"/>
    <w:rsid w:val="0039551C"/>
    <w:rsid w:val="00395736"/>
    <w:rsid w:val="00395852"/>
    <w:rsid w:val="0039587C"/>
    <w:rsid w:val="003958E5"/>
    <w:rsid w:val="00395924"/>
    <w:rsid w:val="003959FA"/>
    <w:rsid w:val="00395A68"/>
    <w:rsid w:val="00395B43"/>
    <w:rsid w:val="00395B54"/>
    <w:rsid w:val="00395C78"/>
    <w:rsid w:val="00395C83"/>
    <w:rsid w:val="0039602E"/>
    <w:rsid w:val="003960B8"/>
    <w:rsid w:val="003960E1"/>
    <w:rsid w:val="003961D8"/>
    <w:rsid w:val="003962D3"/>
    <w:rsid w:val="003962DC"/>
    <w:rsid w:val="00396377"/>
    <w:rsid w:val="00396561"/>
    <w:rsid w:val="00396577"/>
    <w:rsid w:val="0039679A"/>
    <w:rsid w:val="00396953"/>
    <w:rsid w:val="003969AF"/>
    <w:rsid w:val="003969CE"/>
    <w:rsid w:val="00396CE8"/>
    <w:rsid w:val="00396DE0"/>
    <w:rsid w:val="00396EC0"/>
    <w:rsid w:val="00396F71"/>
    <w:rsid w:val="00397228"/>
    <w:rsid w:val="003972F2"/>
    <w:rsid w:val="00397394"/>
    <w:rsid w:val="00397491"/>
    <w:rsid w:val="003974F0"/>
    <w:rsid w:val="00397514"/>
    <w:rsid w:val="0039757F"/>
    <w:rsid w:val="003976C6"/>
    <w:rsid w:val="003977ED"/>
    <w:rsid w:val="00397A66"/>
    <w:rsid w:val="00397AAA"/>
    <w:rsid w:val="00397B36"/>
    <w:rsid w:val="00397CAA"/>
    <w:rsid w:val="00397DAB"/>
    <w:rsid w:val="00397F46"/>
    <w:rsid w:val="00397FC0"/>
    <w:rsid w:val="00397FDB"/>
    <w:rsid w:val="003A002B"/>
    <w:rsid w:val="003A0041"/>
    <w:rsid w:val="003A01F7"/>
    <w:rsid w:val="003A04B0"/>
    <w:rsid w:val="003A0526"/>
    <w:rsid w:val="003A064C"/>
    <w:rsid w:val="003A091F"/>
    <w:rsid w:val="003A0952"/>
    <w:rsid w:val="003A0989"/>
    <w:rsid w:val="003A0BA6"/>
    <w:rsid w:val="003A0BA9"/>
    <w:rsid w:val="003A0D55"/>
    <w:rsid w:val="003A0DA0"/>
    <w:rsid w:val="003A0ED0"/>
    <w:rsid w:val="003A0FAF"/>
    <w:rsid w:val="003A10E6"/>
    <w:rsid w:val="003A11E9"/>
    <w:rsid w:val="003A12B5"/>
    <w:rsid w:val="003A135F"/>
    <w:rsid w:val="003A15F6"/>
    <w:rsid w:val="003A177A"/>
    <w:rsid w:val="003A185D"/>
    <w:rsid w:val="003A1B69"/>
    <w:rsid w:val="003A1BE8"/>
    <w:rsid w:val="003A1C0D"/>
    <w:rsid w:val="003A1F20"/>
    <w:rsid w:val="003A1F3E"/>
    <w:rsid w:val="003A1FA6"/>
    <w:rsid w:val="003A203F"/>
    <w:rsid w:val="003A20E8"/>
    <w:rsid w:val="003A2279"/>
    <w:rsid w:val="003A22F8"/>
    <w:rsid w:val="003A2302"/>
    <w:rsid w:val="003A268E"/>
    <w:rsid w:val="003A2875"/>
    <w:rsid w:val="003A29A1"/>
    <w:rsid w:val="003A29A2"/>
    <w:rsid w:val="003A2B98"/>
    <w:rsid w:val="003A2BE7"/>
    <w:rsid w:val="003A2CBC"/>
    <w:rsid w:val="003A2F20"/>
    <w:rsid w:val="003A2FD8"/>
    <w:rsid w:val="003A3203"/>
    <w:rsid w:val="003A320E"/>
    <w:rsid w:val="003A37BE"/>
    <w:rsid w:val="003A39D5"/>
    <w:rsid w:val="003A3AB7"/>
    <w:rsid w:val="003A3C3A"/>
    <w:rsid w:val="003A3DE0"/>
    <w:rsid w:val="003A3F66"/>
    <w:rsid w:val="003A404C"/>
    <w:rsid w:val="003A41B3"/>
    <w:rsid w:val="003A43BF"/>
    <w:rsid w:val="003A4670"/>
    <w:rsid w:val="003A46FE"/>
    <w:rsid w:val="003A494F"/>
    <w:rsid w:val="003A4CFC"/>
    <w:rsid w:val="003A4D48"/>
    <w:rsid w:val="003A508B"/>
    <w:rsid w:val="003A5139"/>
    <w:rsid w:val="003A53BE"/>
    <w:rsid w:val="003A553D"/>
    <w:rsid w:val="003A557F"/>
    <w:rsid w:val="003A55F0"/>
    <w:rsid w:val="003A568D"/>
    <w:rsid w:val="003A56E0"/>
    <w:rsid w:val="003A5733"/>
    <w:rsid w:val="003A5844"/>
    <w:rsid w:val="003A58B9"/>
    <w:rsid w:val="003A5CF4"/>
    <w:rsid w:val="003A5E46"/>
    <w:rsid w:val="003A5F8C"/>
    <w:rsid w:val="003A602B"/>
    <w:rsid w:val="003A612E"/>
    <w:rsid w:val="003A6355"/>
    <w:rsid w:val="003A6BFA"/>
    <w:rsid w:val="003A7235"/>
    <w:rsid w:val="003A7271"/>
    <w:rsid w:val="003A72F3"/>
    <w:rsid w:val="003A7383"/>
    <w:rsid w:val="003A7490"/>
    <w:rsid w:val="003A7784"/>
    <w:rsid w:val="003A77B2"/>
    <w:rsid w:val="003A7A0C"/>
    <w:rsid w:val="003A7A7B"/>
    <w:rsid w:val="003A7AC4"/>
    <w:rsid w:val="003A7D19"/>
    <w:rsid w:val="003B0300"/>
    <w:rsid w:val="003B0425"/>
    <w:rsid w:val="003B0626"/>
    <w:rsid w:val="003B06C3"/>
    <w:rsid w:val="003B07CF"/>
    <w:rsid w:val="003B08CD"/>
    <w:rsid w:val="003B09B3"/>
    <w:rsid w:val="003B0A1B"/>
    <w:rsid w:val="003B0B81"/>
    <w:rsid w:val="003B0E54"/>
    <w:rsid w:val="003B1004"/>
    <w:rsid w:val="003B1085"/>
    <w:rsid w:val="003B11B2"/>
    <w:rsid w:val="003B1488"/>
    <w:rsid w:val="003B1575"/>
    <w:rsid w:val="003B157F"/>
    <w:rsid w:val="003B16E1"/>
    <w:rsid w:val="003B1743"/>
    <w:rsid w:val="003B190D"/>
    <w:rsid w:val="003B1A24"/>
    <w:rsid w:val="003B1E0A"/>
    <w:rsid w:val="003B1F0F"/>
    <w:rsid w:val="003B1F62"/>
    <w:rsid w:val="003B2157"/>
    <w:rsid w:val="003B2537"/>
    <w:rsid w:val="003B2616"/>
    <w:rsid w:val="003B263F"/>
    <w:rsid w:val="003B27CD"/>
    <w:rsid w:val="003B288D"/>
    <w:rsid w:val="003B28AE"/>
    <w:rsid w:val="003B2AFF"/>
    <w:rsid w:val="003B2BD0"/>
    <w:rsid w:val="003B2E79"/>
    <w:rsid w:val="003B3139"/>
    <w:rsid w:val="003B324E"/>
    <w:rsid w:val="003B3617"/>
    <w:rsid w:val="003B381A"/>
    <w:rsid w:val="003B38C5"/>
    <w:rsid w:val="003B3B8F"/>
    <w:rsid w:val="003B3CCD"/>
    <w:rsid w:val="003B3D3E"/>
    <w:rsid w:val="003B3D56"/>
    <w:rsid w:val="003B3E1C"/>
    <w:rsid w:val="003B3EAB"/>
    <w:rsid w:val="003B3F8A"/>
    <w:rsid w:val="003B44D7"/>
    <w:rsid w:val="003B4549"/>
    <w:rsid w:val="003B4755"/>
    <w:rsid w:val="003B4896"/>
    <w:rsid w:val="003B48C8"/>
    <w:rsid w:val="003B48E3"/>
    <w:rsid w:val="003B4908"/>
    <w:rsid w:val="003B4B27"/>
    <w:rsid w:val="003B4EEF"/>
    <w:rsid w:val="003B4F06"/>
    <w:rsid w:val="003B4F70"/>
    <w:rsid w:val="003B5097"/>
    <w:rsid w:val="003B515A"/>
    <w:rsid w:val="003B5190"/>
    <w:rsid w:val="003B5275"/>
    <w:rsid w:val="003B558A"/>
    <w:rsid w:val="003B573A"/>
    <w:rsid w:val="003B57F1"/>
    <w:rsid w:val="003B5A28"/>
    <w:rsid w:val="003B5A84"/>
    <w:rsid w:val="003B5AB9"/>
    <w:rsid w:val="003B5CF6"/>
    <w:rsid w:val="003B5CFB"/>
    <w:rsid w:val="003B5D38"/>
    <w:rsid w:val="003B5DB8"/>
    <w:rsid w:val="003B5E71"/>
    <w:rsid w:val="003B5ED0"/>
    <w:rsid w:val="003B6290"/>
    <w:rsid w:val="003B62F0"/>
    <w:rsid w:val="003B6440"/>
    <w:rsid w:val="003B64CA"/>
    <w:rsid w:val="003B65BB"/>
    <w:rsid w:val="003B65F0"/>
    <w:rsid w:val="003B693C"/>
    <w:rsid w:val="003B694F"/>
    <w:rsid w:val="003B6B0F"/>
    <w:rsid w:val="003B6B79"/>
    <w:rsid w:val="003B6BEA"/>
    <w:rsid w:val="003B6C38"/>
    <w:rsid w:val="003B6CB2"/>
    <w:rsid w:val="003B6E2D"/>
    <w:rsid w:val="003B6F19"/>
    <w:rsid w:val="003B7154"/>
    <w:rsid w:val="003B72B5"/>
    <w:rsid w:val="003B72F9"/>
    <w:rsid w:val="003B7307"/>
    <w:rsid w:val="003B730B"/>
    <w:rsid w:val="003B73B8"/>
    <w:rsid w:val="003B73D8"/>
    <w:rsid w:val="003B7425"/>
    <w:rsid w:val="003B7528"/>
    <w:rsid w:val="003B75AD"/>
    <w:rsid w:val="003B78E9"/>
    <w:rsid w:val="003B79EE"/>
    <w:rsid w:val="003B7A1B"/>
    <w:rsid w:val="003B7AF9"/>
    <w:rsid w:val="003B7B13"/>
    <w:rsid w:val="003B7D84"/>
    <w:rsid w:val="003B7D9E"/>
    <w:rsid w:val="003C0358"/>
    <w:rsid w:val="003C06A6"/>
    <w:rsid w:val="003C098F"/>
    <w:rsid w:val="003C0ACB"/>
    <w:rsid w:val="003C0B64"/>
    <w:rsid w:val="003C0CDA"/>
    <w:rsid w:val="003C0D54"/>
    <w:rsid w:val="003C0F02"/>
    <w:rsid w:val="003C108C"/>
    <w:rsid w:val="003C1130"/>
    <w:rsid w:val="003C11CA"/>
    <w:rsid w:val="003C1236"/>
    <w:rsid w:val="003C128E"/>
    <w:rsid w:val="003C1670"/>
    <w:rsid w:val="003C16E5"/>
    <w:rsid w:val="003C1734"/>
    <w:rsid w:val="003C184E"/>
    <w:rsid w:val="003C18D7"/>
    <w:rsid w:val="003C198F"/>
    <w:rsid w:val="003C19D0"/>
    <w:rsid w:val="003C1AC4"/>
    <w:rsid w:val="003C1C91"/>
    <w:rsid w:val="003C1CE5"/>
    <w:rsid w:val="003C1E35"/>
    <w:rsid w:val="003C214B"/>
    <w:rsid w:val="003C2182"/>
    <w:rsid w:val="003C218D"/>
    <w:rsid w:val="003C22B8"/>
    <w:rsid w:val="003C24B1"/>
    <w:rsid w:val="003C25FF"/>
    <w:rsid w:val="003C2635"/>
    <w:rsid w:val="003C2683"/>
    <w:rsid w:val="003C27ED"/>
    <w:rsid w:val="003C2885"/>
    <w:rsid w:val="003C29E6"/>
    <w:rsid w:val="003C2ADF"/>
    <w:rsid w:val="003C2B0F"/>
    <w:rsid w:val="003C2B1B"/>
    <w:rsid w:val="003C2B4D"/>
    <w:rsid w:val="003C2B7E"/>
    <w:rsid w:val="003C2BD3"/>
    <w:rsid w:val="003C2D4E"/>
    <w:rsid w:val="003C2D85"/>
    <w:rsid w:val="003C368B"/>
    <w:rsid w:val="003C36B6"/>
    <w:rsid w:val="003C3716"/>
    <w:rsid w:val="003C3781"/>
    <w:rsid w:val="003C38A6"/>
    <w:rsid w:val="003C390C"/>
    <w:rsid w:val="003C3A11"/>
    <w:rsid w:val="003C3AA8"/>
    <w:rsid w:val="003C3AEE"/>
    <w:rsid w:val="003C3BCB"/>
    <w:rsid w:val="003C3BCE"/>
    <w:rsid w:val="003C3EE2"/>
    <w:rsid w:val="003C3F60"/>
    <w:rsid w:val="003C4028"/>
    <w:rsid w:val="003C41A9"/>
    <w:rsid w:val="003C4363"/>
    <w:rsid w:val="003C438A"/>
    <w:rsid w:val="003C4451"/>
    <w:rsid w:val="003C4466"/>
    <w:rsid w:val="003C46DD"/>
    <w:rsid w:val="003C4B89"/>
    <w:rsid w:val="003C4C32"/>
    <w:rsid w:val="003C4C46"/>
    <w:rsid w:val="003C4C6B"/>
    <w:rsid w:val="003C4F1D"/>
    <w:rsid w:val="003C504A"/>
    <w:rsid w:val="003C506A"/>
    <w:rsid w:val="003C5233"/>
    <w:rsid w:val="003C5366"/>
    <w:rsid w:val="003C573B"/>
    <w:rsid w:val="003C58EC"/>
    <w:rsid w:val="003C5901"/>
    <w:rsid w:val="003C5DAA"/>
    <w:rsid w:val="003C5DCD"/>
    <w:rsid w:val="003C5EFA"/>
    <w:rsid w:val="003C600D"/>
    <w:rsid w:val="003C6260"/>
    <w:rsid w:val="003C628F"/>
    <w:rsid w:val="003C633D"/>
    <w:rsid w:val="003C65DD"/>
    <w:rsid w:val="003C66C0"/>
    <w:rsid w:val="003C684B"/>
    <w:rsid w:val="003C6871"/>
    <w:rsid w:val="003C68A0"/>
    <w:rsid w:val="003C6939"/>
    <w:rsid w:val="003C6B0D"/>
    <w:rsid w:val="003C6BC4"/>
    <w:rsid w:val="003C6BF5"/>
    <w:rsid w:val="003C6D3D"/>
    <w:rsid w:val="003C6E80"/>
    <w:rsid w:val="003C6EEB"/>
    <w:rsid w:val="003C6F31"/>
    <w:rsid w:val="003C70DE"/>
    <w:rsid w:val="003C7320"/>
    <w:rsid w:val="003C732C"/>
    <w:rsid w:val="003C73EC"/>
    <w:rsid w:val="003C7408"/>
    <w:rsid w:val="003C74F8"/>
    <w:rsid w:val="003C7524"/>
    <w:rsid w:val="003C76AB"/>
    <w:rsid w:val="003C76B0"/>
    <w:rsid w:val="003C7749"/>
    <w:rsid w:val="003C7789"/>
    <w:rsid w:val="003C77E0"/>
    <w:rsid w:val="003C7824"/>
    <w:rsid w:val="003C7EB3"/>
    <w:rsid w:val="003D00C3"/>
    <w:rsid w:val="003D00D6"/>
    <w:rsid w:val="003D0121"/>
    <w:rsid w:val="003D02AA"/>
    <w:rsid w:val="003D0380"/>
    <w:rsid w:val="003D039F"/>
    <w:rsid w:val="003D044A"/>
    <w:rsid w:val="003D06D9"/>
    <w:rsid w:val="003D07ED"/>
    <w:rsid w:val="003D0BF2"/>
    <w:rsid w:val="003D0CD4"/>
    <w:rsid w:val="003D0D1B"/>
    <w:rsid w:val="003D1076"/>
    <w:rsid w:val="003D1145"/>
    <w:rsid w:val="003D13DF"/>
    <w:rsid w:val="003D14A2"/>
    <w:rsid w:val="003D14ED"/>
    <w:rsid w:val="003D1561"/>
    <w:rsid w:val="003D1613"/>
    <w:rsid w:val="003D1917"/>
    <w:rsid w:val="003D1994"/>
    <w:rsid w:val="003D19B5"/>
    <w:rsid w:val="003D19BA"/>
    <w:rsid w:val="003D19E5"/>
    <w:rsid w:val="003D1D5F"/>
    <w:rsid w:val="003D1E18"/>
    <w:rsid w:val="003D2276"/>
    <w:rsid w:val="003D234B"/>
    <w:rsid w:val="003D2350"/>
    <w:rsid w:val="003D23E2"/>
    <w:rsid w:val="003D252E"/>
    <w:rsid w:val="003D284C"/>
    <w:rsid w:val="003D293C"/>
    <w:rsid w:val="003D2D03"/>
    <w:rsid w:val="003D304C"/>
    <w:rsid w:val="003D31C1"/>
    <w:rsid w:val="003D331B"/>
    <w:rsid w:val="003D38A3"/>
    <w:rsid w:val="003D39DE"/>
    <w:rsid w:val="003D3A2D"/>
    <w:rsid w:val="003D3A4A"/>
    <w:rsid w:val="003D3A68"/>
    <w:rsid w:val="003D3CBB"/>
    <w:rsid w:val="003D43C5"/>
    <w:rsid w:val="003D4455"/>
    <w:rsid w:val="003D44D8"/>
    <w:rsid w:val="003D4550"/>
    <w:rsid w:val="003D456B"/>
    <w:rsid w:val="003D45C7"/>
    <w:rsid w:val="003D466A"/>
    <w:rsid w:val="003D46B3"/>
    <w:rsid w:val="003D47C9"/>
    <w:rsid w:val="003D49D3"/>
    <w:rsid w:val="003D4C82"/>
    <w:rsid w:val="003D4E4D"/>
    <w:rsid w:val="003D4F63"/>
    <w:rsid w:val="003D5028"/>
    <w:rsid w:val="003D52C2"/>
    <w:rsid w:val="003D5345"/>
    <w:rsid w:val="003D5441"/>
    <w:rsid w:val="003D585E"/>
    <w:rsid w:val="003D5B0B"/>
    <w:rsid w:val="003D5B20"/>
    <w:rsid w:val="003D5C47"/>
    <w:rsid w:val="003D5C54"/>
    <w:rsid w:val="003D60AA"/>
    <w:rsid w:val="003D616A"/>
    <w:rsid w:val="003D61D9"/>
    <w:rsid w:val="003D61F1"/>
    <w:rsid w:val="003D62BE"/>
    <w:rsid w:val="003D6375"/>
    <w:rsid w:val="003D637B"/>
    <w:rsid w:val="003D67F0"/>
    <w:rsid w:val="003D6871"/>
    <w:rsid w:val="003D6AD3"/>
    <w:rsid w:val="003D6EEB"/>
    <w:rsid w:val="003D70F4"/>
    <w:rsid w:val="003D71F1"/>
    <w:rsid w:val="003D73CC"/>
    <w:rsid w:val="003D76FC"/>
    <w:rsid w:val="003D7B98"/>
    <w:rsid w:val="003D7E37"/>
    <w:rsid w:val="003D7F81"/>
    <w:rsid w:val="003E028D"/>
    <w:rsid w:val="003E0325"/>
    <w:rsid w:val="003E0BF5"/>
    <w:rsid w:val="003E0E20"/>
    <w:rsid w:val="003E0E33"/>
    <w:rsid w:val="003E0E80"/>
    <w:rsid w:val="003E1065"/>
    <w:rsid w:val="003E1113"/>
    <w:rsid w:val="003E11C1"/>
    <w:rsid w:val="003E13CF"/>
    <w:rsid w:val="003E149E"/>
    <w:rsid w:val="003E16E6"/>
    <w:rsid w:val="003E1753"/>
    <w:rsid w:val="003E18E7"/>
    <w:rsid w:val="003E18E8"/>
    <w:rsid w:val="003E19C3"/>
    <w:rsid w:val="003E1BB2"/>
    <w:rsid w:val="003E1C59"/>
    <w:rsid w:val="003E1D7C"/>
    <w:rsid w:val="003E1EF7"/>
    <w:rsid w:val="003E1FDD"/>
    <w:rsid w:val="003E23AB"/>
    <w:rsid w:val="003E279B"/>
    <w:rsid w:val="003E289B"/>
    <w:rsid w:val="003E28D6"/>
    <w:rsid w:val="003E2A20"/>
    <w:rsid w:val="003E2A2A"/>
    <w:rsid w:val="003E2AB1"/>
    <w:rsid w:val="003E2B9D"/>
    <w:rsid w:val="003E2E8E"/>
    <w:rsid w:val="003E2E9F"/>
    <w:rsid w:val="003E3004"/>
    <w:rsid w:val="003E310E"/>
    <w:rsid w:val="003E3305"/>
    <w:rsid w:val="003E3395"/>
    <w:rsid w:val="003E34AC"/>
    <w:rsid w:val="003E3616"/>
    <w:rsid w:val="003E3847"/>
    <w:rsid w:val="003E3909"/>
    <w:rsid w:val="003E39F2"/>
    <w:rsid w:val="003E3BC4"/>
    <w:rsid w:val="003E3D00"/>
    <w:rsid w:val="003E3D2E"/>
    <w:rsid w:val="003E3DEF"/>
    <w:rsid w:val="003E3F16"/>
    <w:rsid w:val="003E3F95"/>
    <w:rsid w:val="003E4006"/>
    <w:rsid w:val="003E400B"/>
    <w:rsid w:val="003E4058"/>
    <w:rsid w:val="003E4197"/>
    <w:rsid w:val="003E43BC"/>
    <w:rsid w:val="003E451A"/>
    <w:rsid w:val="003E4531"/>
    <w:rsid w:val="003E46A1"/>
    <w:rsid w:val="003E479C"/>
    <w:rsid w:val="003E4807"/>
    <w:rsid w:val="003E480F"/>
    <w:rsid w:val="003E49E6"/>
    <w:rsid w:val="003E4CFC"/>
    <w:rsid w:val="003E4D46"/>
    <w:rsid w:val="003E4E2B"/>
    <w:rsid w:val="003E525F"/>
    <w:rsid w:val="003E5296"/>
    <w:rsid w:val="003E56D7"/>
    <w:rsid w:val="003E56FD"/>
    <w:rsid w:val="003E57F0"/>
    <w:rsid w:val="003E5920"/>
    <w:rsid w:val="003E599C"/>
    <w:rsid w:val="003E5A49"/>
    <w:rsid w:val="003E5A7D"/>
    <w:rsid w:val="003E5B57"/>
    <w:rsid w:val="003E5C0A"/>
    <w:rsid w:val="003E5E0D"/>
    <w:rsid w:val="003E5E40"/>
    <w:rsid w:val="003E6221"/>
    <w:rsid w:val="003E62D5"/>
    <w:rsid w:val="003E62FC"/>
    <w:rsid w:val="003E6797"/>
    <w:rsid w:val="003E6910"/>
    <w:rsid w:val="003E6927"/>
    <w:rsid w:val="003E6BB1"/>
    <w:rsid w:val="003E6C13"/>
    <w:rsid w:val="003E6C40"/>
    <w:rsid w:val="003E6D3C"/>
    <w:rsid w:val="003E6EFF"/>
    <w:rsid w:val="003E6F54"/>
    <w:rsid w:val="003E6FED"/>
    <w:rsid w:val="003E7729"/>
    <w:rsid w:val="003E77B6"/>
    <w:rsid w:val="003E77EA"/>
    <w:rsid w:val="003E79EB"/>
    <w:rsid w:val="003E7D6F"/>
    <w:rsid w:val="003E7F58"/>
    <w:rsid w:val="003F00C7"/>
    <w:rsid w:val="003F04D7"/>
    <w:rsid w:val="003F0691"/>
    <w:rsid w:val="003F072B"/>
    <w:rsid w:val="003F0733"/>
    <w:rsid w:val="003F07B3"/>
    <w:rsid w:val="003F0897"/>
    <w:rsid w:val="003F0A66"/>
    <w:rsid w:val="003F0AFC"/>
    <w:rsid w:val="003F0B9E"/>
    <w:rsid w:val="003F0CBE"/>
    <w:rsid w:val="003F0CCC"/>
    <w:rsid w:val="003F0DA9"/>
    <w:rsid w:val="003F0E24"/>
    <w:rsid w:val="003F0E33"/>
    <w:rsid w:val="003F0FE1"/>
    <w:rsid w:val="003F10AC"/>
    <w:rsid w:val="003F13B9"/>
    <w:rsid w:val="003F13ED"/>
    <w:rsid w:val="003F1484"/>
    <w:rsid w:val="003F16EF"/>
    <w:rsid w:val="003F19DC"/>
    <w:rsid w:val="003F1A57"/>
    <w:rsid w:val="003F1AB7"/>
    <w:rsid w:val="003F1E40"/>
    <w:rsid w:val="003F1FA2"/>
    <w:rsid w:val="003F1FDB"/>
    <w:rsid w:val="003F208A"/>
    <w:rsid w:val="003F20E0"/>
    <w:rsid w:val="003F20F0"/>
    <w:rsid w:val="003F20F4"/>
    <w:rsid w:val="003F2220"/>
    <w:rsid w:val="003F223E"/>
    <w:rsid w:val="003F2454"/>
    <w:rsid w:val="003F2511"/>
    <w:rsid w:val="003F2523"/>
    <w:rsid w:val="003F2525"/>
    <w:rsid w:val="003F25D8"/>
    <w:rsid w:val="003F2748"/>
    <w:rsid w:val="003F274E"/>
    <w:rsid w:val="003F2A28"/>
    <w:rsid w:val="003F2A72"/>
    <w:rsid w:val="003F2ABF"/>
    <w:rsid w:val="003F2AF5"/>
    <w:rsid w:val="003F2E12"/>
    <w:rsid w:val="003F305B"/>
    <w:rsid w:val="003F307B"/>
    <w:rsid w:val="003F3094"/>
    <w:rsid w:val="003F30F1"/>
    <w:rsid w:val="003F3345"/>
    <w:rsid w:val="003F347E"/>
    <w:rsid w:val="003F34D7"/>
    <w:rsid w:val="003F36FE"/>
    <w:rsid w:val="003F3756"/>
    <w:rsid w:val="003F394B"/>
    <w:rsid w:val="003F3BEA"/>
    <w:rsid w:val="003F3D21"/>
    <w:rsid w:val="003F3D87"/>
    <w:rsid w:val="003F3E45"/>
    <w:rsid w:val="003F40CB"/>
    <w:rsid w:val="003F411D"/>
    <w:rsid w:val="003F442D"/>
    <w:rsid w:val="003F46DB"/>
    <w:rsid w:val="003F4933"/>
    <w:rsid w:val="003F49B4"/>
    <w:rsid w:val="003F4B97"/>
    <w:rsid w:val="003F4BBC"/>
    <w:rsid w:val="003F4C08"/>
    <w:rsid w:val="003F4F83"/>
    <w:rsid w:val="003F4F9C"/>
    <w:rsid w:val="003F5132"/>
    <w:rsid w:val="003F51BB"/>
    <w:rsid w:val="003F51FE"/>
    <w:rsid w:val="003F520C"/>
    <w:rsid w:val="003F5260"/>
    <w:rsid w:val="003F542F"/>
    <w:rsid w:val="003F54B9"/>
    <w:rsid w:val="003F5642"/>
    <w:rsid w:val="003F569D"/>
    <w:rsid w:val="003F5A1D"/>
    <w:rsid w:val="003F5A4C"/>
    <w:rsid w:val="003F5AE2"/>
    <w:rsid w:val="003F5BE8"/>
    <w:rsid w:val="003F5D2C"/>
    <w:rsid w:val="003F5D89"/>
    <w:rsid w:val="003F5E01"/>
    <w:rsid w:val="003F5E1D"/>
    <w:rsid w:val="003F615C"/>
    <w:rsid w:val="003F620B"/>
    <w:rsid w:val="003F646C"/>
    <w:rsid w:val="003F6493"/>
    <w:rsid w:val="003F64EE"/>
    <w:rsid w:val="003F6813"/>
    <w:rsid w:val="003F69A5"/>
    <w:rsid w:val="003F6AA1"/>
    <w:rsid w:val="003F6B66"/>
    <w:rsid w:val="003F6B86"/>
    <w:rsid w:val="003F701E"/>
    <w:rsid w:val="003F7154"/>
    <w:rsid w:val="003F71F5"/>
    <w:rsid w:val="003F727E"/>
    <w:rsid w:val="003F72C1"/>
    <w:rsid w:val="003F75B9"/>
    <w:rsid w:val="003F799A"/>
    <w:rsid w:val="003F7ABF"/>
    <w:rsid w:val="003F7C5D"/>
    <w:rsid w:val="00400082"/>
    <w:rsid w:val="004001B6"/>
    <w:rsid w:val="00400520"/>
    <w:rsid w:val="0040074F"/>
    <w:rsid w:val="00400C2F"/>
    <w:rsid w:val="00400CA3"/>
    <w:rsid w:val="00400D3A"/>
    <w:rsid w:val="00400D5D"/>
    <w:rsid w:val="00400DBE"/>
    <w:rsid w:val="00400E12"/>
    <w:rsid w:val="00400E74"/>
    <w:rsid w:val="00400FF0"/>
    <w:rsid w:val="0040102A"/>
    <w:rsid w:val="00401171"/>
    <w:rsid w:val="004011DB"/>
    <w:rsid w:val="004013C7"/>
    <w:rsid w:val="004014E1"/>
    <w:rsid w:val="004014FA"/>
    <w:rsid w:val="00401894"/>
    <w:rsid w:val="00401902"/>
    <w:rsid w:val="00401B71"/>
    <w:rsid w:val="00401D4D"/>
    <w:rsid w:val="00402234"/>
    <w:rsid w:val="0040273D"/>
    <w:rsid w:val="004028AB"/>
    <w:rsid w:val="00402A0F"/>
    <w:rsid w:val="00402A3C"/>
    <w:rsid w:val="00402B49"/>
    <w:rsid w:val="00402E4F"/>
    <w:rsid w:val="00402E6F"/>
    <w:rsid w:val="00402EBD"/>
    <w:rsid w:val="004030BC"/>
    <w:rsid w:val="00403415"/>
    <w:rsid w:val="00403A5E"/>
    <w:rsid w:val="00403BB4"/>
    <w:rsid w:val="00403C79"/>
    <w:rsid w:val="00403CFD"/>
    <w:rsid w:val="00403D17"/>
    <w:rsid w:val="00403DE2"/>
    <w:rsid w:val="00403E57"/>
    <w:rsid w:val="00403EA2"/>
    <w:rsid w:val="00403F74"/>
    <w:rsid w:val="00404293"/>
    <w:rsid w:val="00404566"/>
    <w:rsid w:val="004046D4"/>
    <w:rsid w:val="00404890"/>
    <w:rsid w:val="004048E1"/>
    <w:rsid w:val="00404A6B"/>
    <w:rsid w:val="00404AED"/>
    <w:rsid w:val="00404C2B"/>
    <w:rsid w:val="00404F3B"/>
    <w:rsid w:val="00405123"/>
    <w:rsid w:val="004051DD"/>
    <w:rsid w:val="00405222"/>
    <w:rsid w:val="00405278"/>
    <w:rsid w:val="004052E0"/>
    <w:rsid w:val="0040550D"/>
    <w:rsid w:val="00405690"/>
    <w:rsid w:val="00405734"/>
    <w:rsid w:val="0040574E"/>
    <w:rsid w:val="004057C6"/>
    <w:rsid w:val="00405882"/>
    <w:rsid w:val="004059C1"/>
    <w:rsid w:val="00405AF7"/>
    <w:rsid w:val="00405B7C"/>
    <w:rsid w:val="00405B95"/>
    <w:rsid w:val="00405FEB"/>
    <w:rsid w:val="00405FED"/>
    <w:rsid w:val="00406382"/>
    <w:rsid w:val="004063F5"/>
    <w:rsid w:val="00406432"/>
    <w:rsid w:val="0040644E"/>
    <w:rsid w:val="0040670F"/>
    <w:rsid w:val="004069C8"/>
    <w:rsid w:val="004069F0"/>
    <w:rsid w:val="00406A08"/>
    <w:rsid w:val="00406ACB"/>
    <w:rsid w:val="00406E6A"/>
    <w:rsid w:val="004078D3"/>
    <w:rsid w:val="00407B39"/>
    <w:rsid w:val="00407BFB"/>
    <w:rsid w:val="00407C3E"/>
    <w:rsid w:val="00407D05"/>
    <w:rsid w:val="00407D44"/>
    <w:rsid w:val="00407E02"/>
    <w:rsid w:val="004100DC"/>
    <w:rsid w:val="004100FD"/>
    <w:rsid w:val="00410119"/>
    <w:rsid w:val="0041025B"/>
    <w:rsid w:val="004105C9"/>
    <w:rsid w:val="0041065E"/>
    <w:rsid w:val="0041069F"/>
    <w:rsid w:val="0041074F"/>
    <w:rsid w:val="00410755"/>
    <w:rsid w:val="00410831"/>
    <w:rsid w:val="0041084E"/>
    <w:rsid w:val="0041090D"/>
    <w:rsid w:val="00410B20"/>
    <w:rsid w:val="00410B4C"/>
    <w:rsid w:val="00410BE9"/>
    <w:rsid w:val="00410C52"/>
    <w:rsid w:val="00410CB1"/>
    <w:rsid w:val="00411166"/>
    <w:rsid w:val="0041135A"/>
    <w:rsid w:val="004113D1"/>
    <w:rsid w:val="00411706"/>
    <w:rsid w:val="00411727"/>
    <w:rsid w:val="004118E6"/>
    <w:rsid w:val="00411920"/>
    <w:rsid w:val="00411A44"/>
    <w:rsid w:val="00411A7C"/>
    <w:rsid w:val="00411C20"/>
    <w:rsid w:val="00411C62"/>
    <w:rsid w:val="00411CDF"/>
    <w:rsid w:val="00411D04"/>
    <w:rsid w:val="004124D6"/>
    <w:rsid w:val="004124FD"/>
    <w:rsid w:val="004125CE"/>
    <w:rsid w:val="0041265C"/>
    <w:rsid w:val="00412662"/>
    <w:rsid w:val="004127F6"/>
    <w:rsid w:val="004128AA"/>
    <w:rsid w:val="00412976"/>
    <w:rsid w:val="004129D4"/>
    <w:rsid w:val="004129F3"/>
    <w:rsid w:val="00412A3D"/>
    <w:rsid w:val="00412C5D"/>
    <w:rsid w:val="00412D16"/>
    <w:rsid w:val="00412E88"/>
    <w:rsid w:val="00413013"/>
    <w:rsid w:val="004130BD"/>
    <w:rsid w:val="0041339C"/>
    <w:rsid w:val="00413464"/>
    <w:rsid w:val="00413529"/>
    <w:rsid w:val="00413849"/>
    <w:rsid w:val="00413994"/>
    <w:rsid w:val="00413A24"/>
    <w:rsid w:val="00413A39"/>
    <w:rsid w:val="00413A92"/>
    <w:rsid w:val="00413B6D"/>
    <w:rsid w:val="00413C5B"/>
    <w:rsid w:val="00413C85"/>
    <w:rsid w:val="00413E18"/>
    <w:rsid w:val="00413FDE"/>
    <w:rsid w:val="00414120"/>
    <w:rsid w:val="0041416B"/>
    <w:rsid w:val="0041425E"/>
    <w:rsid w:val="004142A8"/>
    <w:rsid w:val="00414409"/>
    <w:rsid w:val="004147D9"/>
    <w:rsid w:val="00414AC8"/>
    <w:rsid w:val="00414B6F"/>
    <w:rsid w:val="00414E6B"/>
    <w:rsid w:val="00414ED9"/>
    <w:rsid w:val="00414F5C"/>
    <w:rsid w:val="00415028"/>
    <w:rsid w:val="004150E2"/>
    <w:rsid w:val="0041511E"/>
    <w:rsid w:val="004152B8"/>
    <w:rsid w:val="0041548E"/>
    <w:rsid w:val="004154E4"/>
    <w:rsid w:val="00415AF0"/>
    <w:rsid w:val="00415C69"/>
    <w:rsid w:val="00415ED1"/>
    <w:rsid w:val="00415F08"/>
    <w:rsid w:val="00415FDB"/>
    <w:rsid w:val="004160EA"/>
    <w:rsid w:val="004165C5"/>
    <w:rsid w:val="0041672B"/>
    <w:rsid w:val="00416743"/>
    <w:rsid w:val="004168DA"/>
    <w:rsid w:val="00416A60"/>
    <w:rsid w:val="00416AC0"/>
    <w:rsid w:val="00416B39"/>
    <w:rsid w:val="00416B89"/>
    <w:rsid w:val="00416CB4"/>
    <w:rsid w:val="00416E3C"/>
    <w:rsid w:val="004170E1"/>
    <w:rsid w:val="00417142"/>
    <w:rsid w:val="0041715F"/>
    <w:rsid w:val="00417276"/>
    <w:rsid w:val="004175AD"/>
    <w:rsid w:val="00417722"/>
    <w:rsid w:val="004178BE"/>
    <w:rsid w:val="00417970"/>
    <w:rsid w:val="00417B74"/>
    <w:rsid w:val="00417C26"/>
    <w:rsid w:val="00417DC4"/>
    <w:rsid w:val="004202CB"/>
    <w:rsid w:val="0042032C"/>
    <w:rsid w:val="004203B5"/>
    <w:rsid w:val="00420432"/>
    <w:rsid w:val="004204EC"/>
    <w:rsid w:val="004205A6"/>
    <w:rsid w:val="0042062D"/>
    <w:rsid w:val="00420815"/>
    <w:rsid w:val="00420823"/>
    <w:rsid w:val="00420AB4"/>
    <w:rsid w:val="00420CEF"/>
    <w:rsid w:val="00420D71"/>
    <w:rsid w:val="00420F60"/>
    <w:rsid w:val="00421006"/>
    <w:rsid w:val="004212A6"/>
    <w:rsid w:val="00421314"/>
    <w:rsid w:val="0042150A"/>
    <w:rsid w:val="004215B6"/>
    <w:rsid w:val="0042167C"/>
    <w:rsid w:val="004217AB"/>
    <w:rsid w:val="004217DC"/>
    <w:rsid w:val="00421A8D"/>
    <w:rsid w:val="00421BE8"/>
    <w:rsid w:val="00421CCE"/>
    <w:rsid w:val="00421F73"/>
    <w:rsid w:val="0042202C"/>
    <w:rsid w:val="0042208F"/>
    <w:rsid w:val="00422237"/>
    <w:rsid w:val="004222A4"/>
    <w:rsid w:val="004223A2"/>
    <w:rsid w:val="0042244E"/>
    <w:rsid w:val="004227B8"/>
    <w:rsid w:val="0042292E"/>
    <w:rsid w:val="00422937"/>
    <w:rsid w:val="004229CB"/>
    <w:rsid w:val="00422BC1"/>
    <w:rsid w:val="00422EE9"/>
    <w:rsid w:val="00422F69"/>
    <w:rsid w:val="004235E6"/>
    <w:rsid w:val="004237E4"/>
    <w:rsid w:val="00423B6C"/>
    <w:rsid w:val="00423D97"/>
    <w:rsid w:val="00423E75"/>
    <w:rsid w:val="00423F4D"/>
    <w:rsid w:val="00424283"/>
    <w:rsid w:val="00424455"/>
    <w:rsid w:val="0042451B"/>
    <w:rsid w:val="00424759"/>
    <w:rsid w:val="004248BF"/>
    <w:rsid w:val="00424922"/>
    <w:rsid w:val="004249AB"/>
    <w:rsid w:val="00424AB3"/>
    <w:rsid w:val="00424C19"/>
    <w:rsid w:val="00424D18"/>
    <w:rsid w:val="00424D3B"/>
    <w:rsid w:val="00424F7D"/>
    <w:rsid w:val="00425190"/>
    <w:rsid w:val="004252EB"/>
    <w:rsid w:val="00425393"/>
    <w:rsid w:val="004253FB"/>
    <w:rsid w:val="00425494"/>
    <w:rsid w:val="004254B4"/>
    <w:rsid w:val="004254E2"/>
    <w:rsid w:val="004255A3"/>
    <w:rsid w:val="004256F8"/>
    <w:rsid w:val="00425792"/>
    <w:rsid w:val="0042585E"/>
    <w:rsid w:val="00425908"/>
    <w:rsid w:val="00425CBE"/>
    <w:rsid w:val="00425E9E"/>
    <w:rsid w:val="00425F63"/>
    <w:rsid w:val="00425FC2"/>
    <w:rsid w:val="0042632F"/>
    <w:rsid w:val="00426400"/>
    <w:rsid w:val="0042668E"/>
    <w:rsid w:val="0042669B"/>
    <w:rsid w:val="00426B58"/>
    <w:rsid w:val="00426D61"/>
    <w:rsid w:val="00426DC2"/>
    <w:rsid w:val="00426E2F"/>
    <w:rsid w:val="00426EA7"/>
    <w:rsid w:val="00426FE9"/>
    <w:rsid w:val="00427107"/>
    <w:rsid w:val="0042727A"/>
    <w:rsid w:val="004272A7"/>
    <w:rsid w:val="00427355"/>
    <w:rsid w:val="004273B4"/>
    <w:rsid w:val="00427439"/>
    <w:rsid w:val="004274C4"/>
    <w:rsid w:val="00427617"/>
    <w:rsid w:val="00427774"/>
    <w:rsid w:val="004278AB"/>
    <w:rsid w:val="0042795B"/>
    <w:rsid w:val="004279EF"/>
    <w:rsid w:val="00427C14"/>
    <w:rsid w:val="00427D31"/>
    <w:rsid w:val="00427E34"/>
    <w:rsid w:val="00430099"/>
    <w:rsid w:val="004300FB"/>
    <w:rsid w:val="00430174"/>
    <w:rsid w:val="004301A2"/>
    <w:rsid w:val="00430912"/>
    <w:rsid w:val="00430D05"/>
    <w:rsid w:val="00430E37"/>
    <w:rsid w:val="00430FF0"/>
    <w:rsid w:val="0043130B"/>
    <w:rsid w:val="004317E1"/>
    <w:rsid w:val="00431827"/>
    <w:rsid w:val="0043183B"/>
    <w:rsid w:val="004318F6"/>
    <w:rsid w:val="00431C06"/>
    <w:rsid w:val="00431D89"/>
    <w:rsid w:val="00431E4D"/>
    <w:rsid w:val="00431FCF"/>
    <w:rsid w:val="00431FD4"/>
    <w:rsid w:val="00432548"/>
    <w:rsid w:val="0043255C"/>
    <w:rsid w:val="00432706"/>
    <w:rsid w:val="00432934"/>
    <w:rsid w:val="00432A11"/>
    <w:rsid w:val="00432BD7"/>
    <w:rsid w:val="00432C0A"/>
    <w:rsid w:val="00432E32"/>
    <w:rsid w:val="00432E54"/>
    <w:rsid w:val="00432FBB"/>
    <w:rsid w:val="004330C3"/>
    <w:rsid w:val="004331C8"/>
    <w:rsid w:val="00433390"/>
    <w:rsid w:val="004334B0"/>
    <w:rsid w:val="0043351E"/>
    <w:rsid w:val="0043355E"/>
    <w:rsid w:val="0043362E"/>
    <w:rsid w:val="004336EE"/>
    <w:rsid w:val="004339DC"/>
    <w:rsid w:val="00433A9C"/>
    <w:rsid w:val="00433FAB"/>
    <w:rsid w:val="004340AD"/>
    <w:rsid w:val="004340CD"/>
    <w:rsid w:val="00434139"/>
    <w:rsid w:val="0043434E"/>
    <w:rsid w:val="004343CD"/>
    <w:rsid w:val="004343ED"/>
    <w:rsid w:val="00434572"/>
    <w:rsid w:val="00434986"/>
    <w:rsid w:val="004349C1"/>
    <w:rsid w:val="004349F2"/>
    <w:rsid w:val="00434C92"/>
    <w:rsid w:val="00434D4D"/>
    <w:rsid w:val="00434DC8"/>
    <w:rsid w:val="00435128"/>
    <w:rsid w:val="0043527A"/>
    <w:rsid w:val="004352D8"/>
    <w:rsid w:val="00435437"/>
    <w:rsid w:val="00435478"/>
    <w:rsid w:val="004359DB"/>
    <w:rsid w:val="00435A60"/>
    <w:rsid w:val="00435BD3"/>
    <w:rsid w:val="00435D50"/>
    <w:rsid w:val="00435DAA"/>
    <w:rsid w:val="00435DC4"/>
    <w:rsid w:val="00435E67"/>
    <w:rsid w:val="00435EF6"/>
    <w:rsid w:val="00435F34"/>
    <w:rsid w:val="00435FA4"/>
    <w:rsid w:val="00436042"/>
    <w:rsid w:val="00436156"/>
    <w:rsid w:val="00436349"/>
    <w:rsid w:val="004363B1"/>
    <w:rsid w:val="00436520"/>
    <w:rsid w:val="0043657A"/>
    <w:rsid w:val="00436940"/>
    <w:rsid w:val="00436951"/>
    <w:rsid w:val="004369D7"/>
    <w:rsid w:val="00436A9E"/>
    <w:rsid w:val="00436B05"/>
    <w:rsid w:val="00436BCB"/>
    <w:rsid w:val="00436EDD"/>
    <w:rsid w:val="004370A8"/>
    <w:rsid w:val="0043711F"/>
    <w:rsid w:val="0043738D"/>
    <w:rsid w:val="004373DB"/>
    <w:rsid w:val="00437753"/>
    <w:rsid w:val="00437AB4"/>
    <w:rsid w:val="00437CFD"/>
    <w:rsid w:val="00437EA3"/>
    <w:rsid w:val="00437F8D"/>
    <w:rsid w:val="004402F2"/>
    <w:rsid w:val="0044035C"/>
    <w:rsid w:val="004403B2"/>
    <w:rsid w:val="00440627"/>
    <w:rsid w:val="00440841"/>
    <w:rsid w:val="0044090B"/>
    <w:rsid w:val="00440DD5"/>
    <w:rsid w:val="00440F3E"/>
    <w:rsid w:val="004410FC"/>
    <w:rsid w:val="00441256"/>
    <w:rsid w:val="00441283"/>
    <w:rsid w:val="00441716"/>
    <w:rsid w:val="0044175E"/>
    <w:rsid w:val="00441AFC"/>
    <w:rsid w:val="00441FC1"/>
    <w:rsid w:val="004420D9"/>
    <w:rsid w:val="00442106"/>
    <w:rsid w:val="00442141"/>
    <w:rsid w:val="00442204"/>
    <w:rsid w:val="0044227D"/>
    <w:rsid w:val="00442366"/>
    <w:rsid w:val="004425EE"/>
    <w:rsid w:val="00442642"/>
    <w:rsid w:val="0044275F"/>
    <w:rsid w:val="00442843"/>
    <w:rsid w:val="004428C4"/>
    <w:rsid w:val="004429B4"/>
    <w:rsid w:val="00442F2D"/>
    <w:rsid w:val="00442F56"/>
    <w:rsid w:val="00442F5B"/>
    <w:rsid w:val="00442F7A"/>
    <w:rsid w:val="004430D4"/>
    <w:rsid w:val="00443100"/>
    <w:rsid w:val="0044319E"/>
    <w:rsid w:val="004432FD"/>
    <w:rsid w:val="0044389E"/>
    <w:rsid w:val="004438DE"/>
    <w:rsid w:val="004439C1"/>
    <w:rsid w:val="00443AAC"/>
    <w:rsid w:val="00443ACE"/>
    <w:rsid w:val="00443C49"/>
    <w:rsid w:val="00443D93"/>
    <w:rsid w:val="00443EB1"/>
    <w:rsid w:val="00443FA2"/>
    <w:rsid w:val="00443FF9"/>
    <w:rsid w:val="00444060"/>
    <w:rsid w:val="00444153"/>
    <w:rsid w:val="0044422E"/>
    <w:rsid w:val="00444231"/>
    <w:rsid w:val="00444404"/>
    <w:rsid w:val="004444B5"/>
    <w:rsid w:val="00444558"/>
    <w:rsid w:val="00444596"/>
    <w:rsid w:val="004446E0"/>
    <w:rsid w:val="0044475B"/>
    <w:rsid w:val="004448A1"/>
    <w:rsid w:val="004448CC"/>
    <w:rsid w:val="004450D2"/>
    <w:rsid w:val="00445133"/>
    <w:rsid w:val="0044515F"/>
    <w:rsid w:val="004451DC"/>
    <w:rsid w:val="0044529A"/>
    <w:rsid w:val="004452E7"/>
    <w:rsid w:val="00445332"/>
    <w:rsid w:val="00445419"/>
    <w:rsid w:val="00445459"/>
    <w:rsid w:val="004455B0"/>
    <w:rsid w:val="0044565A"/>
    <w:rsid w:val="0044573A"/>
    <w:rsid w:val="0044588F"/>
    <w:rsid w:val="0044590A"/>
    <w:rsid w:val="004459B2"/>
    <w:rsid w:val="00445C72"/>
    <w:rsid w:val="00445CA2"/>
    <w:rsid w:val="00445E8B"/>
    <w:rsid w:val="00445F26"/>
    <w:rsid w:val="00445F85"/>
    <w:rsid w:val="00446043"/>
    <w:rsid w:val="00446208"/>
    <w:rsid w:val="00446259"/>
    <w:rsid w:val="004462E9"/>
    <w:rsid w:val="0044634C"/>
    <w:rsid w:val="00446585"/>
    <w:rsid w:val="00446595"/>
    <w:rsid w:val="00446671"/>
    <w:rsid w:val="004467B6"/>
    <w:rsid w:val="00446B3D"/>
    <w:rsid w:val="00446CC2"/>
    <w:rsid w:val="00446ED8"/>
    <w:rsid w:val="00446EE0"/>
    <w:rsid w:val="00446F36"/>
    <w:rsid w:val="0044719F"/>
    <w:rsid w:val="00447215"/>
    <w:rsid w:val="00447294"/>
    <w:rsid w:val="0044729E"/>
    <w:rsid w:val="004472E0"/>
    <w:rsid w:val="0044737F"/>
    <w:rsid w:val="004473D0"/>
    <w:rsid w:val="004474A6"/>
    <w:rsid w:val="004476C4"/>
    <w:rsid w:val="00447849"/>
    <w:rsid w:val="00447C4E"/>
    <w:rsid w:val="00447DA2"/>
    <w:rsid w:val="00447F18"/>
    <w:rsid w:val="00450292"/>
    <w:rsid w:val="00450296"/>
    <w:rsid w:val="00450303"/>
    <w:rsid w:val="0045046A"/>
    <w:rsid w:val="004506B3"/>
    <w:rsid w:val="00450749"/>
    <w:rsid w:val="00450794"/>
    <w:rsid w:val="004508CD"/>
    <w:rsid w:val="00450913"/>
    <w:rsid w:val="0045094B"/>
    <w:rsid w:val="00450AB2"/>
    <w:rsid w:val="00450C62"/>
    <w:rsid w:val="00450CA8"/>
    <w:rsid w:val="00450D5D"/>
    <w:rsid w:val="00450D71"/>
    <w:rsid w:val="00450F14"/>
    <w:rsid w:val="00450F38"/>
    <w:rsid w:val="00450F70"/>
    <w:rsid w:val="00451077"/>
    <w:rsid w:val="00451105"/>
    <w:rsid w:val="00451196"/>
    <w:rsid w:val="004511CB"/>
    <w:rsid w:val="00451349"/>
    <w:rsid w:val="0045144B"/>
    <w:rsid w:val="00451455"/>
    <w:rsid w:val="0045158C"/>
    <w:rsid w:val="00451594"/>
    <w:rsid w:val="004516C9"/>
    <w:rsid w:val="004519C6"/>
    <w:rsid w:val="00451C88"/>
    <w:rsid w:val="00451C9A"/>
    <w:rsid w:val="00451E59"/>
    <w:rsid w:val="00452065"/>
    <w:rsid w:val="00452094"/>
    <w:rsid w:val="00452222"/>
    <w:rsid w:val="004522D1"/>
    <w:rsid w:val="00452343"/>
    <w:rsid w:val="0045251C"/>
    <w:rsid w:val="004525C6"/>
    <w:rsid w:val="004526A9"/>
    <w:rsid w:val="004526F8"/>
    <w:rsid w:val="00452890"/>
    <w:rsid w:val="004528AB"/>
    <w:rsid w:val="004528AF"/>
    <w:rsid w:val="00452A72"/>
    <w:rsid w:val="00452AE8"/>
    <w:rsid w:val="00452C45"/>
    <w:rsid w:val="00452DF2"/>
    <w:rsid w:val="00452EBD"/>
    <w:rsid w:val="00452ED5"/>
    <w:rsid w:val="00452F8B"/>
    <w:rsid w:val="00452FE5"/>
    <w:rsid w:val="00453027"/>
    <w:rsid w:val="0045329E"/>
    <w:rsid w:val="004532F7"/>
    <w:rsid w:val="0045335D"/>
    <w:rsid w:val="0045363C"/>
    <w:rsid w:val="004536C4"/>
    <w:rsid w:val="004536F0"/>
    <w:rsid w:val="004538D0"/>
    <w:rsid w:val="00453C68"/>
    <w:rsid w:val="00453CD7"/>
    <w:rsid w:val="00453E41"/>
    <w:rsid w:val="00453EEF"/>
    <w:rsid w:val="00453F53"/>
    <w:rsid w:val="00453FFA"/>
    <w:rsid w:val="0045430A"/>
    <w:rsid w:val="00454319"/>
    <w:rsid w:val="0045443E"/>
    <w:rsid w:val="00454482"/>
    <w:rsid w:val="004546A8"/>
    <w:rsid w:val="00454717"/>
    <w:rsid w:val="004547F3"/>
    <w:rsid w:val="004548AF"/>
    <w:rsid w:val="0045498B"/>
    <w:rsid w:val="00454B20"/>
    <w:rsid w:val="00454B87"/>
    <w:rsid w:val="00454D4A"/>
    <w:rsid w:val="00454D4D"/>
    <w:rsid w:val="00454F15"/>
    <w:rsid w:val="00455021"/>
    <w:rsid w:val="00455188"/>
    <w:rsid w:val="00455615"/>
    <w:rsid w:val="00455644"/>
    <w:rsid w:val="004556E0"/>
    <w:rsid w:val="00455925"/>
    <w:rsid w:val="00455A46"/>
    <w:rsid w:val="00455BA3"/>
    <w:rsid w:val="00455CAA"/>
    <w:rsid w:val="00456134"/>
    <w:rsid w:val="004561D4"/>
    <w:rsid w:val="004561EC"/>
    <w:rsid w:val="004563D1"/>
    <w:rsid w:val="004563EB"/>
    <w:rsid w:val="0045644D"/>
    <w:rsid w:val="00456480"/>
    <w:rsid w:val="00456674"/>
    <w:rsid w:val="00456691"/>
    <w:rsid w:val="00456804"/>
    <w:rsid w:val="00456C22"/>
    <w:rsid w:val="00456E21"/>
    <w:rsid w:val="00456E51"/>
    <w:rsid w:val="00457143"/>
    <w:rsid w:val="00457263"/>
    <w:rsid w:val="00457284"/>
    <w:rsid w:val="004573C4"/>
    <w:rsid w:val="004574A5"/>
    <w:rsid w:val="004576CB"/>
    <w:rsid w:val="004576D3"/>
    <w:rsid w:val="00457706"/>
    <w:rsid w:val="00457B52"/>
    <w:rsid w:val="00457BE3"/>
    <w:rsid w:val="00457DA6"/>
    <w:rsid w:val="004600D7"/>
    <w:rsid w:val="00460180"/>
    <w:rsid w:val="00460192"/>
    <w:rsid w:val="004601ED"/>
    <w:rsid w:val="004602D5"/>
    <w:rsid w:val="004604DF"/>
    <w:rsid w:val="00460510"/>
    <w:rsid w:val="004605F5"/>
    <w:rsid w:val="00460A8F"/>
    <w:rsid w:val="00460ADF"/>
    <w:rsid w:val="00460C68"/>
    <w:rsid w:val="00460CDF"/>
    <w:rsid w:val="00461160"/>
    <w:rsid w:val="00461181"/>
    <w:rsid w:val="00461201"/>
    <w:rsid w:val="004613FE"/>
    <w:rsid w:val="0046152A"/>
    <w:rsid w:val="004615AC"/>
    <w:rsid w:val="004615E8"/>
    <w:rsid w:val="00461815"/>
    <w:rsid w:val="00461899"/>
    <w:rsid w:val="00461A5A"/>
    <w:rsid w:val="00461B38"/>
    <w:rsid w:val="00461D80"/>
    <w:rsid w:val="00461F40"/>
    <w:rsid w:val="00461F62"/>
    <w:rsid w:val="0046226A"/>
    <w:rsid w:val="0046228C"/>
    <w:rsid w:val="0046235A"/>
    <w:rsid w:val="00462467"/>
    <w:rsid w:val="0046252B"/>
    <w:rsid w:val="00462581"/>
    <w:rsid w:val="004626D6"/>
    <w:rsid w:val="00462708"/>
    <w:rsid w:val="00462A82"/>
    <w:rsid w:val="00462D35"/>
    <w:rsid w:val="00463052"/>
    <w:rsid w:val="00463095"/>
    <w:rsid w:val="004631FA"/>
    <w:rsid w:val="004632CF"/>
    <w:rsid w:val="004633CF"/>
    <w:rsid w:val="00463477"/>
    <w:rsid w:val="004637ED"/>
    <w:rsid w:val="00463902"/>
    <w:rsid w:val="004639B2"/>
    <w:rsid w:val="00463C18"/>
    <w:rsid w:val="00463DCC"/>
    <w:rsid w:val="0046405D"/>
    <w:rsid w:val="00464278"/>
    <w:rsid w:val="004642C9"/>
    <w:rsid w:val="004644B1"/>
    <w:rsid w:val="004644EC"/>
    <w:rsid w:val="004645FE"/>
    <w:rsid w:val="00464628"/>
    <w:rsid w:val="004648C4"/>
    <w:rsid w:val="004648E3"/>
    <w:rsid w:val="00464A54"/>
    <w:rsid w:val="00464C47"/>
    <w:rsid w:val="00464CC3"/>
    <w:rsid w:val="00464D2A"/>
    <w:rsid w:val="00464E99"/>
    <w:rsid w:val="0046507D"/>
    <w:rsid w:val="00465121"/>
    <w:rsid w:val="0046515B"/>
    <w:rsid w:val="004652E7"/>
    <w:rsid w:val="00465484"/>
    <w:rsid w:val="004655B9"/>
    <w:rsid w:val="004655BB"/>
    <w:rsid w:val="0046575B"/>
    <w:rsid w:val="00465761"/>
    <w:rsid w:val="00465776"/>
    <w:rsid w:val="004657CB"/>
    <w:rsid w:val="00465C53"/>
    <w:rsid w:val="00465C97"/>
    <w:rsid w:val="00465D71"/>
    <w:rsid w:val="00465F31"/>
    <w:rsid w:val="00465FD5"/>
    <w:rsid w:val="004663B3"/>
    <w:rsid w:val="00466597"/>
    <w:rsid w:val="0046667B"/>
    <w:rsid w:val="00466754"/>
    <w:rsid w:val="004667C6"/>
    <w:rsid w:val="004669F7"/>
    <w:rsid w:val="00466D3B"/>
    <w:rsid w:val="00466D83"/>
    <w:rsid w:val="00466E47"/>
    <w:rsid w:val="00466E4E"/>
    <w:rsid w:val="0046708E"/>
    <w:rsid w:val="00467091"/>
    <w:rsid w:val="00467162"/>
    <w:rsid w:val="0046724C"/>
    <w:rsid w:val="0046745E"/>
    <w:rsid w:val="0046752E"/>
    <w:rsid w:val="00467588"/>
    <w:rsid w:val="00467879"/>
    <w:rsid w:val="004678CB"/>
    <w:rsid w:val="0046795B"/>
    <w:rsid w:val="004679AF"/>
    <w:rsid w:val="00467B43"/>
    <w:rsid w:val="00467BA6"/>
    <w:rsid w:val="00467BC4"/>
    <w:rsid w:val="00467C2A"/>
    <w:rsid w:val="00467E1E"/>
    <w:rsid w:val="00467EDA"/>
    <w:rsid w:val="004701CC"/>
    <w:rsid w:val="004702F4"/>
    <w:rsid w:val="0047038F"/>
    <w:rsid w:val="004707DF"/>
    <w:rsid w:val="00470841"/>
    <w:rsid w:val="004708C6"/>
    <w:rsid w:val="004708EE"/>
    <w:rsid w:val="00470918"/>
    <w:rsid w:val="00470B36"/>
    <w:rsid w:val="00470BA6"/>
    <w:rsid w:val="00470D24"/>
    <w:rsid w:val="00470E21"/>
    <w:rsid w:val="00470F2F"/>
    <w:rsid w:val="00471071"/>
    <w:rsid w:val="00471274"/>
    <w:rsid w:val="00471281"/>
    <w:rsid w:val="0047137D"/>
    <w:rsid w:val="004714DC"/>
    <w:rsid w:val="00471696"/>
    <w:rsid w:val="004717BD"/>
    <w:rsid w:val="0047196F"/>
    <w:rsid w:val="00471A4D"/>
    <w:rsid w:val="00471BA3"/>
    <w:rsid w:val="00471D09"/>
    <w:rsid w:val="00471D83"/>
    <w:rsid w:val="00471E77"/>
    <w:rsid w:val="004721FA"/>
    <w:rsid w:val="004722CE"/>
    <w:rsid w:val="004725BE"/>
    <w:rsid w:val="00472655"/>
    <w:rsid w:val="00472742"/>
    <w:rsid w:val="00472C02"/>
    <w:rsid w:val="00472C70"/>
    <w:rsid w:val="00472CF5"/>
    <w:rsid w:val="00472D05"/>
    <w:rsid w:val="00472D65"/>
    <w:rsid w:val="00472D98"/>
    <w:rsid w:val="00472DBE"/>
    <w:rsid w:val="00472E23"/>
    <w:rsid w:val="00472FA1"/>
    <w:rsid w:val="00472FCA"/>
    <w:rsid w:val="004730AE"/>
    <w:rsid w:val="004730DB"/>
    <w:rsid w:val="00473171"/>
    <w:rsid w:val="004731C8"/>
    <w:rsid w:val="00473228"/>
    <w:rsid w:val="004732E3"/>
    <w:rsid w:val="004732EB"/>
    <w:rsid w:val="00473433"/>
    <w:rsid w:val="004735AA"/>
    <w:rsid w:val="00473665"/>
    <w:rsid w:val="004736B3"/>
    <w:rsid w:val="00473A0E"/>
    <w:rsid w:val="00473BC5"/>
    <w:rsid w:val="00473DB3"/>
    <w:rsid w:val="00473E7E"/>
    <w:rsid w:val="00473EA9"/>
    <w:rsid w:val="00473FB2"/>
    <w:rsid w:val="004744B0"/>
    <w:rsid w:val="004747BA"/>
    <w:rsid w:val="004748F8"/>
    <w:rsid w:val="00474A90"/>
    <w:rsid w:val="00474A91"/>
    <w:rsid w:val="00474AAE"/>
    <w:rsid w:val="00474B6B"/>
    <w:rsid w:val="00474BAA"/>
    <w:rsid w:val="00474BBD"/>
    <w:rsid w:val="00474CF4"/>
    <w:rsid w:val="00474F08"/>
    <w:rsid w:val="0047500C"/>
    <w:rsid w:val="004750C6"/>
    <w:rsid w:val="00475236"/>
    <w:rsid w:val="004752E0"/>
    <w:rsid w:val="0047533E"/>
    <w:rsid w:val="00475599"/>
    <w:rsid w:val="004755A7"/>
    <w:rsid w:val="004756FC"/>
    <w:rsid w:val="00475795"/>
    <w:rsid w:val="0047581B"/>
    <w:rsid w:val="0047590A"/>
    <w:rsid w:val="004759B1"/>
    <w:rsid w:val="004759CD"/>
    <w:rsid w:val="00475B16"/>
    <w:rsid w:val="00475BBD"/>
    <w:rsid w:val="00475C0A"/>
    <w:rsid w:val="00475C86"/>
    <w:rsid w:val="00475C92"/>
    <w:rsid w:val="00475E50"/>
    <w:rsid w:val="00475F77"/>
    <w:rsid w:val="0047601C"/>
    <w:rsid w:val="004764D0"/>
    <w:rsid w:val="00476519"/>
    <w:rsid w:val="00476984"/>
    <w:rsid w:val="004769B3"/>
    <w:rsid w:val="004769E1"/>
    <w:rsid w:val="00476A7D"/>
    <w:rsid w:val="00476A85"/>
    <w:rsid w:val="00476D6D"/>
    <w:rsid w:val="00476EDC"/>
    <w:rsid w:val="00476FE4"/>
    <w:rsid w:val="0047705F"/>
    <w:rsid w:val="0047711D"/>
    <w:rsid w:val="00477321"/>
    <w:rsid w:val="00477329"/>
    <w:rsid w:val="00477364"/>
    <w:rsid w:val="00477400"/>
    <w:rsid w:val="00477600"/>
    <w:rsid w:val="0047765B"/>
    <w:rsid w:val="00477672"/>
    <w:rsid w:val="004777B5"/>
    <w:rsid w:val="0047786A"/>
    <w:rsid w:val="004779BB"/>
    <w:rsid w:val="00477B4C"/>
    <w:rsid w:val="00477CD6"/>
    <w:rsid w:val="004801A7"/>
    <w:rsid w:val="00480705"/>
    <w:rsid w:val="004807B0"/>
    <w:rsid w:val="004808E3"/>
    <w:rsid w:val="00480A2B"/>
    <w:rsid w:val="00480B9E"/>
    <w:rsid w:val="00480CE6"/>
    <w:rsid w:val="00480D3B"/>
    <w:rsid w:val="00480DAD"/>
    <w:rsid w:val="00480FFB"/>
    <w:rsid w:val="00481188"/>
    <w:rsid w:val="004811A9"/>
    <w:rsid w:val="00481549"/>
    <w:rsid w:val="00481774"/>
    <w:rsid w:val="00481787"/>
    <w:rsid w:val="004817A8"/>
    <w:rsid w:val="004818AC"/>
    <w:rsid w:val="004818B8"/>
    <w:rsid w:val="0048192B"/>
    <w:rsid w:val="00481932"/>
    <w:rsid w:val="00481936"/>
    <w:rsid w:val="00481BA2"/>
    <w:rsid w:val="00481E78"/>
    <w:rsid w:val="00481E9A"/>
    <w:rsid w:val="004820EC"/>
    <w:rsid w:val="0048221A"/>
    <w:rsid w:val="00482236"/>
    <w:rsid w:val="00482539"/>
    <w:rsid w:val="00482563"/>
    <w:rsid w:val="004825A0"/>
    <w:rsid w:val="00482851"/>
    <w:rsid w:val="004828EC"/>
    <w:rsid w:val="00482A2C"/>
    <w:rsid w:val="00482AE6"/>
    <w:rsid w:val="00482B0D"/>
    <w:rsid w:val="00482C97"/>
    <w:rsid w:val="00482CDB"/>
    <w:rsid w:val="00482EE1"/>
    <w:rsid w:val="00483047"/>
    <w:rsid w:val="00483348"/>
    <w:rsid w:val="004834C2"/>
    <w:rsid w:val="004834F9"/>
    <w:rsid w:val="0048362B"/>
    <w:rsid w:val="004836CE"/>
    <w:rsid w:val="0048386C"/>
    <w:rsid w:val="00483890"/>
    <w:rsid w:val="004838BF"/>
    <w:rsid w:val="00483940"/>
    <w:rsid w:val="00483963"/>
    <w:rsid w:val="00483C80"/>
    <w:rsid w:val="00483D2E"/>
    <w:rsid w:val="00483D54"/>
    <w:rsid w:val="00483D63"/>
    <w:rsid w:val="0048437B"/>
    <w:rsid w:val="00484404"/>
    <w:rsid w:val="004844DF"/>
    <w:rsid w:val="004844E1"/>
    <w:rsid w:val="00484568"/>
    <w:rsid w:val="0048456D"/>
    <w:rsid w:val="00484691"/>
    <w:rsid w:val="004848A5"/>
    <w:rsid w:val="004849AC"/>
    <w:rsid w:val="00484DB2"/>
    <w:rsid w:val="00484ED1"/>
    <w:rsid w:val="00484ED5"/>
    <w:rsid w:val="0048511F"/>
    <w:rsid w:val="004852DA"/>
    <w:rsid w:val="0048535F"/>
    <w:rsid w:val="004854CA"/>
    <w:rsid w:val="0048571D"/>
    <w:rsid w:val="0048575F"/>
    <w:rsid w:val="0048578A"/>
    <w:rsid w:val="00485ACE"/>
    <w:rsid w:val="00485AF3"/>
    <w:rsid w:val="00485C71"/>
    <w:rsid w:val="00486062"/>
    <w:rsid w:val="00486115"/>
    <w:rsid w:val="0048637F"/>
    <w:rsid w:val="00486393"/>
    <w:rsid w:val="0048655C"/>
    <w:rsid w:val="0048662A"/>
    <w:rsid w:val="004867C9"/>
    <w:rsid w:val="00486C66"/>
    <w:rsid w:val="00486D07"/>
    <w:rsid w:val="00486D3F"/>
    <w:rsid w:val="004877DB"/>
    <w:rsid w:val="004879E8"/>
    <w:rsid w:val="00487BAE"/>
    <w:rsid w:val="00487EB0"/>
    <w:rsid w:val="0049015A"/>
    <w:rsid w:val="00490380"/>
    <w:rsid w:val="0049072E"/>
    <w:rsid w:val="0049097A"/>
    <w:rsid w:val="00490B46"/>
    <w:rsid w:val="00490C4E"/>
    <w:rsid w:val="00490DC7"/>
    <w:rsid w:val="00490EE7"/>
    <w:rsid w:val="00490FCC"/>
    <w:rsid w:val="00491161"/>
    <w:rsid w:val="004911B4"/>
    <w:rsid w:val="0049134D"/>
    <w:rsid w:val="004916E4"/>
    <w:rsid w:val="004917F2"/>
    <w:rsid w:val="0049189C"/>
    <w:rsid w:val="00491BBC"/>
    <w:rsid w:val="00491C76"/>
    <w:rsid w:val="00491C89"/>
    <w:rsid w:val="00491D56"/>
    <w:rsid w:val="00491DD5"/>
    <w:rsid w:val="00491EC2"/>
    <w:rsid w:val="00491ECF"/>
    <w:rsid w:val="004921CA"/>
    <w:rsid w:val="004921D0"/>
    <w:rsid w:val="00492641"/>
    <w:rsid w:val="00492758"/>
    <w:rsid w:val="004927C6"/>
    <w:rsid w:val="004927EB"/>
    <w:rsid w:val="00492952"/>
    <w:rsid w:val="004929FD"/>
    <w:rsid w:val="00492A60"/>
    <w:rsid w:val="00492A7A"/>
    <w:rsid w:val="00492BE0"/>
    <w:rsid w:val="00492CB7"/>
    <w:rsid w:val="00492E8A"/>
    <w:rsid w:val="00492F56"/>
    <w:rsid w:val="00492FB9"/>
    <w:rsid w:val="00493110"/>
    <w:rsid w:val="00493165"/>
    <w:rsid w:val="004932B6"/>
    <w:rsid w:val="00493444"/>
    <w:rsid w:val="0049349C"/>
    <w:rsid w:val="00493604"/>
    <w:rsid w:val="00493673"/>
    <w:rsid w:val="004937D1"/>
    <w:rsid w:val="0049389F"/>
    <w:rsid w:val="004938B8"/>
    <w:rsid w:val="004938F3"/>
    <w:rsid w:val="00493961"/>
    <w:rsid w:val="004939D3"/>
    <w:rsid w:val="00493B4B"/>
    <w:rsid w:val="00493B54"/>
    <w:rsid w:val="00493B8D"/>
    <w:rsid w:val="00493BC9"/>
    <w:rsid w:val="00493D15"/>
    <w:rsid w:val="00493FFC"/>
    <w:rsid w:val="0049413E"/>
    <w:rsid w:val="0049419E"/>
    <w:rsid w:val="004941B2"/>
    <w:rsid w:val="004941DE"/>
    <w:rsid w:val="0049424B"/>
    <w:rsid w:val="0049424E"/>
    <w:rsid w:val="004945FF"/>
    <w:rsid w:val="00494CA1"/>
    <w:rsid w:val="00494D87"/>
    <w:rsid w:val="00494E64"/>
    <w:rsid w:val="00494EB0"/>
    <w:rsid w:val="00494FDA"/>
    <w:rsid w:val="00495154"/>
    <w:rsid w:val="00495163"/>
    <w:rsid w:val="004953AD"/>
    <w:rsid w:val="00495478"/>
    <w:rsid w:val="00495567"/>
    <w:rsid w:val="0049565F"/>
    <w:rsid w:val="00495717"/>
    <w:rsid w:val="00495719"/>
    <w:rsid w:val="00495A0B"/>
    <w:rsid w:val="00495AFA"/>
    <w:rsid w:val="00495BB9"/>
    <w:rsid w:val="00495C1D"/>
    <w:rsid w:val="00495F6A"/>
    <w:rsid w:val="004962CF"/>
    <w:rsid w:val="004962E1"/>
    <w:rsid w:val="00496431"/>
    <w:rsid w:val="00496760"/>
    <w:rsid w:val="004969A7"/>
    <w:rsid w:val="00496B67"/>
    <w:rsid w:val="00496CB6"/>
    <w:rsid w:val="00496EE6"/>
    <w:rsid w:val="00496F16"/>
    <w:rsid w:val="00497118"/>
    <w:rsid w:val="00497120"/>
    <w:rsid w:val="00497160"/>
    <w:rsid w:val="004973AB"/>
    <w:rsid w:val="004976D7"/>
    <w:rsid w:val="004977D4"/>
    <w:rsid w:val="004978F4"/>
    <w:rsid w:val="0049793F"/>
    <w:rsid w:val="00497947"/>
    <w:rsid w:val="00497A35"/>
    <w:rsid w:val="00497A98"/>
    <w:rsid w:val="00497B3E"/>
    <w:rsid w:val="00497D59"/>
    <w:rsid w:val="00497EE0"/>
    <w:rsid w:val="004A00FB"/>
    <w:rsid w:val="004A0197"/>
    <w:rsid w:val="004A036A"/>
    <w:rsid w:val="004A044A"/>
    <w:rsid w:val="004A0549"/>
    <w:rsid w:val="004A05E7"/>
    <w:rsid w:val="004A0661"/>
    <w:rsid w:val="004A0741"/>
    <w:rsid w:val="004A0983"/>
    <w:rsid w:val="004A0AFD"/>
    <w:rsid w:val="004A0D8D"/>
    <w:rsid w:val="004A0DCF"/>
    <w:rsid w:val="004A0E6D"/>
    <w:rsid w:val="004A0F03"/>
    <w:rsid w:val="004A0F94"/>
    <w:rsid w:val="004A115A"/>
    <w:rsid w:val="004A1388"/>
    <w:rsid w:val="004A139C"/>
    <w:rsid w:val="004A1411"/>
    <w:rsid w:val="004A163C"/>
    <w:rsid w:val="004A1696"/>
    <w:rsid w:val="004A1714"/>
    <w:rsid w:val="004A1792"/>
    <w:rsid w:val="004A1933"/>
    <w:rsid w:val="004A1AB7"/>
    <w:rsid w:val="004A1BBE"/>
    <w:rsid w:val="004A1DA4"/>
    <w:rsid w:val="004A1ED9"/>
    <w:rsid w:val="004A1F3C"/>
    <w:rsid w:val="004A1F67"/>
    <w:rsid w:val="004A2157"/>
    <w:rsid w:val="004A2193"/>
    <w:rsid w:val="004A21C0"/>
    <w:rsid w:val="004A23A8"/>
    <w:rsid w:val="004A2609"/>
    <w:rsid w:val="004A2661"/>
    <w:rsid w:val="004A26CA"/>
    <w:rsid w:val="004A2818"/>
    <w:rsid w:val="004A2870"/>
    <w:rsid w:val="004A2911"/>
    <w:rsid w:val="004A2CB0"/>
    <w:rsid w:val="004A2CEB"/>
    <w:rsid w:val="004A2D74"/>
    <w:rsid w:val="004A2DB8"/>
    <w:rsid w:val="004A2F1E"/>
    <w:rsid w:val="004A3144"/>
    <w:rsid w:val="004A31C8"/>
    <w:rsid w:val="004A327E"/>
    <w:rsid w:val="004A3334"/>
    <w:rsid w:val="004A33E5"/>
    <w:rsid w:val="004A33F8"/>
    <w:rsid w:val="004A34AD"/>
    <w:rsid w:val="004A377A"/>
    <w:rsid w:val="004A3E5B"/>
    <w:rsid w:val="004A3FDA"/>
    <w:rsid w:val="004A4171"/>
    <w:rsid w:val="004A42B6"/>
    <w:rsid w:val="004A4468"/>
    <w:rsid w:val="004A4748"/>
    <w:rsid w:val="004A491B"/>
    <w:rsid w:val="004A495A"/>
    <w:rsid w:val="004A49FF"/>
    <w:rsid w:val="004A4BDC"/>
    <w:rsid w:val="004A4D9C"/>
    <w:rsid w:val="004A4EEB"/>
    <w:rsid w:val="004A4F0A"/>
    <w:rsid w:val="004A530E"/>
    <w:rsid w:val="004A546B"/>
    <w:rsid w:val="004A54EF"/>
    <w:rsid w:val="004A5516"/>
    <w:rsid w:val="004A5552"/>
    <w:rsid w:val="004A5702"/>
    <w:rsid w:val="004A571A"/>
    <w:rsid w:val="004A591F"/>
    <w:rsid w:val="004A5955"/>
    <w:rsid w:val="004A5958"/>
    <w:rsid w:val="004A5CB6"/>
    <w:rsid w:val="004A5CBB"/>
    <w:rsid w:val="004A5CBC"/>
    <w:rsid w:val="004A5D17"/>
    <w:rsid w:val="004A5F51"/>
    <w:rsid w:val="004A60BA"/>
    <w:rsid w:val="004A61FA"/>
    <w:rsid w:val="004A6314"/>
    <w:rsid w:val="004A6493"/>
    <w:rsid w:val="004A64EC"/>
    <w:rsid w:val="004A65C4"/>
    <w:rsid w:val="004A65EB"/>
    <w:rsid w:val="004A66FC"/>
    <w:rsid w:val="004A6728"/>
    <w:rsid w:val="004A678B"/>
    <w:rsid w:val="004A67E5"/>
    <w:rsid w:val="004A6874"/>
    <w:rsid w:val="004A68E5"/>
    <w:rsid w:val="004A6C6C"/>
    <w:rsid w:val="004A6D8D"/>
    <w:rsid w:val="004A70A2"/>
    <w:rsid w:val="004A72C9"/>
    <w:rsid w:val="004A7585"/>
    <w:rsid w:val="004A769B"/>
    <w:rsid w:val="004A7833"/>
    <w:rsid w:val="004A7B33"/>
    <w:rsid w:val="004A7B68"/>
    <w:rsid w:val="004A7BCF"/>
    <w:rsid w:val="004A7C1C"/>
    <w:rsid w:val="004A7C8B"/>
    <w:rsid w:val="004A7C93"/>
    <w:rsid w:val="004A7D7B"/>
    <w:rsid w:val="004A7E09"/>
    <w:rsid w:val="004A7EED"/>
    <w:rsid w:val="004A7EEF"/>
    <w:rsid w:val="004A7F43"/>
    <w:rsid w:val="004A7FAB"/>
    <w:rsid w:val="004B02DB"/>
    <w:rsid w:val="004B0329"/>
    <w:rsid w:val="004B03B8"/>
    <w:rsid w:val="004B0484"/>
    <w:rsid w:val="004B06C2"/>
    <w:rsid w:val="004B06CF"/>
    <w:rsid w:val="004B0872"/>
    <w:rsid w:val="004B0902"/>
    <w:rsid w:val="004B0A58"/>
    <w:rsid w:val="004B0B2C"/>
    <w:rsid w:val="004B0BC2"/>
    <w:rsid w:val="004B0C70"/>
    <w:rsid w:val="004B0CDD"/>
    <w:rsid w:val="004B0D25"/>
    <w:rsid w:val="004B0D4C"/>
    <w:rsid w:val="004B0D74"/>
    <w:rsid w:val="004B0F4E"/>
    <w:rsid w:val="004B1185"/>
    <w:rsid w:val="004B1244"/>
    <w:rsid w:val="004B12AA"/>
    <w:rsid w:val="004B1994"/>
    <w:rsid w:val="004B19D3"/>
    <w:rsid w:val="004B19D7"/>
    <w:rsid w:val="004B19DB"/>
    <w:rsid w:val="004B1C57"/>
    <w:rsid w:val="004B1CD6"/>
    <w:rsid w:val="004B1E54"/>
    <w:rsid w:val="004B1E58"/>
    <w:rsid w:val="004B1EEB"/>
    <w:rsid w:val="004B2058"/>
    <w:rsid w:val="004B2268"/>
    <w:rsid w:val="004B2283"/>
    <w:rsid w:val="004B2291"/>
    <w:rsid w:val="004B248C"/>
    <w:rsid w:val="004B24F7"/>
    <w:rsid w:val="004B25DC"/>
    <w:rsid w:val="004B28EA"/>
    <w:rsid w:val="004B28FC"/>
    <w:rsid w:val="004B2A00"/>
    <w:rsid w:val="004B2ADD"/>
    <w:rsid w:val="004B2B99"/>
    <w:rsid w:val="004B2DA5"/>
    <w:rsid w:val="004B2DF3"/>
    <w:rsid w:val="004B2E01"/>
    <w:rsid w:val="004B2E09"/>
    <w:rsid w:val="004B2F0E"/>
    <w:rsid w:val="004B3016"/>
    <w:rsid w:val="004B30B8"/>
    <w:rsid w:val="004B3245"/>
    <w:rsid w:val="004B330F"/>
    <w:rsid w:val="004B3328"/>
    <w:rsid w:val="004B344A"/>
    <w:rsid w:val="004B3939"/>
    <w:rsid w:val="004B3953"/>
    <w:rsid w:val="004B41EF"/>
    <w:rsid w:val="004B43A2"/>
    <w:rsid w:val="004B461E"/>
    <w:rsid w:val="004B46F4"/>
    <w:rsid w:val="004B4896"/>
    <w:rsid w:val="004B48E9"/>
    <w:rsid w:val="004B48F0"/>
    <w:rsid w:val="004B4D01"/>
    <w:rsid w:val="004B4EB5"/>
    <w:rsid w:val="004B50A0"/>
    <w:rsid w:val="004B5151"/>
    <w:rsid w:val="004B51CD"/>
    <w:rsid w:val="004B5267"/>
    <w:rsid w:val="004B52B7"/>
    <w:rsid w:val="004B551F"/>
    <w:rsid w:val="004B57E0"/>
    <w:rsid w:val="004B58E6"/>
    <w:rsid w:val="004B5917"/>
    <w:rsid w:val="004B5939"/>
    <w:rsid w:val="004B59A6"/>
    <w:rsid w:val="004B5A5E"/>
    <w:rsid w:val="004B5A93"/>
    <w:rsid w:val="004B5BA5"/>
    <w:rsid w:val="004B5BCF"/>
    <w:rsid w:val="004B5D36"/>
    <w:rsid w:val="004B5E0F"/>
    <w:rsid w:val="004B612E"/>
    <w:rsid w:val="004B6181"/>
    <w:rsid w:val="004B61FB"/>
    <w:rsid w:val="004B626D"/>
    <w:rsid w:val="004B643E"/>
    <w:rsid w:val="004B676E"/>
    <w:rsid w:val="004B68C3"/>
    <w:rsid w:val="004B68DE"/>
    <w:rsid w:val="004B6926"/>
    <w:rsid w:val="004B6A41"/>
    <w:rsid w:val="004B6AE6"/>
    <w:rsid w:val="004B6C1A"/>
    <w:rsid w:val="004B6C89"/>
    <w:rsid w:val="004B6DC8"/>
    <w:rsid w:val="004B6E37"/>
    <w:rsid w:val="004B6E97"/>
    <w:rsid w:val="004B6F0D"/>
    <w:rsid w:val="004B72D9"/>
    <w:rsid w:val="004B740D"/>
    <w:rsid w:val="004B7675"/>
    <w:rsid w:val="004B77AE"/>
    <w:rsid w:val="004B783B"/>
    <w:rsid w:val="004B7879"/>
    <w:rsid w:val="004B789A"/>
    <w:rsid w:val="004B796B"/>
    <w:rsid w:val="004B7B9E"/>
    <w:rsid w:val="004C0003"/>
    <w:rsid w:val="004C00B8"/>
    <w:rsid w:val="004C0113"/>
    <w:rsid w:val="004C01A4"/>
    <w:rsid w:val="004C05E3"/>
    <w:rsid w:val="004C0637"/>
    <w:rsid w:val="004C0723"/>
    <w:rsid w:val="004C0A0D"/>
    <w:rsid w:val="004C0C87"/>
    <w:rsid w:val="004C0D4E"/>
    <w:rsid w:val="004C0E59"/>
    <w:rsid w:val="004C0E71"/>
    <w:rsid w:val="004C0F23"/>
    <w:rsid w:val="004C1328"/>
    <w:rsid w:val="004C1340"/>
    <w:rsid w:val="004C139D"/>
    <w:rsid w:val="004C142C"/>
    <w:rsid w:val="004C159B"/>
    <w:rsid w:val="004C1662"/>
    <w:rsid w:val="004C173F"/>
    <w:rsid w:val="004C17A7"/>
    <w:rsid w:val="004C18CD"/>
    <w:rsid w:val="004C1A0B"/>
    <w:rsid w:val="004C1D7A"/>
    <w:rsid w:val="004C1F6D"/>
    <w:rsid w:val="004C2492"/>
    <w:rsid w:val="004C249F"/>
    <w:rsid w:val="004C280A"/>
    <w:rsid w:val="004C3232"/>
    <w:rsid w:val="004C34EF"/>
    <w:rsid w:val="004C35B9"/>
    <w:rsid w:val="004C35BF"/>
    <w:rsid w:val="004C3650"/>
    <w:rsid w:val="004C3A6A"/>
    <w:rsid w:val="004C3A97"/>
    <w:rsid w:val="004C3B85"/>
    <w:rsid w:val="004C3F8F"/>
    <w:rsid w:val="004C3FF6"/>
    <w:rsid w:val="004C40AE"/>
    <w:rsid w:val="004C4302"/>
    <w:rsid w:val="004C43E3"/>
    <w:rsid w:val="004C450B"/>
    <w:rsid w:val="004C45E0"/>
    <w:rsid w:val="004C49AE"/>
    <w:rsid w:val="004C4B54"/>
    <w:rsid w:val="004C4B98"/>
    <w:rsid w:val="004C4D86"/>
    <w:rsid w:val="004C4E09"/>
    <w:rsid w:val="004C4F45"/>
    <w:rsid w:val="004C4F91"/>
    <w:rsid w:val="004C5022"/>
    <w:rsid w:val="004C54BA"/>
    <w:rsid w:val="004C56B6"/>
    <w:rsid w:val="004C5744"/>
    <w:rsid w:val="004C5851"/>
    <w:rsid w:val="004C5886"/>
    <w:rsid w:val="004C58B3"/>
    <w:rsid w:val="004C591B"/>
    <w:rsid w:val="004C59DE"/>
    <w:rsid w:val="004C5A8C"/>
    <w:rsid w:val="004C5BCB"/>
    <w:rsid w:val="004C5BD8"/>
    <w:rsid w:val="004C5C89"/>
    <w:rsid w:val="004C5CFF"/>
    <w:rsid w:val="004C5F5C"/>
    <w:rsid w:val="004C5FD8"/>
    <w:rsid w:val="004C5FF4"/>
    <w:rsid w:val="004C60A0"/>
    <w:rsid w:val="004C60C6"/>
    <w:rsid w:val="004C60F7"/>
    <w:rsid w:val="004C62AC"/>
    <w:rsid w:val="004C639D"/>
    <w:rsid w:val="004C6400"/>
    <w:rsid w:val="004C6623"/>
    <w:rsid w:val="004C6660"/>
    <w:rsid w:val="004C6776"/>
    <w:rsid w:val="004C6801"/>
    <w:rsid w:val="004C68FF"/>
    <w:rsid w:val="004C6A25"/>
    <w:rsid w:val="004C6D62"/>
    <w:rsid w:val="004C6DCC"/>
    <w:rsid w:val="004C6E63"/>
    <w:rsid w:val="004C6FAF"/>
    <w:rsid w:val="004C6FB3"/>
    <w:rsid w:val="004C7038"/>
    <w:rsid w:val="004C7096"/>
    <w:rsid w:val="004C722E"/>
    <w:rsid w:val="004C734D"/>
    <w:rsid w:val="004C7371"/>
    <w:rsid w:val="004C75E9"/>
    <w:rsid w:val="004C79E8"/>
    <w:rsid w:val="004C7B32"/>
    <w:rsid w:val="004C7B93"/>
    <w:rsid w:val="004C7E7E"/>
    <w:rsid w:val="004D0111"/>
    <w:rsid w:val="004D012B"/>
    <w:rsid w:val="004D01E5"/>
    <w:rsid w:val="004D025C"/>
    <w:rsid w:val="004D05FA"/>
    <w:rsid w:val="004D05FD"/>
    <w:rsid w:val="004D0917"/>
    <w:rsid w:val="004D09C0"/>
    <w:rsid w:val="004D0A18"/>
    <w:rsid w:val="004D0AAF"/>
    <w:rsid w:val="004D0AC0"/>
    <w:rsid w:val="004D0B7C"/>
    <w:rsid w:val="004D0B8A"/>
    <w:rsid w:val="004D0C98"/>
    <w:rsid w:val="004D0D28"/>
    <w:rsid w:val="004D0DCB"/>
    <w:rsid w:val="004D0E17"/>
    <w:rsid w:val="004D0E1B"/>
    <w:rsid w:val="004D10EE"/>
    <w:rsid w:val="004D110C"/>
    <w:rsid w:val="004D1156"/>
    <w:rsid w:val="004D1290"/>
    <w:rsid w:val="004D1453"/>
    <w:rsid w:val="004D15E8"/>
    <w:rsid w:val="004D1B8C"/>
    <w:rsid w:val="004D20E0"/>
    <w:rsid w:val="004D2183"/>
    <w:rsid w:val="004D23DC"/>
    <w:rsid w:val="004D2466"/>
    <w:rsid w:val="004D2565"/>
    <w:rsid w:val="004D2937"/>
    <w:rsid w:val="004D2ACB"/>
    <w:rsid w:val="004D2D74"/>
    <w:rsid w:val="004D2E80"/>
    <w:rsid w:val="004D2EFC"/>
    <w:rsid w:val="004D31DC"/>
    <w:rsid w:val="004D3253"/>
    <w:rsid w:val="004D33A5"/>
    <w:rsid w:val="004D34C0"/>
    <w:rsid w:val="004D3668"/>
    <w:rsid w:val="004D369B"/>
    <w:rsid w:val="004D36B4"/>
    <w:rsid w:val="004D36E5"/>
    <w:rsid w:val="004D3763"/>
    <w:rsid w:val="004D3894"/>
    <w:rsid w:val="004D38E0"/>
    <w:rsid w:val="004D39EC"/>
    <w:rsid w:val="004D3ADF"/>
    <w:rsid w:val="004D3C13"/>
    <w:rsid w:val="004D3D68"/>
    <w:rsid w:val="004D3E03"/>
    <w:rsid w:val="004D3E16"/>
    <w:rsid w:val="004D3EC0"/>
    <w:rsid w:val="004D3F7C"/>
    <w:rsid w:val="004D4003"/>
    <w:rsid w:val="004D418A"/>
    <w:rsid w:val="004D4553"/>
    <w:rsid w:val="004D462E"/>
    <w:rsid w:val="004D475C"/>
    <w:rsid w:val="004D48CD"/>
    <w:rsid w:val="004D4AA0"/>
    <w:rsid w:val="004D4F66"/>
    <w:rsid w:val="004D4FAD"/>
    <w:rsid w:val="004D5062"/>
    <w:rsid w:val="004D5573"/>
    <w:rsid w:val="004D565E"/>
    <w:rsid w:val="004D56D1"/>
    <w:rsid w:val="004D5744"/>
    <w:rsid w:val="004D5BBC"/>
    <w:rsid w:val="004D5DEB"/>
    <w:rsid w:val="004D5E7D"/>
    <w:rsid w:val="004D6049"/>
    <w:rsid w:val="004D60CB"/>
    <w:rsid w:val="004D60E0"/>
    <w:rsid w:val="004D63A3"/>
    <w:rsid w:val="004D6533"/>
    <w:rsid w:val="004D6768"/>
    <w:rsid w:val="004D6968"/>
    <w:rsid w:val="004D6DE8"/>
    <w:rsid w:val="004D6E10"/>
    <w:rsid w:val="004D6F43"/>
    <w:rsid w:val="004D6F72"/>
    <w:rsid w:val="004D6F76"/>
    <w:rsid w:val="004D70F6"/>
    <w:rsid w:val="004D72D2"/>
    <w:rsid w:val="004D73AF"/>
    <w:rsid w:val="004D74AA"/>
    <w:rsid w:val="004D7663"/>
    <w:rsid w:val="004D7784"/>
    <w:rsid w:val="004D7B05"/>
    <w:rsid w:val="004D7C48"/>
    <w:rsid w:val="004D7C4B"/>
    <w:rsid w:val="004D7EF4"/>
    <w:rsid w:val="004D7FD7"/>
    <w:rsid w:val="004E003B"/>
    <w:rsid w:val="004E00D3"/>
    <w:rsid w:val="004E0238"/>
    <w:rsid w:val="004E024E"/>
    <w:rsid w:val="004E036A"/>
    <w:rsid w:val="004E045C"/>
    <w:rsid w:val="004E0648"/>
    <w:rsid w:val="004E07EC"/>
    <w:rsid w:val="004E08AD"/>
    <w:rsid w:val="004E0900"/>
    <w:rsid w:val="004E0A41"/>
    <w:rsid w:val="004E0B5E"/>
    <w:rsid w:val="004E0D4A"/>
    <w:rsid w:val="004E0E92"/>
    <w:rsid w:val="004E1399"/>
    <w:rsid w:val="004E1553"/>
    <w:rsid w:val="004E1700"/>
    <w:rsid w:val="004E199F"/>
    <w:rsid w:val="004E19BA"/>
    <w:rsid w:val="004E1D18"/>
    <w:rsid w:val="004E1FA5"/>
    <w:rsid w:val="004E20F3"/>
    <w:rsid w:val="004E2221"/>
    <w:rsid w:val="004E2495"/>
    <w:rsid w:val="004E283D"/>
    <w:rsid w:val="004E289B"/>
    <w:rsid w:val="004E2C6B"/>
    <w:rsid w:val="004E2CAD"/>
    <w:rsid w:val="004E2D95"/>
    <w:rsid w:val="004E2E01"/>
    <w:rsid w:val="004E3064"/>
    <w:rsid w:val="004E33DC"/>
    <w:rsid w:val="004E3467"/>
    <w:rsid w:val="004E356E"/>
    <w:rsid w:val="004E35D0"/>
    <w:rsid w:val="004E3657"/>
    <w:rsid w:val="004E3665"/>
    <w:rsid w:val="004E37F8"/>
    <w:rsid w:val="004E387B"/>
    <w:rsid w:val="004E39B2"/>
    <w:rsid w:val="004E3A05"/>
    <w:rsid w:val="004E3A7B"/>
    <w:rsid w:val="004E3ECB"/>
    <w:rsid w:val="004E4171"/>
    <w:rsid w:val="004E418A"/>
    <w:rsid w:val="004E4281"/>
    <w:rsid w:val="004E42CB"/>
    <w:rsid w:val="004E439C"/>
    <w:rsid w:val="004E442C"/>
    <w:rsid w:val="004E4769"/>
    <w:rsid w:val="004E4815"/>
    <w:rsid w:val="004E48C0"/>
    <w:rsid w:val="004E4A1B"/>
    <w:rsid w:val="004E4CB8"/>
    <w:rsid w:val="004E4D64"/>
    <w:rsid w:val="004E5239"/>
    <w:rsid w:val="004E54FB"/>
    <w:rsid w:val="004E560D"/>
    <w:rsid w:val="004E5675"/>
    <w:rsid w:val="004E5705"/>
    <w:rsid w:val="004E5928"/>
    <w:rsid w:val="004E5B20"/>
    <w:rsid w:val="004E5C6D"/>
    <w:rsid w:val="004E5E5B"/>
    <w:rsid w:val="004E5E94"/>
    <w:rsid w:val="004E5F27"/>
    <w:rsid w:val="004E6381"/>
    <w:rsid w:val="004E64CF"/>
    <w:rsid w:val="004E6570"/>
    <w:rsid w:val="004E6575"/>
    <w:rsid w:val="004E670E"/>
    <w:rsid w:val="004E6D50"/>
    <w:rsid w:val="004E6E28"/>
    <w:rsid w:val="004E6E48"/>
    <w:rsid w:val="004E73A7"/>
    <w:rsid w:val="004E7513"/>
    <w:rsid w:val="004E7715"/>
    <w:rsid w:val="004E7760"/>
    <w:rsid w:val="004E78DC"/>
    <w:rsid w:val="004E7941"/>
    <w:rsid w:val="004E7ABE"/>
    <w:rsid w:val="004E7AFA"/>
    <w:rsid w:val="004E7B15"/>
    <w:rsid w:val="004E7D8F"/>
    <w:rsid w:val="004E7EF8"/>
    <w:rsid w:val="004F01FF"/>
    <w:rsid w:val="004F023C"/>
    <w:rsid w:val="004F0487"/>
    <w:rsid w:val="004F0527"/>
    <w:rsid w:val="004F06CB"/>
    <w:rsid w:val="004F074C"/>
    <w:rsid w:val="004F0805"/>
    <w:rsid w:val="004F09AC"/>
    <w:rsid w:val="004F09BA"/>
    <w:rsid w:val="004F0B00"/>
    <w:rsid w:val="004F0B27"/>
    <w:rsid w:val="004F0B75"/>
    <w:rsid w:val="004F0E0E"/>
    <w:rsid w:val="004F0E29"/>
    <w:rsid w:val="004F0E3A"/>
    <w:rsid w:val="004F0FF2"/>
    <w:rsid w:val="004F12A0"/>
    <w:rsid w:val="004F16BB"/>
    <w:rsid w:val="004F16DE"/>
    <w:rsid w:val="004F174D"/>
    <w:rsid w:val="004F1838"/>
    <w:rsid w:val="004F189E"/>
    <w:rsid w:val="004F18B4"/>
    <w:rsid w:val="004F1A07"/>
    <w:rsid w:val="004F1BC1"/>
    <w:rsid w:val="004F1D0E"/>
    <w:rsid w:val="004F1D78"/>
    <w:rsid w:val="004F1D9B"/>
    <w:rsid w:val="004F1DB4"/>
    <w:rsid w:val="004F1E01"/>
    <w:rsid w:val="004F1FFD"/>
    <w:rsid w:val="004F2029"/>
    <w:rsid w:val="004F2296"/>
    <w:rsid w:val="004F22D0"/>
    <w:rsid w:val="004F2525"/>
    <w:rsid w:val="004F273C"/>
    <w:rsid w:val="004F2779"/>
    <w:rsid w:val="004F27D0"/>
    <w:rsid w:val="004F280B"/>
    <w:rsid w:val="004F28B2"/>
    <w:rsid w:val="004F292E"/>
    <w:rsid w:val="004F2AB8"/>
    <w:rsid w:val="004F300C"/>
    <w:rsid w:val="004F3085"/>
    <w:rsid w:val="004F3158"/>
    <w:rsid w:val="004F319C"/>
    <w:rsid w:val="004F31AF"/>
    <w:rsid w:val="004F3734"/>
    <w:rsid w:val="004F373F"/>
    <w:rsid w:val="004F37A5"/>
    <w:rsid w:val="004F3991"/>
    <w:rsid w:val="004F3B0B"/>
    <w:rsid w:val="004F3D4C"/>
    <w:rsid w:val="004F3E24"/>
    <w:rsid w:val="004F41D5"/>
    <w:rsid w:val="004F427F"/>
    <w:rsid w:val="004F42F0"/>
    <w:rsid w:val="004F43EB"/>
    <w:rsid w:val="004F45C1"/>
    <w:rsid w:val="004F4686"/>
    <w:rsid w:val="004F46B5"/>
    <w:rsid w:val="004F46DF"/>
    <w:rsid w:val="004F46FE"/>
    <w:rsid w:val="004F4AA0"/>
    <w:rsid w:val="004F4B04"/>
    <w:rsid w:val="004F4C7C"/>
    <w:rsid w:val="004F4EBD"/>
    <w:rsid w:val="004F4F75"/>
    <w:rsid w:val="004F4FC3"/>
    <w:rsid w:val="004F5023"/>
    <w:rsid w:val="004F508B"/>
    <w:rsid w:val="004F5171"/>
    <w:rsid w:val="004F5173"/>
    <w:rsid w:val="004F52AC"/>
    <w:rsid w:val="004F53E9"/>
    <w:rsid w:val="004F5424"/>
    <w:rsid w:val="004F5643"/>
    <w:rsid w:val="004F56D8"/>
    <w:rsid w:val="004F579F"/>
    <w:rsid w:val="004F59F4"/>
    <w:rsid w:val="004F5A28"/>
    <w:rsid w:val="004F5B1B"/>
    <w:rsid w:val="004F5B93"/>
    <w:rsid w:val="004F5D03"/>
    <w:rsid w:val="004F5E22"/>
    <w:rsid w:val="004F5FF0"/>
    <w:rsid w:val="004F623E"/>
    <w:rsid w:val="004F62F2"/>
    <w:rsid w:val="004F6354"/>
    <w:rsid w:val="004F653C"/>
    <w:rsid w:val="004F685B"/>
    <w:rsid w:val="004F685F"/>
    <w:rsid w:val="004F6A2E"/>
    <w:rsid w:val="004F7023"/>
    <w:rsid w:val="004F7320"/>
    <w:rsid w:val="004F77A2"/>
    <w:rsid w:val="004F77A7"/>
    <w:rsid w:val="004F786E"/>
    <w:rsid w:val="004F78A0"/>
    <w:rsid w:val="004F7AC2"/>
    <w:rsid w:val="004F7DD6"/>
    <w:rsid w:val="004F7F9B"/>
    <w:rsid w:val="004F7FD3"/>
    <w:rsid w:val="005000D5"/>
    <w:rsid w:val="0050016F"/>
    <w:rsid w:val="005001DA"/>
    <w:rsid w:val="005002C9"/>
    <w:rsid w:val="00500329"/>
    <w:rsid w:val="0050040B"/>
    <w:rsid w:val="00500479"/>
    <w:rsid w:val="0050054D"/>
    <w:rsid w:val="0050059D"/>
    <w:rsid w:val="005005C5"/>
    <w:rsid w:val="005005CC"/>
    <w:rsid w:val="00500759"/>
    <w:rsid w:val="00500C40"/>
    <w:rsid w:val="00500C92"/>
    <w:rsid w:val="00500E04"/>
    <w:rsid w:val="00500F60"/>
    <w:rsid w:val="00501089"/>
    <w:rsid w:val="005010DD"/>
    <w:rsid w:val="00501102"/>
    <w:rsid w:val="00501146"/>
    <w:rsid w:val="005013B9"/>
    <w:rsid w:val="0050141A"/>
    <w:rsid w:val="0050154E"/>
    <w:rsid w:val="00501616"/>
    <w:rsid w:val="005017CD"/>
    <w:rsid w:val="0050191C"/>
    <w:rsid w:val="0050196F"/>
    <w:rsid w:val="005019F6"/>
    <w:rsid w:val="00501A2A"/>
    <w:rsid w:val="00501EA5"/>
    <w:rsid w:val="00502066"/>
    <w:rsid w:val="00502187"/>
    <w:rsid w:val="005023FD"/>
    <w:rsid w:val="00502466"/>
    <w:rsid w:val="00502490"/>
    <w:rsid w:val="00502794"/>
    <w:rsid w:val="00502822"/>
    <w:rsid w:val="00502A22"/>
    <w:rsid w:val="00502A59"/>
    <w:rsid w:val="00502B0C"/>
    <w:rsid w:val="00502CC2"/>
    <w:rsid w:val="00502D90"/>
    <w:rsid w:val="00502E2F"/>
    <w:rsid w:val="00503035"/>
    <w:rsid w:val="00503095"/>
    <w:rsid w:val="005031AB"/>
    <w:rsid w:val="00503398"/>
    <w:rsid w:val="0050343E"/>
    <w:rsid w:val="0050348A"/>
    <w:rsid w:val="0050349F"/>
    <w:rsid w:val="005035E9"/>
    <w:rsid w:val="005036F3"/>
    <w:rsid w:val="00503774"/>
    <w:rsid w:val="00503807"/>
    <w:rsid w:val="0050382A"/>
    <w:rsid w:val="0050384A"/>
    <w:rsid w:val="0050389F"/>
    <w:rsid w:val="005039D9"/>
    <w:rsid w:val="00503A1E"/>
    <w:rsid w:val="00503CD6"/>
    <w:rsid w:val="00503D1B"/>
    <w:rsid w:val="0050455A"/>
    <w:rsid w:val="0050455E"/>
    <w:rsid w:val="005047DF"/>
    <w:rsid w:val="00504838"/>
    <w:rsid w:val="005049B0"/>
    <w:rsid w:val="00504AB4"/>
    <w:rsid w:val="00504C93"/>
    <w:rsid w:val="00504D1A"/>
    <w:rsid w:val="00504DD6"/>
    <w:rsid w:val="00504FA2"/>
    <w:rsid w:val="0050509F"/>
    <w:rsid w:val="005051B7"/>
    <w:rsid w:val="00505555"/>
    <w:rsid w:val="00505965"/>
    <w:rsid w:val="00505A27"/>
    <w:rsid w:val="00505A78"/>
    <w:rsid w:val="00505CA3"/>
    <w:rsid w:val="00505D74"/>
    <w:rsid w:val="00505F31"/>
    <w:rsid w:val="00506104"/>
    <w:rsid w:val="005066F6"/>
    <w:rsid w:val="00506784"/>
    <w:rsid w:val="005067CB"/>
    <w:rsid w:val="00506851"/>
    <w:rsid w:val="00506916"/>
    <w:rsid w:val="005069AA"/>
    <w:rsid w:val="00506C33"/>
    <w:rsid w:val="00506C57"/>
    <w:rsid w:val="00506D4F"/>
    <w:rsid w:val="00506EEA"/>
    <w:rsid w:val="00506F14"/>
    <w:rsid w:val="00506F43"/>
    <w:rsid w:val="005072EA"/>
    <w:rsid w:val="005075CA"/>
    <w:rsid w:val="0050785F"/>
    <w:rsid w:val="0050788D"/>
    <w:rsid w:val="0050792D"/>
    <w:rsid w:val="00507A0B"/>
    <w:rsid w:val="00507C67"/>
    <w:rsid w:val="00507D00"/>
    <w:rsid w:val="00507E6E"/>
    <w:rsid w:val="00507FC1"/>
    <w:rsid w:val="00510136"/>
    <w:rsid w:val="005104F3"/>
    <w:rsid w:val="0051055C"/>
    <w:rsid w:val="00510568"/>
    <w:rsid w:val="005106E9"/>
    <w:rsid w:val="00510709"/>
    <w:rsid w:val="005107C8"/>
    <w:rsid w:val="005107EC"/>
    <w:rsid w:val="00510838"/>
    <w:rsid w:val="00510853"/>
    <w:rsid w:val="005108E1"/>
    <w:rsid w:val="00510920"/>
    <w:rsid w:val="00510A31"/>
    <w:rsid w:val="00510AAB"/>
    <w:rsid w:val="00510AE0"/>
    <w:rsid w:val="00510C52"/>
    <w:rsid w:val="00510CFA"/>
    <w:rsid w:val="00510D90"/>
    <w:rsid w:val="00510E81"/>
    <w:rsid w:val="00510F13"/>
    <w:rsid w:val="00510FD5"/>
    <w:rsid w:val="0051114A"/>
    <w:rsid w:val="0051122C"/>
    <w:rsid w:val="005113B2"/>
    <w:rsid w:val="00511868"/>
    <w:rsid w:val="0051187B"/>
    <w:rsid w:val="005118EE"/>
    <w:rsid w:val="00511A27"/>
    <w:rsid w:val="00511A30"/>
    <w:rsid w:val="00511ACE"/>
    <w:rsid w:val="00511BD3"/>
    <w:rsid w:val="00511D28"/>
    <w:rsid w:val="00511D3F"/>
    <w:rsid w:val="00511D95"/>
    <w:rsid w:val="00511DA9"/>
    <w:rsid w:val="00511E3D"/>
    <w:rsid w:val="00511F25"/>
    <w:rsid w:val="00512106"/>
    <w:rsid w:val="0051236F"/>
    <w:rsid w:val="0051244A"/>
    <w:rsid w:val="0051244E"/>
    <w:rsid w:val="005124BE"/>
    <w:rsid w:val="00512658"/>
    <w:rsid w:val="00512770"/>
    <w:rsid w:val="00512878"/>
    <w:rsid w:val="0051288F"/>
    <w:rsid w:val="00512963"/>
    <w:rsid w:val="00512983"/>
    <w:rsid w:val="005129B3"/>
    <w:rsid w:val="00512B22"/>
    <w:rsid w:val="00512B74"/>
    <w:rsid w:val="00512CDC"/>
    <w:rsid w:val="00512DEF"/>
    <w:rsid w:val="00512E37"/>
    <w:rsid w:val="00513037"/>
    <w:rsid w:val="0051315C"/>
    <w:rsid w:val="00513160"/>
    <w:rsid w:val="005131BA"/>
    <w:rsid w:val="0051329C"/>
    <w:rsid w:val="00513464"/>
    <w:rsid w:val="00513493"/>
    <w:rsid w:val="0051367A"/>
    <w:rsid w:val="00513780"/>
    <w:rsid w:val="00513991"/>
    <w:rsid w:val="00513A36"/>
    <w:rsid w:val="00513A5C"/>
    <w:rsid w:val="00513AD1"/>
    <w:rsid w:val="00513F60"/>
    <w:rsid w:val="005140F7"/>
    <w:rsid w:val="0051430D"/>
    <w:rsid w:val="00514381"/>
    <w:rsid w:val="005143B7"/>
    <w:rsid w:val="0051453C"/>
    <w:rsid w:val="00514684"/>
    <w:rsid w:val="0051480F"/>
    <w:rsid w:val="0051492C"/>
    <w:rsid w:val="00514953"/>
    <w:rsid w:val="00514A58"/>
    <w:rsid w:val="00514BE2"/>
    <w:rsid w:val="00514F41"/>
    <w:rsid w:val="0051513A"/>
    <w:rsid w:val="0051517A"/>
    <w:rsid w:val="00515265"/>
    <w:rsid w:val="00515288"/>
    <w:rsid w:val="0051539B"/>
    <w:rsid w:val="00515451"/>
    <w:rsid w:val="00515458"/>
    <w:rsid w:val="005156BB"/>
    <w:rsid w:val="0051599B"/>
    <w:rsid w:val="005159F6"/>
    <w:rsid w:val="00515AC2"/>
    <w:rsid w:val="00515BC7"/>
    <w:rsid w:val="00515DB7"/>
    <w:rsid w:val="00515E22"/>
    <w:rsid w:val="00515FB9"/>
    <w:rsid w:val="00516122"/>
    <w:rsid w:val="00516289"/>
    <w:rsid w:val="00516323"/>
    <w:rsid w:val="00516359"/>
    <w:rsid w:val="00516999"/>
    <w:rsid w:val="00516A3D"/>
    <w:rsid w:val="00516B06"/>
    <w:rsid w:val="00516B7E"/>
    <w:rsid w:val="00516BED"/>
    <w:rsid w:val="00516D09"/>
    <w:rsid w:val="005170AF"/>
    <w:rsid w:val="0051711E"/>
    <w:rsid w:val="00517329"/>
    <w:rsid w:val="00517364"/>
    <w:rsid w:val="005174D5"/>
    <w:rsid w:val="00517586"/>
    <w:rsid w:val="0051766C"/>
    <w:rsid w:val="00517682"/>
    <w:rsid w:val="005176D3"/>
    <w:rsid w:val="005176E1"/>
    <w:rsid w:val="005179C1"/>
    <w:rsid w:val="00517A63"/>
    <w:rsid w:val="00517AE0"/>
    <w:rsid w:val="00517C9A"/>
    <w:rsid w:val="00517DCD"/>
    <w:rsid w:val="00517E4F"/>
    <w:rsid w:val="005205BC"/>
    <w:rsid w:val="00520868"/>
    <w:rsid w:val="00520919"/>
    <w:rsid w:val="00520944"/>
    <w:rsid w:val="005209D2"/>
    <w:rsid w:val="00520A1E"/>
    <w:rsid w:val="00520B2E"/>
    <w:rsid w:val="00520DB6"/>
    <w:rsid w:val="00520E1D"/>
    <w:rsid w:val="005210E7"/>
    <w:rsid w:val="005211A6"/>
    <w:rsid w:val="00521361"/>
    <w:rsid w:val="005214A1"/>
    <w:rsid w:val="00521500"/>
    <w:rsid w:val="0052162A"/>
    <w:rsid w:val="00521665"/>
    <w:rsid w:val="005216AC"/>
    <w:rsid w:val="0052176C"/>
    <w:rsid w:val="00521849"/>
    <w:rsid w:val="005218AC"/>
    <w:rsid w:val="00521B57"/>
    <w:rsid w:val="00521CA6"/>
    <w:rsid w:val="00521F22"/>
    <w:rsid w:val="00522227"/>
    <w:rsid w:val="00522258"/>
    <w:rsid w:val="00522402"/>
    <w:rsid w:val="0052257A"/>
    <w:rsid w:val="005227CF"/>
    <w:rsid w:val="0052285E"/>
    <w:rsid w:val="00522964"/>
    <w:rsid w:val="00522B64"/>
    <w:rsid w:val="00522BC6"/>
    <w:rsid w:val="0052301E"/>
    <w:rsid w:val="005230B1"/>
    <w:rsid w:val="005231ED"/>
    <w:rsid w:val="00523284"/>
    <w:rsid w:val="005232F8"/>
    <w:rsid w:val="005233A4"/>
    <w:rsid w:val="00523434"/>
    <w:rsid w:val="00523594"/>
    <w:rsid w:val="0052359C"/>
    <w:rsid w:val="0052362F"/>
    <w:rsid w:val="00523670"/>
    <w:rsid w:val="0052379D"/>
    <w:rsid w:val="00523914"/>
    <w:rsid w:val="00523A32"/>
    <w:rsid w:val="00523A97"/>
    <w:rsid w:val="00523C8A"/>
    <w:rsid w:val="00523CB8"/>
    <w:rsid w:val="00523FC8"/>
    <w:rsid w:val="005240F1"/>
    <w:rsid w:val="0052421B"/>
    <w:rsid w:val="00524357"/>
    <w:rsid w:val="005243C9"/>
    <w:rsid w:val="00524604"/>
    <w:rsid w:val="005246C5"/>
    <w:rsid w:val="00524719"/>
    <w:rsid w:val="00524863"/>
    <w:rsid w:val="00524980"/>
    <w:rsid w:val="005249BE"/>
    <w:rsid w:val="005249E8"/>
    <w:rsid w:val="00524A26"/>
    <w:rsid w:val="00524BFE"/>
    <w:rsid w:val="00524C0D"/>
    <w:rsid w:val="00524C75"/>
    <w:rsid w:val="00524E45"/>
    <w:rsid w:val="00524FE4"/>
    <w:rsid w:val="00525053"/>
    <w:rsid w:val="00525060"/>
    <w:rsid w:val="00525196"/>
    <w:rsid w:val="00525290"/>
    <w:rsid w:val="005252B8"/>
    <w:rsid w:val="0052531D"/>
    <w:rsid w:val="00525466"/>
    <w:rsid w:val="0052573E"/>
    <w:rsid w:val="00525967"/>
    <w:rsid w:val="00525995"/>
    <w:rsid w:val="00525DB7"/>
    <w:rsid w:val="00525FED"/>
    <w:rsid w:val="0052609B"/>
    <w:rsid w:val="005261D2"/>
    <w:rsid w:val="005262FC"/>
    <w:rsid w:val="005269FF"/>
    <w:rsid w:val="00526A0A"/>
    <w:rsid w:val="00526B0B"/>
    <w:rsid w:val="00526D91"/>
    <w:rsid w:val="00526F4F"/>
    <w:rsid w:val="00527021"/>
    <w:rsid w:val="005272C0"/>
    <w:rsid w:val="00527418"/>
    <w:rsid w:val="00527436"/>
    <w:rsid w:val="0052744B"/>
    <w:rsid w:val="00527482"/>
    <w:rsid w:val="0052757E"/>
    <w:rsid w:val="005275CB"/>
    <w:rsid w:val="0052774A"/>
    <w:rsid w:val="0052780F"/>
    <w:rsid w:val="005278FC"/>
    <w:rsid w:val="005279C8"/>
    <w:rsid w:val="00527A7D"/>
    <w:rsid w:val="00527B90"/>
    <w:rsid w:val="00527BD5"/>
    <w:rsid w:val="00527E48"/>
    <w:rsid w:val="00527EE2"/>
    <w:rsid w:val="00530535"/>
    <w:rsid w:val="00530998"/>
    <w:rsid w:val="00530A67"/>
    <w:rsid w:val="00530B67"/>
    <w:rsid w:val="00530D6C"/>
    <w:rsid w:val="005313B6"/>
    <w:rsid w:val="005313D1"/>
    <w:rsid w:val="00531436"/>
    <w:rsid w:val="00531480"/>
    <w:rsid w:val="0053161F"/>
    <w:rsid w:val="00531639"/>
    <w:rsid w:val="00531931"/>
    <w:rsid w:val="005319E9"/>
    <w:rsid w:val="00531CC8"/>
    <w:rsid w:val="00531D60"/>
    <w:rsid w:val="00531EE1"/>
    <w:rsid w:val="00531F1D"/>
    <w:rsid w:val="00531FDF"/>
    <w:rsid w:val="00531FE7"/>
    <w:rsid w:val="00532026"/>
    <w:rsid w:val="00532038"/>
    <w:rsid w:val="00532241"/>
    <w:rsid w:val="00532308"/>
    <w:rsid w:val="0053237F"/>
    <w:rsid w:val="0053253E"/>
    <w:rsid w:val="005325E2"/>
    <w:rsid w:val="00532A48"/>
    <w:rsid w:val="00533392"/>
    <w:rsid w:val="00533430"/>
    <w:rsid w:val="00533607"/>
    <w:rsid w:val="005337F2"/>
    <w:rsid w:val="0053381E"/>
    <w:rsid w:val="005338EC"/>
    <w:rsid w:val="00533B8F"/>
    <w:rsid w:val="00533CAB"/>
    <w:rsid w:val="00533FAC"/>
    <w:rsid w:val="0053412D"/>
    <w:rsid w:val="00534447"/>
    <w:rsid w:val="0053451D"/>
    <w:rsid w:val="005348DE"/>
    <w:rsid w:val="005348F8"/>
    <w:rsid w:val="00534915"/>
    <w:rsid w:val="00534990"/>
    <w:rsid w:val="00534B93"/>
    <w:rsid w:val="00534BA7"/>
    <w:rsid w:val="00534F19"/>
    <w:rsid w:val="00535051"/>
    <w:rsid w:val="005351A9"/>
    <w:rsid w:val="005353B9"/>
    <w:rsid w:val="005354B0"/>
    <w:rsid w:val="005354F4"/>
    <w:rsid w:val="00535641"/>
    <w:rsid w:val="0053577C"/>
    <w:rsid w:val="00535840"/>
    <w:rsid w:val="005358B0"/>
    <w:rsid w:val="005358D6"/>
    <w:rsid w:val="005359B4"/>
    <w:rsid w:val="005359F0"/>
    <w:rsid w:val="00535A04"/>
    <w:rsid w:val="00535CE8"/>
    <w:rsid w:val="00535E31"/>
    <w:rsid w:val="00535EE1"/>
    <w:rsid w:val="00535F0C"/>
    <w:rsid w:val="00535F0F"/>
    <w:rsid w:val="00536167"/>
    <w:rsid w:val="0053620A"/>
    <w:rsid w:val="00536244"/>
    <w:rsid w:val="0053625F"/>
    <w:rsid w:val="005364F4"/>
    <w:rsid w:val="0053664F"/>
    <w:rsid w:val="00536715"/>
    <w:rsid w:val="005368B5"/>
    <w:rsid w:val="005369FE"/>
    <w:rsid w:val="00536B0F"/>
    <w:rsid w:val="00536BFA"/>
    <w:rsid w:val="00536C4D"/>
    <w:rsid w:val="00536E32"/>
    <w:rsid w:val="00536EE9"/>
    <w:rsid w:val="0053707F"/>
    <w:rsid w:val="0053723D"/>
    <w:rsid w:val="005372F3"/>
    <w:rsid w:val="0053738C"/>
    <w:rsid w:val="00537442"/>
    <w:rsid w:val="0053747D"/>
    <w:rsid w:val="005374A8"/>
    <w:rsid w:val="005376BF"/>
    <w:rsid w:val="00537798"/>
    <w:rsid w:val="00537972"/>
    <w:rsid w:val="0053797A"/>
    <w:rsid w:val="005379C9"/>
    <w:rsid w:val="00537A1E"/>
    <w:rsid w:val="00537ADA"/>
    <w:rsid w:val="00537E15"/>
    <w:rsid w:val="00537ED8"/>
    <w:rsid w:val="005402C0"/>
    <w:rsid w:val="00540376"/>
    <w:rsid w:val="005403C4"/>
    <w:rsid w:val="0054040F"/>
    <w:rsid w:val="00540553"/>
    <w:rsid w:val="00540783"/>
    <w:rsid w:val="005407EF"/>
    <w:rsid w:val="00540849"/>
    <w:rsid w:val="005408B7"/>
    <w:rsid w:val="00540BA7"/>
    <w:rsid w:val="00540D96"/>
    <w:rsid w:val="0054105F"/>
    <w:rsid w:val="00541366"/>
    <w:rsid w:val="0054139C"/>
    <w:rsid w:val="005413CA"/>
    <w:rsid w:val="005414AC"/>
    <w:rsid w:val="0054172C"/>
    <w:rsid w:val="0054189F"/>
    <w:rsid w:val="00541941"/>
    <w:rsid w:val="005419A3"/>
    <w:rsid w:val="005419D3"/>
    <w:rsid w:val="00541A56"/>
    <w:rsid w:val="00541A5C"/>
    <w:rsid w:val="00541C56"/>
    <w:rsid w:val="0054209B"/>
    <w:rsid w:val="005421E2"/>
    <w:rsid w:val="005421EB"/>
    <w:rsid w:val="005423AA"/>
    <w:rsid w:val="005423CC"/>
    <w:rsid w:val="00542466"/>
    <w:rsid w:val="0054247A"/>
    <w:rsid w:val="00542626"/>
    <w:rsid w:val="00542713"/>
    <w:rsid w:val="00542773"/>
    <w:rsid w:val="0054279C"/>
    <w:rsid w:val="00542A7D"/>
    <w:rsid w:val="00542AEA"/>
    <w:rsid w:val="00542B37"/>
    <w:rsid w:val="00542BF5"/>
    <w:rsid w:val="00542DD8"/>
    <w:rsid w:val="00543082"/>
    <w:rsid w:val="005431DA"/>
    <w:rsid w:val="0054339B"/>
    <w:rsid w:val="00543648"/>
    <w:rsid w:val="005437C3"/>
    <w:rsid w:val="0054394A"/>
    <w:rsid w:val="005439A2"/>
    <w:rsid w:val="00543A15"/>
    <w:rsid w:val="00543AA5"/>
    <w:rsid w:val="00543B2C"/>
    <w:rsid w:val="00543BF5"/>
    <w:rsid w:val="00543C48"/>
    <w:rsid w:val="00543EE4"/>
    <w:rsid w:val="00544202"/>
    <w:rsid w:val="005443CC"/>
    <w:rsid w:val="00544585"/>
    <w:rsid w:val="00544597"/>
    <w:rsid w:val="005445BA"/>
    <w:rsid w:val="005445E1"/>
    <w:rsid w:val="00544773"/>
    <w:rsid w:val="005448C9"/>
    <w:rsid w:val="0054491E"/>
    <w:rsid w:val="00544A58"/>
    <w:rsid w:val="00544C47"/>
    <w:rsid w:val="005450B3"/>
    <w:rsid w:val="00545275"/>
    <w:rsid w:val="00545421"/>
    <w:rsid w:val="0054587D"/>
    <w:rsid w:val="005458DF"/>
    <w:rsid w:val="00545B8D"/>
    <w:rsid w:val="00545E4F"/>
    <w:rsid w:val="00545EFC"/>
    <w:rsid w:val="00546146"/>
    <w:rsid w:val="00546159"/>
    <w:rsid w:val="005461F6"/>
    <w:rsid w:val="00546277"/>
    <w:rsid w:val="005464FF"/>
    <w:rsid w:val="005467C3"/>
    <w:rsid w:val="005467EE"/>
    <w:rsid w:val="00546954"/>
    <w:rsid w:val="0054698A"/>
    <w:rsid w:val="00546A14"/>
    <w:rsid w:val="00546A22"/>
    <w:rsid w:val="00546CFA"/>
    <w:rsid w:val="00546D30"/>
    <w:rsid w:val="00546EB5"/>
    <w:rsid w:val="00546F71"/>
    <w:rsid w:val="00546FE2"/>
    <w:rsid w:val="00547039"/>
    <w:rsid w:val="00547183"/>
    <w:rsid w:val="00547407"/>
    <w:rsid w:val="0054744D"/>
    <w:rsid w:val="00547859"/>
    <w:rsid w:val="0054786F"/>
    <w:rsid w:val="005478E0"/>
    <w:rsid w:val="00547901"/>
    <w:rsid w:val="005479DF"/>
    <w:rsid w:val="00547A1E"/>
    <w:rsid w:val="00547F52"/>
    <w:rsid w:val="0055006A"/>
    <w:rsid w:val="00550123"/>
    <w:rsid w:val="005502F0"/>
    <w:rsid w:val="0055048B"/>
    <w:rsid w:val="005504D5"/>
    <w:rsid w:val="00550511"/>
    <w:rsid w:val="00550550"/>
    <w:rsid w:val="005506F3"/>
    <w:rsid w:val="00550760"/>
    <w:rsid w:val="00550818"/>
    <w:rsid w:val="00550867"/>
    <w:rsid w:val="005508E8"/>
    <w:rsid w:val="005509BF"/>
    <w:rsid w:val="005509E2"/>
    <w:rsid w:val="00550B5E"/>
    <w:rsid w:val="00550BC4"/>
    <w:rsid w:val="00550C12"/>
    <w:rsid w:val="00550C26"/>
    <w:rsid w:val="00550CBE"/>
    <w:rsid w:val="00551243"/>
    <w:rsid w:val="00551339"/>
    <w:rsid w:val="005514A8"/>
    <w:rsid w:val="0055168C"/>
    <w:rsid w:val="005516E6"/>
    <w:rsid w:val="005518BD"/>
    <w:rsid w:val="00551BA4"/>
    <w:rsid w:val="00551C18"/>
    <w:rsid w:val="00551C32"/>
    <w:rsid w:val="00551C75"/>
    <w:rsid w:val="00552014"/>
    <w:rsid w:val="005521CA"/>
    <w:rsid w:val="00552217"/>
    <w:rsid w:val="0055235C"/>
    <w:rsid w:val="005524B8"/>
    <w:rsid w:val="00552549"/>
    <w:rsid w:val="00552607"/>
    <w:rsid w:val="0055286A"/>
    <w:rsid w:val="00552901"/>
    <w:rsid w:val="00552A6D"/>
    <w:rsid w:val="00552E89"/>
    <w:rsid w:val="00552FCD"/>
    <w:rsid w:val="00552FFF"/>
    <w:rsid w:val="00553015"/>
    <w:rsid w:val="005530CA"/>
    <w:rsid w:val="005535D4"/>
    <w:rsid w:val="0055363A"/>
    <w:rsid w:val="00553731"/>
    <w:rsid w:val="00553915"/>
    <w:rsid w:val="00553B8D"/>
    <w:rsid w:val="00553C21"/>
    <w:rsid w:val="00553C41"/>
    <w:rsid w:val="00553C59"/>
    <w:rsid w:val="00553C62"/>
    <w:rsid w:val="00553D18"/>
    <w:rsid w:val="00553EE9"/>
    <w:rsid w:val="00553F83"/>
    <w:rsid w:val="00554218"/>
    <w:rsid w:val="005542E5"/>
    <w:rsid w:val="00554303"/>
    <w:rsid w:val="0055434A"/>
    <w:rsid w:val="0055448A"/>
    <w:rsid w:val="005544C3"/>
    <w:rsid w:val="00554637"/>
    <w:rsid w:val="00554A19"/>
    <w:rsid w:val="00554A64"/>
    <w:rsid w:val="00554AD5"/>
    <w:rsid w:val="00554B13"/>
    <w:rsid w:val="00554C37"/>
    <w:rsid w:val="00554DC7"/>
    <w:rsid w:val="00554EC6"/>
    <w:rsid w:val="005550D5"/>
    <w:rsid w:val="005552D2"/>
    <w:rsid w:val="00555449"/>
    <w:rsid w:val="005555AE"/>
    <w:rsid w:val="00555623"/>
    <w:rsid w:val="005557B8"/>
    <w:rsid w:val="00555AB6"/>
    <w:rsid w:val="00556031"/>
    <w:rsid w:val="005560B2"/>
    <w:rsid w:val="005560BB"/>
    <w:rsid w:val="0055618B"/>
    <w:rsid w:val="00556216"/>
    <w:rsid w:val="0055623C"/>
    <w:rsid w:val="00556721"/>
    <w:rsid w:val="005567AE"/>
    <w:rsid w:val="00556853"/>
    <w:rsid w:val="0055693F"/>
    <w:rsid w:val="005569D5"/>
    <w:rsid w:val="00556B9A"/>
    <w:rsid w:val="00556BC2"/>
    <w:rsid w:val="00556BE7"/>
    <w:rsid w:val="00556C86"/>
    <w:rsid w:val="00556D21"/>
    <w:rsid w:val="0055703F"/>
    <w:rsid w:val="00557057"/>
    <w:rsid w:val="005573C3"/>
    <w:rsid w:val="005574C7"/>
    <w:rsid w:val="00557651"/>
    <w:rsid w:val="00557751"/>
    <w:rsid w:val="00557947"/>
    <w:rsid w:val="0056006C"/>
    <w:rsid w:val="0056018B"/>
    <w:rsid w:val="005601C3"/>
    <w:rsid w:val="005602FF"/>
    <w:rsid w:val="005603B4"/>
    <w:rsid w:val="005605C0"/>
    <w:rsid w:val="005605FD"/>
    <w:rsid w:val="005607DA"/>
    <w:rsid w:val="005608D0"/>
    <w:rsid w:val="00560928"/>
    <w:rsid w:val="00560ACA"/>
    <w:rsid w:val="00560BF4"/>
    <w:rsid w:val="00560DF2"/>
    <w:rsid w:val="00560E6A"/>
    <w:rsid w:val="00560EE2"/>
    <w:rsid w:val="00560EEB"/>
    <w:rsid w:val="00560F62"/>
    <w:rsid w:val="005610E0"/>
    <w:rsid w:val="005612C4"/>
    <w:rsid w:val="0056147C"/>
    <w:rsid w:val="00561726"/>
    <w:rsid w:val="00561A64"/>
    <w:rsid w:val="00561B17"/>
    <w:rsid w:val="00561B8A"/>
    <w:rsid w:val="00561BEC"/>
    <w:rsid w:val="00561C85"/>
    <w:rsid w:val="00561E8C"/>
    <w:rsid w:val="005620B9"/>
    <w:rsid w:val="00562426"/>
    <w:rsid w:val="0056245A"/>
    <w:rsid w:val="00562499"/>
    <w:rsid w:val="0056254A"/>
    <w:rsid w:val="00562699"/>
    <w:rsid w:val="005627FC"/>
    <w:rsid w:val="00562950"/>
    <w:rsid w:val="00562972"/>
    <w:rsid w:val="00562BB0"/>
    <w:rsid w:val="00562E7B"/>
    <w:rsid w:val="00562F12"/>
    <w:rsid w:val="005634B1"/>
    <w:rsid w:val="00563524"/>
    <w:rsid w:val="005636BE"/>
    <w:rsid w:val="005636D1"/>
    <w:rsid w:val="005636E4"/>
    <w:rsid w:val="00563729"/>
    <w:rsid w:val="00563BAF"/>
    <w:rsid w:val="00563C42"/>
    <w:rsid w:val="00563CC4"/>
    <w:rsid w:val="00563D98"/>
    <w:rsid w:val="00563DDD"/>
    <w:rsid w:val="00563E4C"/>
    <w:rsid w:val="00563F21"/>
    <w:rsid w:val="0056403F"/>
    <w:rsid w:val="00564130"/>
    <w:rsid w:val="005644FD"/>
    <w:rsid w:val="00564536"/>
    <w:rsid w:val="0056456E"/>
    <w:rsid w:val="00564618"/>
    <w:rsid w:val="005647FA"/>
    <w:rsid w:val="005648C9"/>
    <w:rsid w:val="005648F3"/>
    <w:rsid w:val="0056490D"/>
    <w:rsid w:val="005649E3"/>
    <w:rsid w:val="00564B10"/>
    <w:rsid w:val="00564D99"/>
    <w:rsid w:val="00564DE7"/>
    <w:rsid w:val="0056510F"/>
    <w:rsid w:val="0056515D"/>
    <w:rsid w:val="00565412"/>
    <w:rsid w:val="00565534"/>
    <w:rsid w:val="00565591"/>
    <w:rsid w:val="005655F7"/>
    <w:rsid w:val="0056578B"/>
    <w:rsid w:val="005657AA"/>
    <w:rsid w:val="005657E2"/>
    <w:rsid w:val="00565A5F"/>
    <w:rsid w:val="00565AFE"/>
    <w:rsid w:val="00565C8C"/>
    <w:rsid w:val="00566042"/>
    <w:rsid w:val="005660E0"/>
    <w:rsid w:val="00566123"/>
    <w:rsid w:val="00566159"/>
    <w:rsid w:val="00566595"/>
    <w:rsid w:val="005667EE"/>
    <w:rsid w:val="00566BAF"/>
    <w:rsid w:val="00566CAA"/>
    <w:rsid w:val="00566CFB"/>
    <w:rsid w:val="00566EEA"/>
    <w:rsid w:val="00567019"/>
    <w:rsid w:val="00567058"/>
    <w:rsid w:val="005670F2"/>
    <w:rsid w:val="00567115"/>
    <w:rsid w:val="0056718D"/>
    <w:rsid w:val="005671A8"/>
    <w:rsid w:val="005671DE"/>
    <w:rsid w:val="0056726D"/>
    <w:rsid w:val="00567315"/>
    <w:rsid w:val="005674B8"/>
    <w:rsid w:val="00567631"/>
    <w:rsid w:val="00567697"/>
    <w:rsid w:val="0056796E"/>
    <w:rsid w:val="005679A5"/>
    <w:rsid w:val="005679BD"/>
    <w:rsid w:val="00567A80"/>
    <w:rsid w:val="00567AA2"/>
    <w:rsid w:val="00567ABB"/>
    <w:rsid w:val="00567AD9"/>
    <w:rsid w:val="00567B8F"/>
    <w:rsid w:val="00567CA7"/>
    <w:rsid w:val="00567CB6"/>
    <w:rsid w:val="00567D7B"/>
    <w:rsid w:val="00567E54"/>
    <w:rsid w:val="00567F62"/>
    <w:rsid w:val="00567F9F"/>
    <w:rsid w:val="00567FB0"/>
    <w:rsid w:val="00570051"/>
    <w:rsid w:val="00570205"/>
    <w:rsid w:val="00570297"/>
    <w:rsid w:val="00570484"/>
    <w:rsid w:val="00570780"/>
    <w:rsid w:val="005707B9"/>
    <w:rsid w:val="00570958"/>
    <w:rsid w:val="005709A4"/>
    <w:rsid w:val="00570BF0"/>
    <w:rsid w:val="00570CA1"/>
    <w:rsid w:val="00570E0E"/>
    <w:rsid w:val="00570FCF"/>
    <w:rsid w:val="00570FF2"/>
    <w:rsid w:val="0057108F"/>
    <w:rsid w:val="00571161"/>
    <w:rsid w:val="005716D6"/>
    <w:rsid w:val="00571860"/>
    <w:rsid w:val="00571D87"/>
    <w:rsid w:val="00571DCB"/>
    <w:rsid w:val="00571E75"/>
    <w:rsid w:val="00571EF4"/>
    <w:rsid w:val="0057219C"/>
    <w:rsid w:val="005722FC"/>
    <w:rsid w:val="00572357"/>
    <w:rsid w:val="00572494"/>
    <w:rsid w:val="00572503"/>
    <w:rsid w:val="00572575"/>
    <w:rsid w:val="005726DB"/>
    <w:rsid w:val="005728A7"/>
    <w:rsid w:val="005729B1"/>
    <w:rsid w:val="00572BA8"/>
    <w:rsid w:val="00572C77"/>
    <w:rsid w:val="00572FDF"/>
    <w:rsid w:val="00572FE2"/>
    <w:rsid w:val="0057311C"/>
    <w:rsid w:val="0057329C"/>
    <w:rsid w:val="005736B8"/>
    <w:rsid w:val="0057388F"/>
    <w:rsid w:val="00573942"/>
    <w:rsid w:val="00573C25"/>
    <w:rsid w:val="00573F62"/>
    <w:rsid w:val="005740CB"/>
    <w:rsid w:val="00574432"/>
    <w:rsid w:val="005744ED"/>
    <w:rsid w:val="00574512"/>
    <w:rsid w:val="00574748"/>
    <w:rsid w:val="00574964"/>
    <w:rsid w:val="00574AFA"/>
    <w:rsid w:val="00574E01"/>
    <w:rsid w:val="00574F4A"/>
    <w:rsid w:val="005750F3"/>
    <w:rsid w:val="005752E7"/>
    <w:rsid w:val="00575469"/>
    <w:rsid w:val="00575525"/>
    <w:rsid w:val="00575660"/>
    <w:rsid w:val="00575831"/>
    <w:rsid w:val="00575947"/>
    <w:rsid w:val="005759B2"/>
    <w:rsid w:val="005759DE"/>
    <w:rsid w:val="00575AA1"/>
    <w:rsid w:val="00575AF5"/>
    <w:rsid w:val="00575B81"/>
    <w:rsid w:val="00575CC4"/>
    <w:rsid w:val="00575CD0"/>
    <w:rsid w:val="00575CF2"/>
    <w:rsid w:val="00575F2B"/>
    <w:rsid w:val="0057612B"/>
    <w:rsid w:val="005762E8"/>
    <w:rsid w:val="0057642A"/>
    <w:rsid w:val="00576458"/>
    <w:rsid w:val="00576758"/>
    <w:rsid w:val="00576797"/>
    <w:rsid w:val="005767D5"/>
    <w:rsid w:val="00576B8C"/>
    <w:rsid w:val="00576F16"/>
    <w:rsid w:val="00576F70"/>
    <w:rsid w:val="00577005"/>
    <w:rsid w:val="0057724F"/>
    <w:rsid w:val="00577401"/>
    <w:rsid w:val="00577675"/>
    <w:rsid w:val="005778F2"/>
    <w:rsid w:val="00577A75"/>
    <w:rsid w:val="00577B85"/>
    <w:rsid w:val="00577C30"/>
    <w:rsid w:val="00577C6C"/>
    <w:rsid w:val="00577D17"/>
    <w:rsid w:val="00577E6E"/>
    <w:rsid w:val="00577F4C"/>
    <w:rsid w:val="005801D2"/>
    <w:rsid w:val="005802A9"/>
    <w:rsid w:val="005803BC"/>
    <w:rsid w:val="00580463"/>
    <w:rsid w:val="00580830"/>
    <w:rsid w:val="0058098C"/>
    <w:rsid w:val="00580D35"/>
    <w:rsid w:val="0058105F"/>
    <w:rsid w:val="00581089"/>
    <w:rsid w:val="0058115A"/>
    <w:rsid w:val="00581337"/>
    <w:rsid w:val="00581347"/>
    <w:rsid w:val="0058145D"/>
    <w:rsid w:val="0058148E"/>
    <w:rsid w:val="0058148F"/>
    <w:rsid w:val="00581581"/>
    <w:rsid w:val="005816D2"/>
    <w:rsid w:val="0058170D"/>
    <w:rsid w:val="00581C28"/>
    <w:rsid w:val="00581C78"/>
    <w:rsid w:val="00581C92"/>
    <w:rsid w:val="00581E72"/>
    <w:rsid w:val="00581EE9"/>
    <w:rsid w:val="005820FB"/>
    <w:rsid w:val="00582121"/>
    <w:rsid w:val="00582480"/>
    <w:rsid w:val="0058250E"/>
    <w:rsid w:val="00582542"/>
    <w:rsid w:val="00582591"/>
    <w:rsid w:val="005825E5"/>
    <w:rsid w:val="005829DD"/>
    <w:rsid w:val="00582C1C"/>
    <w:rsid w:val="00582C7A"/>
    <w:rsid w:val="00582D36"/>
    <w:rsid w:val="00582FB4"/>
    <w:rsid w:val="00583384"/>
    <w:rsid w:val="005833AA"/>
    <w:rsid w:val="005834D0"/>
    <w:rsid w:val="00583935"/>
    <w:rsid w:val="00583A74"/>
    <w:rsid w:val="00583AAA"/>
    <w:rsid w:val="00583CCD"/>
    <w:rsid w:val="00583D99"/>
    <w:rsid w:val="00583EBB"/>
    <w:rsid w:val="00583EEC"/>
    <w:rsid w:val="00584041"/>
    <w:rsid w:val="0058411D"/>
    <w:rsid w:val="00584238"/>
    <w:rsid w:val="00584263"/>
    <w:rsid w:val="005843FA"/>
    <w:rsid w:val="00584414"/>
    <w:rsid w:val="00584531"/>
    <w:rsid w:val="0058459F"/>
    <w:rsid w:val="005848D0"/>
    <w:rsid w:val="005849A8"/>
    <w:rsid w:val="005849B7"/>
    <w:rsid w:val="00584A32"/>
    <w:rsid w:val="00584B10"/>
    <w:rsid w:val="00584B2C"/>
    <w:rsid w:val="00584BF5"/>
    <w:rsid w:val="00584C44"/>
    <w:rsid w:val="00584C87"/>
    <w:rsid w:val="00584EDC"/>
    <w:rsid w:val="00585231"/>
    <w:rsid w:val="00585756"/>
    <w:rsid w:val="00585823"/>
    <w:rsid w:val="00585938"/>
    <w:rsid w:val="00585A4A"/>
    <w:rsid w:val="00585D22"/>
    <w:rsid w:val="00585D5F"/>
    <w:rsid w:val="00585ED4"/>
    <w:rsid w:val="00586087"/>
    <w:rsid w:val="00586159"/>
    <w:rsid w:val="00586311"/>
    <w:rsid w:val="005864B8"/>
    <w:rsid w:val="00586533"/>
    <w:rsid w:val="005866D9"/>
    <w:rsid w:val="0058675D"/>
    <w:rsid w:val="0058690E"/>
    <w:rsid w:val="00586973"/>
    <w:rsid w:val="005869F6"/>
    <w:rsid w:val="00586B15"/>
    <w:rsid w:val="00586CEF"/>
    <w:rsid w:val="00586E35"/>
    <w:rsid w:val="0058706B"/>
    <w:rsid w:val="005871AF"/>
    <w:rsid w:val="00587302"/>
    <w:rsid w:val="005873C7"/>
    <w:rsid w:val="005873E3"/>
    <w:rsid w:val="005877BD"/>
    <w:rsid w:val="00587984"/>
    <w:rsid w:val="005879E5"/>
    <w:rsid w:val="005879FA"/>
    <w:rsid w:val="00587A02"/>
    <w:rsid w:val="00587A12"/>
    <w:rsid w:val="00587AFF"/>
    <w:rsid w:val="00587B64"/>
    <w:rsid w:val="00587BF2"/>
    <w:rsid w:val="00587D2A"/>
    <w:rsid w:val="00590038"/>
    <w:rsid w:val="0059008C"/>
    <w:rsid w:val="00590327"/>
    <w:rsid w:val="005905E1"/>
    <w:rsid w:val="005906DD"/>
    <w:rsid w:val="00590B3D"/>
    <w:rsid w:val="00590D6E"/>
    <w:rsid w:val="00590E00"/>
    <w:rsid w:val="00590EC8"/>
    <w:rsid w:val="00590ECE"/>
    <w:rsid w:val="00591021"/>
    <w:rsid w:val="00591299"/>
    <w:rsid w:val="00591310"/>
    <w:rsid w:val="00591442"/>
    <w:rsid w:val="00591593"/>
    <w:rsid w:val="00591683"/>
    <w:rsid w:val="005918CF"/>
    <w:rsid w:val="00591E63"/>
    <w:rsid w:val="00591E85"/>
    <w:rsid w:val="00591EA3"/>
    <w:rsid w:val="00592075"/>
    <w:rsid w:val="00592260"/>
    <w:rsid w:val="00592575"/>
    <w:rsid w:val="005927A1"/>
    <w:rsid w:val="0059284A"/>
    <w:rsid w:val="00592B4E"/>
    <w:rsid w:val="00592B67"/>
    <w:rsid w:val="00592BCF"/>
    <w:rsid w:val="00592C63"/>
    <w:rsid w:val="00592C7E"/>
    <w:rsid w:val="00592D04"/>
    <w:rsid w:val="00592D85"/>
    <w:rsid w:val="00592F6E"/>
    <w:rsid w:val="00592F84"/>
    <w:rsid w:val="005930D3"/>
    <w:rsid w:val="00593534"/>
    <w:rsid w:val="00593544"/>
    <w:rsid w:val="00593798"/>
    <w:rsid w:val="005938D0"/>
    <w:rsid w:val="005939F7"/>
    <w:rsid w:val="00593A5F"/>
    <w:rsid w:val="00593E27"/>
    <w:rsid w:val="00593EFF"/>
    <w:rsid w:val="00594144"/>
    <w:rsid w:val="005941E6"/>
    <w:rsid w:val="00594202"/>
    <w:rsid w:val="00594236"/>
    <w:rsid w:val="0059423A"/>
    <w:rsid w:val="0059452B"/>
    <w:rsid w:val="00594604"/>
    <w:rsid w:val="005946FC"/>
    <w:rsid w:val="0059487A"/>
    <w:rsid w:val="00594945"/>
    <w:rsid w:val="00594A97"/>
    <w:rsid w:val="00594B91"/>
    <w:rsid w:val="00594E6D"/>
    <w:rsid w:val="005950EB"/>
    <w:rsid w:val="00595273"/>
    <w:rsid w:val="00595397"/>
    <w:rsid w:val="005954A2"/>
    <w:rsid w:val="005954A5"/>
    <w:rsid w:val="0059576E"/>
    <w:rsid w:val="005957C7"/>
    <w:rsid w:val="005957F6"/>
    <w:rsid w:val="00595847"/>
    <w:rsid w:val="005958A7"/>
    <w:rsid w:val="00595A52"/>
    <w:rsid w:val="00595C90"/>
    <w:rsid w:val="00595CF1"/>
    <w:rsid w:val="00595D17"/>
    <w:rsid w:val="00595E6B"/>
    <w:rsid w:val="00595FA6"/>
    <w:rsid w:val="00596455"/>
    <w:rsid w:val="00596536"/>
    <w:rsid w:val="00596620"/>
    <w:rsid w:val="00596691"/>
    <w:rsid w:val="005966D1"/>
    <w:rsid w:val="0059673C"/>
    <w:rsid w:val="00596747"/>
    <w:rsid w:val="005967D5"/>
    <w:rsid w:val="00596ACA"/>
    <w:rsid w:val="00596B0F"/>
    <w:rsid w:val="00596C47"/>
    <w:rsid w:val="00596C58"/>
    <w:rsid w:val="00596DBB"/>
    <w:rsid w:val="005970D4"/>
    <w:rsid w:val="00597148"/>
    <w:rsid w:val="00597251"/>
    <w:rsid w:val="005975E3"/>
    <w:rsid w:val="00597672"/>
    <w:rsid w:val="0059769A"/>
    <w:rsid w:val="005978A9"/>
    <w:rsid w:val="00597946"/>
    <w:rsid w:val="00597992"/>
    <w:rsid w:val="00597B9A"/>
    <w:rsid w:val="00597C21"/>
    <w:rsid w:val="00597C4D"/>
    <w:rsid w:val="00597CD1"/>
    <w:rsid w:val="00597E5D"/>
    <w:rsid w:val="005A0183"/>
    <w:rsid w:val="005A029F"/>
    <w:rsid w:val="005A0453"/>
    <w:rsid w:val="005A0599"/>
    <w:rsid w:val="005A09B6"/>
    <w:rsid w:val="005A0A01"/>
    <w:rsid w:val="005A0A26"/>
    <w:rsid w:val="005A0E17"/>
    <w:rsid w:val="005A0E76"/>
    <w:rsid w:val="005A0FF9"/>
    <w:rsid w:val="005A1173"/>
    <w:rsid w:val="005A1286"/>
    <w:rsid w:val="005A12D3"/>
    <w:rsid w:val="005A167F"/>
    <w:rsid w:val="005A1804"/>
    <w:rsid w:val="005A1840"/>
    <w:rsid w:val="005A187C"/>
    <w:rsid w:val="005A198E"/>
    <w:rsid w:val="005A19C8"/>
    <w:rsid w:val="005A1A31"/>
    <w:rsid w:val="005A1DE1"/>
    <w:rsid w:val="005A1E64"/>
    <w:rsid w:val="005A1F81"/>
    <w:rsid w:val="005A20E1"/>
    <w:rsid w:val="005A214B"/>
    <w:rsid w:val="005A22DC"/>
    <w:rsid w:val="005A2416"/>
    <w:rsid w:val="005A262C"/>
    <w:rsid w:val="005A2684"/>
    <w:rsid w:val="005A2731"/>
    <w:rsid w:val="005A28FE"/>
    <w:rsid w:val="005A291E"/>
    <w:rsid w:val="005A29A7"/>
    <w:rsid w:val="005A2C12"/>
    <w:rsid w:val="005A2DB6"/>
    <w:rsid w:val="005A3210"/>
    <w:rsid w:val="005A32F4"/>
    <w:rsid w:val="005A33F5"/>
    <w:rsid w:val="005A341B"/>
    <w:rsid w:val="005A3679"/>
    <w:rsid w:val="005A36DB"/>
    <w:rsid w:val="005A375A"/>
    <w:rsid w:val="005A3839"/>
    <w:rsid w:val="005A39DD"/>
    <w:rsid w:val="005A3A62"/>
    <w:rsid w:val="005A3BF1"/>
    <w:rsid w:val="005A3CA1"/>
    <w:rsid w:val="005A3D56"/>
    <w:rsid w:val="005A3D6A"/>
    <w:rsid w:val="005A3DA4"/>
    <w:rsid w:val="005A3DF0"/>
    <w:rsid w:val="005A3E06"/>
    <w:rsid w:val="005A3EB7"/>
    <w:rsid w:val="005A404C"/>
    <w:rsid w:val="005A40BE"/>
    <w:rsid w:val="005A41B3"/>
    <w:rsid w:val="005A4242"/>
    <w:rsid w:val="005A43AA"/>
    <w:rsid w:val="005A45FE"/>
    <w:rsid w:val="005A47E6"/>
    <w:rsid w:val="005A4801"/>
    <w:rsid w:val="005A4814"/>
    <w:rsid w:val="005A4902"/>
    <w:rsid w:val="005A4A20"/>
    <w:rsid w:val="005A4F79"/>
    <w:rsid w:val="005A50C8"/>
    <w:rsid w:val="005A51E0"/>
    <w:rsid w:val="005A5288"/>
    <w:rsid w:val="005A53E2"/>
    <w:rsid w:val="005A5420"/>
    <w:rsid w:val="005A5456"/>
    <w:rsid w:val="005A5608"/>
    <w:rsid w:val="005A566F"/>
    <w:rsid w:val="005A56CE"/>
    <w:rsid w:val="005A5733"/>
    <w:rsid w:val="005A5830"/>
    <w:rsid w:val="005A5877"/>
    <w:rsid w:val="005A5961"/>
    <w:rsid w:val="005A5CFE"/>
    <w:rsid w:val="005A5E85"/>
    <w:rsid w:val="005A5EAF"/>
    <w:rsid w:val="005A5F37"/>
    <w:rsid w:val="005A60A0"/>
    <w:rsid w:val="005A60B0"/>
    <w:rsid w:val="005A60DE"/>
    <w:rsid w:val="005A61A2"/>
    <w:rsid w:val="005A64D8"/>
    <w:rsid w:val="005A6500"/>
    <w:rsid w:val="005A6556"/>
    <w:rsid w:val="005A6574"/>
    <w:rsid w:val="005A676F"/>
    <w:rsid w:val="005A68C4"/>
    <w:rsid w:val="005A6B60"/>
    <w:rsid w:val="005A6D55"/>
    <w:rsid w:val="005A6DEA"/>
    <w:rsid w:val="005A6E51"/>
    <w:rsid w:val="005A6E65"/>
    <w:rsid w:val="005A6EDC"/>
    <w:rsid w:val="005A6F66"/>
    <w:rsid w:val="005A6FC8"/>
    <w:rsid w:val="005A704E"/>
    <w:rsid w:val="005A707D"/>
    <w:rsid w:val="005A7243"/>
    <w:rsid w:val="005A7423"/>
    <w:rsid w:val="005A76F5"/>
    <w:rsid w:val="005A77BD"/>
    <w:rsid w:val="005A7858"/>
    <w:rsid w:val="005A785F"/>
    <w:rsid w:val="005A7884"/>
    <w:rsid w:val="005A79FA"/>
    <w:rsid w:val="005A7B18"/>
    <w:rsid w:val="005A7CD4"/>
    <w:rsid w:val="005A7D6C"/>
    <w:rsid w:val="005A7F5F"/>
    <w:rsid w:val="005B00C4"/>
    <w:rsid w:val="005B059B"/>
    <w:rsid w:val="005B05E7"/>
    <w:rsid w:val="005B06D9"/>
    <w:rsid w:val="005B08A7"/>
    <w:rsid w:val="005B0B65"/>
    <w:rsid w:val="005B0DBD"/>
    <w:rsid w:val="005B0DF9"/>
    <w:rsid w:val="005B0FF1"/>
    <w:rsid w:val="005B0FF6"/>
    <w:rsid w:val="005B1363"/>
    <w:rsid w:val="005B13D6"/>
    <w:rsid w:val="005B1461"/>
    <w:rsid w:val="005B14C4"/>
    <w:rsid w:val="005B1557"/>
    <w:rsid w:val="005B15F8"/>
    <w:rsid w:val="005B1875"/>
    <w:rsid w:val="005B189A"/>
    <w:rsid w:val="005B19A0"/>
    <w:rsid w:val="005B19EC"/>
    <w:rsid w:val="005B1A75"/>
    <w:rsid w:val="005B1B6C"/>
    <w:rsid w:val="005B1D9E"/>
    <w:rsid w:val="005B1E42"/>
    <w:rsid w:val="005B1E66"/>
    <w:rsid w:val="005B2047"/>
    <w:rsid w:val="005B21F6"/>
    <w:rsid w:val="005B22BF"/>
    <w:rsid w:val="005B248A"/>
    <w:rsid w:val="005B24A8"/>
    <w:rsid w:val="005B257F"/>
    <w:rsid w:val="005B25B7"/>
    <w:rsid w:val="005B25E6"/>
    <w:rsid w:val="005B25F8"/>
    <w:rsid w:val="005B265A"/>
    <w:rsid w:val="005B26D8"/>
    <w:rsid w:val="005B2929"/>
    <w:rsid w:val="005B2949"/>
    <w:rsid w:val="005B2976"/>
    <w:rsid w:val="005B2A0E"/>
    <w:rsid w:val="005B2ABD"/>
    <w:rsid w:val="005B2BBD"/>
    <w:rsid w:val="005B2C65"/>
    <w:rsid w:val="005B30F2"/>
    <w:rsid w:val="005B3399"/>
    <w:rsid w:val="005B33AA"/>
    <w:rsid w:val="005B34AF"/>
    <w:rsid w:val="005B35A6"/>
    <w:rsid w:val="005B3673"/>
    <w:rsid w:val="005B3929"/>
    <w:rsid w:val="005B3B1E"/>
    <w:rsid w:val="005B3BA5"/>
    <w:rsid w:val="005B3C14"/>
    <w:rsid w:val="005B3D12"/>
    <w:rsid w:val="005B3D3E"/>
    <w:rsid w:val="005B427A"/>
    <w:rsid w:val="005B42C7"/>
    <w:rsid w:val="005B4352"/>
    <w:rsid w:val="005B44BD"/>
    <w:rsid w:val="005B44E9"/>
    <w:rsid w:val="005B4694"/>
    <w:rsid w:val="005B48D6"/>
    <w:rsid w:val="005B4A0C"/>
    <w:rsid w:val="005B4A27"/>
    <w:rsid w:val="005B4A43"/>
    <w:rsid w:val="005B4A56"/>
    <w:rsid w:val="005B4A61"/>
    <w:rsid w:val="005B4A8D"/>
    <w:rsid w:val="005B4B62"/>
    <w:rsid w:val="005B4B98"/>
    <w:rsid w:val="005B4C4B"/>
    <w:rsid w:val="005B4CC7"/>
    <w:rsid w:val="005B500E"/>
    <w:rsid w:val="005B5071"/>
    <w:rsid w:val="005B50A2"/>
    <w:rsid w:val="005B51A5"/>
    <w:rsid w:val="005B53B5"/>
    <w:rsid w:val="005B540B"/>
    <w:rsid w:val="005B54CF"/>
    <w:rsid w:val="005B5501"/>
    <w:rsid w:val="005B554E"/>
    <w:rsid w:val="005B56EB"/>
    <w:rsid w:val="005B5783"/>
    <w:rsid w:val="005B57EA"/>
    <w:rsid w:val="005B57FC"/>
    <w:rsid w:val="005B5814"/>
    <w:rsid w:val="005B581E"/>
    <w:rsid w:val="005B583C"/>
    <w:rsid w:val="005B59C1"/>
    <w:rsid w:val="005B5A0E"/>
    <w:rsid w:val="005B5C0B"/>
    <w:rsid w:val="005B5C1B"/>
    <w:rsid w:val="005B5C74"/>
    <w:rsid w:val="005B62DF"/>
    <w:rsid w:val="005B6342"/>
    <w:rsid w:val="005B63B1"/>
    <w:rsid w:val="005B64F6"/>
    <w:rsid w:val="005B655E"/>
    <w:rsid w:val="005B6688"/>
    <w:rsid w:val="005B6771"/>
    <w:rsid w:val="005B67F7"/>
    <w:rsid w:val="005B6A22"/>
    <w:rsid w:val="005B6EAC"/>
    <w:rsid w:val="005B6ED6"/>
    <w:rsid w:val="005B706D"/>
    <w:rsid w:val="005B70B2"/>
    <w:rsid w:val="005B7185"/>
    <w:rsid w:val="005B722A"/>
    <w:rsid w:val="005B728D"/>
    <w:rsid w:val="005B7357"/>
    <w:rsid w:val="005B7365"/>
    <w:rsid w:val="005B766B"/>
    <w:rsid w:val="005B7700"/>
    <w:rsid w:val="005B7731"/>
    <w:rsid w:val="005B7934"/>
    <w:rsid w:val="005B7939"/>
    <w:rsid w:val="005B7955"/>
    <w:rsid w:val="005B7C53"/>
    <w:rsid w:val="005C006A"/>
    <w:rsid w:val="005C02CF"/>
    <w:rsid w:val="005C02D4"/>
    <w:rsid w:val="005C03AC"/>
    <w:rsid w:val="005C042D"/>
    <w:rsid w:val="005C04CF"/>
    <w:rsid w:val="005C05D5"/>
    <w:rsid w:val="005C063D"/>
    <w:rsid w:val="005C0A60"/>
    <w:rsid w:val="005C0ACA"/>
    <w:rsid w:val="005C0CE5"/>
    <w:rsid w:val="005C0D0C"/>
    <w:rsid w:val="005C0E6A"/>
    <w:rsid w:val="005C0E6B"/>
    <w:rsid w:val="005C0E75"/>
    <w:rsid w:val="005C0E7D"/>
    <w:rsid w:val="005C0F5D"/>
    <w:rsid w:val="005C0F80"/>
    <w:rsid w:val="005C0F9E"/>
    <w:rsid w:val="005C105C"/>
    <w:rsid w:val="005C122D"/>
    <w:rsid w:val="005C16BE"/>
    <w:rsid w:val="005C1CE9"/>
    <w:rsid w:val="005C1D15"/>
    <w:rsid w:val="005C1E2F"/>
    <w:rsid w:val="005C21EF"/>
    <w:rsid w:val="005C2307"/>
    <w:rsid w:val="005C24FE"/>
    <w:rsid w:val="005C27D6"/>
    <w:rsid w:val="005C2835"/>
    <w:rsid w:val="005C28E7"/>
    <w:rsid w:val="005C2913"/>
    <w:rsid w:val="005C2924"/>
    <w:rsid w:val="005C2A0B"/>
    <w:rsid w:val="005C2A48"/>
    <w:rsid w:val="005C2ACE"/>
    <w:rsid w:val="005C2CF9"/>
    <w:rsid w:val="005C2D62"/>
    <w:rsid w:val="005C2DF6"/>
    <w:rsid w:val="005C2F21"/>
    <w:rsid w:val="005C32AA"/>
    <w:rsid w:val="005C3477"/>
    <w:rsid w:val="005C34B4"/>
    <w:rsid w:val="005C3504"/>
    <w:rsid w:val="005C368D"/>
    <w:rsid w:val="005C3770"/>
    <w:rsid w:val="005C3775"/>
    <w:rsid w:val="005C3781"/>
    <w:rsid w:val="005C3959"/>
    <w:rsid w:val="005C3A39"/>
    <w:rsid w:val="005C3C38"/>
    <w:rsid w:val="005C3E86"/>
    <w:rsid w:val="005C3F30"/>
    <w:rsid w:val="005C3F5A"/>
    <w:rsid w:val="005C40B0"/>
    <w:rsid w:val="005C4236"/>
    <w:rsid w:val="005C43C2"/>
    <w:rsid w:val="005C4474"/>
    <w:rsid w:val="005C45D9"/>
    <w:rsid w:val="005C4866"/>
    <w:rsid w:val="005C4938"/>
    <w:rsid w:val="005C4A23"/>
    <w:rsid w:val="005C4BD2"/>
    <w:rsid w:val="005C4C7F"/>
    <w:rsid w:val="005C4E1E"/>
    <w:rsid w:val="005C4FD0"/>
    <w:rsid w:val="005C4FD5"/>
    <w:rsid w:val="005C51BF"/>
    <w:rsid w:val="005C5210"/>
    <w:rsid w:val="005C5387"/>
    <w:rsid w:val="005C57B2"/>
    <w:rsid w:val="005C590D"/>
    <w:rsid w:val="005C5D2E"/>
    <w:rsid w:val="005C5D93"/>
    <w:rsid w:val="005C5F0C"/>
    <w:rsid w:val="005C5FE2"/>
    <w:rsid w:val="005C604E"/>
    <w:rsid w:val="005C6177"/>
    <w:rsid w:val="005C6248"/>
    <w:rsid w:val="005C62E1"/>
    <w:rsid w:val="005C64A4"/>
    <w:rsid w:val="005C6611"/>
    <w:rsid w:val="005C668A"/>
    <w:rsid w:val="005C6730"/>
    <w:rsid w:val="005C697C"/>
    <w:rsid w:val="005C6A14"/>
    <w:rsid w:val="005C6A3C"/>
    <w:rsid w:val="005C6A5A"/>
    <w:rsid w:val="005C6A5B"/>
    <w:rsid w:val="005C6A87"/>
    <w:rsid w:val="005C6C5D"/>
    <w:rsid w:val="005C6C6A"/>
    <w:rsid w:val="005C6CBB"/>
    <w:rsid w:val="005C71AA"/>
    <w:rsid w:val="005C7239"/>
    <w:rsid w:val="005C7342"/>
    <w:rsid w:val="005C73B4"/>
    <w:rsid w:val="005C74AD"/>
    <w:rsid w:val="005C7502"/>
    <w:rsid w:val="005C7582"/>
    <w:rsid w:val="005C75FE"/>
    <w:rsid w:val="005C760A"/>
    <w:rsid w:val="005C7772"/>
    <w:rsid w:val="005C789B"/>
    <w:rsid w:val="005C79C4"/>
    <w:rsid w:val="005C79CD"/>
    <w:rsid w:val="005C7A84"/>
    <w:rsid w:val="005C7A87"/>
    <w:rsid w:val="005C7AD3"/>
    <w:rsid w:val="005C7BC2"/>
    <w:rsid w:val="005C7BFE"/>
    <w:rsid w:val="005C7CB6"/>
    <w:rsid w:val="005D02C7"/>
    <w:rsid w:val="005D0344"/>
    <w:rsid w:val="005D04D9"/>
    <w:rsid w:val="005D0552"/>
    <w:rsid w:val="005D07CD"/>
    <w:rsid w:val="005D0849"/>
    <w:rsid w:val="005D084A"/>
    <w:rsid w:val="005D08B2"/>
    <w:rsid w:val="005D0A31"/>
    <w:rsid w:val="005D0A86"/>
    <w:rsid w:val="005D0C6A"/>
    <w:rsid w:val="005D0CE0"/>
    <w:rsid w:val="005D0EF1"/>
    <w:rsid w:val="005D0F0D"/>
    <w:rsid w:val="005D10DB"/>
    <w:rsid w:val="005D1248"/>
    <w:rsid w:val="005D12A7"/>
    <w:rsid w:val="005D141A"/>
    <w:rsid w:val="005D1486"/>
    <w:rsid w:val="005D14D6"/>
    <w:rsid w:val="005D165A"/>
    <w:rsid w:val="005D168D"/>
    <w:rsid w:val="005D1704"/>
    <w:rsid w:val="005D1712"/>
    <w:rsid w:val="005D1715"/>
    <w:rsid w:val="005D18F7"/>
    <w:rsid w:val="005D19C1"/>
    <w:rsid w:val="005D1A66"/>
    <w:rsid w:val="005D1D5F"/>
    <w:rsid w:val="005D208C"/>
    <w:rsid w:val="005D20B3"/>
    <w:rsid w:val="005D2515"/>
    <w:rsid w:val="005D25C0"/>
    <w:rsid w:val="005D274E"/>
    <w:rsid w:val="005D275C"/>
    <w:rsid w:val="005D2AAD"/>
    <w:rsid w:val="005D2C2A"/>
    <w:rsid w:val="005D2C56"/>
    <w:rsid w:val="005D2D12"/>
    <w:rsid w:val="005D2D83"/>
    <w:rsid w:val="005D2DF9"/>
    <w:rsid w:val="005D2E4F"/>
    <w:rsid w:val="005D2F34"/>
    <w:rsid w:val="005D30D8"/>
    <w:rsid w:val="005D32D9"/>
    <w:rsid w:val="005D37E8"/>
    <w:rsid w:val="005D3922"/>
    <w:rsid w:val="005D3998"/>
    <w:rsid w:val="005D3AA3"/>
    <w:rsid w:val="005D3C1B"/>
    <w:rsid w:val="005D3D5D"/>
    <w:rsid w:val="005D3E28"/>
    <w:rsid w:val="005D4025"/>
    <w:rsid w:val="005D40B6"/>
    <w:rsid w:val="005D40E3"/>
    <w:rsid w:val="005D4322"/>
    <w:rsid w:val="005D45BE"/>
    <w:rsid w:val="005D49DA"/>
    <w:rsid w:val="005D4BED"/>
    <w:rsid w:val="005D4FC0"/>
    <w:rsid w:val="005D4FFE"/>
    <w:rsid w:val="005D5098"/>
    <w:rsid w:val="005D50D0"/>
    <w:rsid w:val="005D5299"/>
    <w:rsid w:val="005D5305"/>
    <w:rsid w:val="005D56A6"/>
    <w:rsid w:val="005D5737"/>
    <w:rsid w:val="005D595B"/>
    <w:rsid w:val="005D5AF3"/>
    <w:rsid w:val="005D5B0A"/>
    <w:rsid w:val="005D5B39"/>
    <w:rsid w:val="005D5CA3"/>
    <w:rsid w:val="005D5CF4"/>
    <w:rsid w:val="005D5CFD"/>
    <w:rsid w:val="005D5E7F"/>
    <w:rsid w:val="005D5EFA"/>
    <w:rsid w:val="005D616E"/>
    <w:rsid w:val="005D62D1"/>
    <w:rsid w:val="005D679B"/>
    <w:rsid w:val="005D68C6"/>
    <w:rsid w:val="005D6914"/>
    <w:rsid w:val="005D6926"/>
    <w:rsid w:val="005D69C8"/>
    <w:rsid w:val="005D6B0F"/>
    <w:rsid w:val="005D6BBA"/>
    <w:rsid w:val="005D6F3B"/>
    <w:rsid w:val="005D70E4"/>
    <w:rsid w:val="005D7267"/>
    <w:rsid w:val="005D7291"/>
    <w:rsid w:val="005D73E5"/>
    <w:rsid w:val="005D73ED"/>
    <w:rsid w:val="005D740F"/>
    <w:rsid w:val="005D7508"/>
    <w:rsid w:val="005D7543"/>
    <w:rsid w:val="005D7657"/>
    <w:rsid w:val="005D7736"/>
    <w:rsid w:val="005D77D7"/>
    <w:rsid w:val="005D77E3"/>
    <w:rsid w:val="005D798B"/>
    <w:rsid w:val="005D7A35"/>
    <w:rsid w:val="005D7A49"/>
    <w:rsid w:val="005D7BD7"/>
    <w:rsid w:val="005D7E03"/>
    <w:rsid w:val="005E00B6"/>
    <w:rsid w:val="005E00D9"/>
    <w:rsid w:val="005E029E"/>
    <w:rsid w:val="005E06DA"/>
    <w:rsid w:val="005E0718"/>
    <w:rsid w:val="005E074F"/>
    <w:rsid w:val="005E0881"/>
    <w:rsid w:val="005E08AE"/>
    <w:rsid w:val="005E093C"/>
    <w:rsid w:val="005E0B39"/>
    <w:rsid w:val="005E10BC"/>
    <w:rsid w:val="005E1123"/>
    <w:rsid w:val="005E122C"/>
    <w:rsid w:val="005E124C"/>
    <w:rsid w:val="005E1269"/>
    <w:rsid w:val="005E13B6"/>
    <w:rsid w:val="005E158C"/>
    <w:rsid w:val="005E1661"/>
    <w:rsid w:val="005E167A"/>
    <w:rsid w:val="005E16C2"/>
    <w:rsid w:val="005E1907"/>
    <w:rsid w:val="005E19EF"/>
    <w:rsid w:val="005E1AF3"/>
    <w:rsid w:val="005E1B22"/>
    <w:rsid w:val="005E1BE3"/>
    <w:rsid w:val="005E1C04"/>
    <w:rsid w:val="005E1D66"/>
    <w:rsid w:val="005E1E56"/>
    <w:rsid w:val="005E1F18"/>
    <w:rsid w:val="005E1F37"/>
    <w:rsid w:val="005E215B"/>
    <w:rsid w:val="005E23D3"/>
    <w:rsid w:val="005E23ED"/>
    <w:rsid w:val="005E2880"/>
    <w:rsid w:val="005E2925"/>
    <w:rsid w:val="005E2A1C"/>
    <w:rsid w:val="005E2BB9"/>
    <w:rsid w:val="005E33B7"/>
    <w:rsid w:val="005E33C9"/>
    <w:rsid w:val="005E35A1"/>
    <w:rsid w:val="005E3647"/>
    <w:rsid w:val="005E385E"/>
    <w:rsid w:val="005E3BB5"/>
    <w:rsid w:val="005E3FD3"/>
    <w:rsid w:val="005E4097"/>
    <w:rsid w:val="005E4111"/>
    <w:rsid w:val="005E4254"/>
    <w:rsid w:val="005E462C"/>
    <w:rsid w:val="005E4661"/>
    <w:rsid w:val="005E488F"/>
    <w:rsid w:val="005E4A6F"/>
    <w:rsid w:val="005E4C18"/>
    <w:rsid w:val="005E4E70"/>
    <w:rsid w:val="005E4ED1"/>
    <w:rsid w:val="005E4FFE"/>
    <w:rsid w:val="005E5151"/>
    <w:rsid w:val="005E52AA"/>
    <w:rsid w:val="005E53B6"/>
    <w:rsid w:val="005E5710"/>
    <w:rsid w:val="005E5859"/>
    <w:rsid w:val="005E5A9F"/>
    <w:rsid w:val="005E5C2D"/>
    <w:rsid w:val="005E5D02"/>
    <w:rsid w:val="005E5D06"/>
    <w:rsid w:val="005E5F68"/>
    <w:rsid w:val="005E621C"/>
    <w:rsid w:val="005E63E4"/>
    <w:rsid w:val="005E6517"/>
    <w:rsid w:val="005E65E8"/>
    <w:rsid w:val="005E65EF"/>
    <w:rsid w:val="005E666F"/>
    <w:rsid w:val="005E67ED"/>
    <w:rsid w:val="005E6A9E"/>
    <w:rsid w:val="005E6E03"/>
    <w:rsid w:val="005E70AE"/>
    <w:rsid w:val="005E7115"/>
    <w:rsid w:val="005E7272"/>
    <w:rsid w:val="005E72DB"/>
    <w:rsid w:val="005E752F"/>
    <w:rsid w:val="005E7710"/>
    <w:rsid w:val="005E7742"/>
    <w:rsid w:val="005E77E1"/>
    <w:rsid w:val="005E7BAB"/>
    <w:rsid w:val="005E7D02"/>
    <w:rsid w:val="005E7E8E"/>
    <w:rsid w:val="005E7F4F"/>
    <w:rsid w:val="005F0219"/>
    <w:rsid w:val="005F02CD"/>
    <w:rsid w:val="005F04BF"/>
    <w:rsid w:val="005F057A"/>
    <w:rsid w:val="005F0780"/>
    <w:rsid w:val="005F0B87"/>
    <w:rsid w:val="005F0C80"/>
    <w:rsid w:val="005F0E65"/>
    <w:rsid w:val="005F0EA1"/>
    <w:rsid w:val="005F0EC9"/>
    <w:rsid w:val="005F0FE4"/>
    <w:rsid w:val="005F1137"/>
    <w:rsid w:val="005F1172"/>
    <w:rsid w:val="005F1223"/>
    <w:rsid w:val="005F1249"/>
    <w:rsid w:val="005F1328"/>
    <w:rsid w:val="005F164C"/>
    <w:rsid w:val="005F1689"/>
    <w:rsid w:val="005F16FE"/>
    <w:rsid w:val="005F1A0B"/>
    <w:rsid w:val="005F1A4E"/>
    <w:rsid w:val="005F1AE0"/>
    <w:rsid w:val="005F1D3A"/>
    <w:rsid w:val="005F1DF6"/>
    <w:rsid w:val="005F1E0E"/>
    <w:rsid w:val="005F20E8"/>
    <w:rsid w:val="005F2179"/>
    <w:rsid w:val="005F22A1"/>
    <w:rsid w:val="005F2399"/>
    <w:rsid w:val="005F2417"/>
    <w:rsid w:val="005F2492"/>
    <w:rsid w:val="005F25E5"/>
    <w:rsid w:val="005F2692"/>
    <w:rsid w:val="005F2697"/>
    <w:rsid w:val="005F26B7"/>
    <w:rsid w:val="005F27E4"/>
    <w:rsid w:val="005F2AA7"/>
    <w:rsid w:val="005F2D82"/>
    <w:rsid w:val="005F30EB"/>
    <w:rsid w:val="005F3322"/>
    <w:rsid w:val="005F33B2"/>
    <w:rsid w:val="005F33FD"/>
    <w:rsid w:val="005F341C"/>
    <w:rsid w:val="005F3465"/>
    <w:rsid w:val="005F35D5"/>
    <w:rsid w:val="005F386F"/>
    <w:rsid w:val="005F39E3"/>
    <w:rsid w:val="005F3B1B"/>
    <w:rsid w:val="005F3EE0"/>
    <w:rsid w:val="005F3FDA"/>
    <w:rsid w:val="005F4029"/>
    <w:rsid w:val="005F4078"/>
    <w:rsid w:val="005F40E8"/>
    <w:rsid w:val="005F410D"/>
    <w:rsid w:val="005F44E5"/>
    <w:rsid w:val="005F48C3"/>
    <w:rsid w:val="005F4A79"/>
    <w:rsid w:val="005F4DD6"/>
    <w:rsid w:val="005F4E15"/>
    <w:rsid w:val="005F5185"/>
    <w:rsid w:val="005F5794"/>
    <w:rsid w:val="005F57E1"/>
    <w:rsid w:val="005F597B"/>
    <w:rsid w:val="005F5A6F"/>
    <w:rsid w:val="005F5D46"/>
    <w:rsid w:val="005F5E7F"/>
    <w:rsid w:val="005F5F47"/>
    <w:rsid w:val="005F618B"/>
    <w:rsid w:val="005F625D"/>
    <w:rsid w:val="005F6517"/>
    <w:rsid w:val="005F660D"/>
    <w:rsid w:val="005F6686"/>
    <w:rsid w:val="005F673F"/>
    <w:rsid w:val="005F6758"/>
    <w:rsid w:val="005F6960"/>
    <w:rsid w:val="005F69DF"/>
    <w:rsid w:val="005F6D80"/>
    <w:rsid w:val="005F6DD5"/>
    <w:rsid w:val="005F6EA9"/>
    <w:rsid w:val="005F70F0"/>
    <w:rsid w:val="005F76B3"/>
    <w:rsid w:val="005F76FA"/>
    <w:rsid w:val="005F783F"/>
    <w:rsid w:val="005F78C6"/>
    <w:rsid w:val="005F7A5A"/>
    <w:rsid w:val="005F7A71"/>
    <w:rsid w:val="005F7A72"/>
    <w:rsid w:val="005F7C4C"/>
    <w:rsid w:val="005F7C8E"/>
    <w:rsid w:val="005F7CAA"/>
    <w:rsid w:val="005F7D6F"/>
    <w:rsid w:val="00600182"/>
    <w:rsid w:val="006001B6"/>
    <w:rsid w:val="00600273"/>
    <w:rsid w:val="006002C6"/>
    <w:rsid w:val="006002C8"/>
    <w:rsid w:val="00600428"/>
    <w:rsid w:val="00600628"/>
    <w:rsid w:val="00600694"/>
    <w:rsid w:val="0060071A"/>
    <w:rsid w:val="00600822"/>
    <w:rsid w:val="006008FB"/>
    <w:rsid w:val="00600E97"/>
    <w:rsid w:val="00600EBB"/>
    <w:rsid w:val="00601059"/>
    <w:rsid w:val="006010C5"/>
    <w:rsid w:val="00601273"/>
    <w:rsid w:val="00601352"/>
    <w:rsid w:val="006013CB"/>
    <w:rsid w:val="00601415"/>
    <w:rsid w:val="00601433"/>
    <w:rsid w:val="00601625"/>
    <w:rsid w:val="006016CC"/>
    <w:rsid w:val="00601910"/>
    <w:rsid w:val="00601BC0"/>
    <w:rsid w:val="00601CBD"/>
    <w:rsid w:val="00601CD4"/>
    <w:rsid w:val="00601E18"/>
    <w:rsid w:val="0060230E"/>
    <w:rsid w:val="0060242C"/>
    <w:rsid w:val="00602455"/>
    <w:rsid w:val="006026A9"/>
    <w:rsid w:val="0060277C"/>
    <w:rsid w:val="00602B0D"/>
    <w:rsid w:val="00602C18"/>
    <w:rsid w:val="0060323C"/>
    <w:rsid w:val="006032FE"/>
    <w:rsid w:val="00603301"/>
    <w:rsid w:val="0060340D"/>
    <w:rsid w:val="00603457"/>
    <w:rsid w:val="00603484"/>
    <w:rsid w:val="006038E6"/>
    <w:rsid w:val="006038F0"/>
    <w:rsid w:val="00603903"/>
    <w:rsid w:val="00603925"/>
    <w:rsid w:val="00603BF3"/>
    <w:rsid w:val="00603C4C"/>
    <w:rsid w:val="00603C5C"/>
    <w:rsid w:val="00603E15"/>
    <w:rsid w:val="00603E53"/>
    <w:rsid w:val="00603EA5"/>
    <w:rsid w:val="00604170"/>
    <w:rsid w:val="00604258"/>
    <w:rsid w:val="0060450F"/>
    <w:rsid w:val="006046E5"/>
    <w:rsid w:val="00604848"/>
    <w:rsid w:val="00604970"/>
    <w:rsid w:val="00604A09"/>
    <w:rsid w:val="00604A0D"/>
    <w:rsid w:val="00604B55"/>
    <w:rsid w:val="00604BBD"/>
    <w:rsid w:val="00604CF5"/>
    <w:rsid w:val="00604D01"/>
    <w:rsid w:val="00604EAC"/>
    <w:rsid w:val="00604EFC"/>
    <w:rsid w:val="00604FD1"/>
    <w:rsid w:val="00605010"/>
    <w:rsid w:val="0060504A"/>
    <w:rsid w:val="006051DB"/>
    <w:rsid w:val="006051FC"/>
    <w:rsid w:val="0060539D"/>
    <w:rsid w:val="0060547F"/>
    <w:rsid w:val="006054DA"/>
    <w:rsid w:val="006055FD"/>
    <w:rsid w:val="00605AA2"/>
    <w:rsid w:val="00605DAD"/>
    <w:rsid w:val="00605E1E"/>
    <w:rsid w:val="00605FAC"/>
    <w:rsid w:val="0060604A"/>
    <w:rsid w:val="006061BB"/>
    <w:rsid w:val="006065E8"/>
    <w:rsid w:val="00606831"/>
    <w:rsid w:val="00606A1F"/>
    <w:rsid w:val="00606ADF"/>
    <w:rsid w:val="00606BDA"/>
    <w:rsid w:val="00606D10"/>
    <w:rsid w:val="00606D5B"/>
    <w:rsid w:val="00606D65"/>
    <w:rsid w:val="00606FA0"/>
    <w:rsid w:val="0060729E"/>
    <w:rsid w:val="00607312"/>
    <w:rsid w:val="00607674"/>
    <w:rsid w:val="00607A8F"/>
    <w:rsid w:val="00607BE8"/>
    <w:rsid w:val="00607CD7"/>
    <w:rsid w:val="00607DCD"/>
    <w:rsid w:val="006100F6"/>
    <w:rsid w:val="00610323"/>
    <w:rsid w:val="006104CB"/>
    <w:rsid w:val="006106FF"/>
    <w:rsid w:val="00610880"/>
    <w:rsid w:val="00610955"/>
    <w:rsid w:val="00610E05"/>
    <w:rsid w:val="00611012"/>
    <w:rsid w:val="00611445"/>
    <w:rsid w:val="0061147D"/>
    <w:rsid w:val="0061149D"/>
    <w:rsid w:val="00611B57"/>
    <w:rsid w:val="00611C2E"/>
    <w:rsid w:val="00611D58"/>
    <w:rsid w:val="00611EE3"/>
    <w:rsid w:val="006120EB"/>
    <w:rsid w:val="00612130"/>
    <w:rsid w:val="00612330"/>
    <w:rsid w:val="00612548"/>
    <w:rsid w:val="00612555"/>
    <w:rsid w:val="00612585"/>
    <w:rsid w:val="006125CC"/>
    <w:rsid w:val="0061269D"/>
    <w:rsid w:val="006129B2"/>
    <w:rsid w:val="006129F9"/>
    <w:rsid w:val="00612ABD"/>
    <w:rsid w:val="00612B22"/>
    <w:rsid w:val="00612B4C"/>
    <w:rsid w:val="00612C37"/>
    <w:rsid w:val="00612CBC"/>
    <w:rsid w:val="00612E3A"/>
    <w:rsid w:val="00612ED6"/>
    <w:rsid w:val="00612FF8"/>
    <w:rsid w:val="006131B4"/>
    <w:rsid w:val="0061331E"/>
    <w:rsid w:val="00613446"/>
    <w:rsid w:val="006134C5"/>
    <w:rsid w:val="00613669"/>
    <w:rsid w:val="00613780"/>
    <w:rsid w:val="006137D3"/>
    <w:rsid w:val="00613808"/>
    <w:rsid w:val="00613A7F"/>
    <w:rsid w:val="00613ACA"/>
    <w:rsid w:val="00613C03"/>
    <w:rsid w:val="00613DDC"/>
    <w:rsid w:val="00613E7B"/>
    <w:rsid w:val="00613EA5"/>
    <w:rsid w:val="00613F0E"/>
    <w:rsid w:val="00613F19"/>
    <w:rsid w:val="00613FCA"/>
    <w:rsid w:val="00614005"/>
    <w:rsid w:val="006140D7"/>
    <w:rsid w:val="00614181"/>
    <w:rsid w:val="00614235"/>
    <w:rsid w:val="0061444A"/>
    <w:rsid w:val="00614735"/>
    <w:rsid w:val="006149FF"/>
    <w:rsid w:val="0061509F"/>
    <w:rsid w:val="006150A0"/>
    <w:rsid w:val="0061518E"/>
    <w:rsid w:val="006151D0"/>
    <w:rsid w:val="00615470"/>
    <w:rsid w:val="00615641"/>
    <w:rsid w:val="006157D3"/>
    <w:rsid w:val="006157D9"/>
    <w:rsid w:val="00615813"/>
    <w:rsid w:val="00615A6C"/>
    <w:rsid w:val="00615BF5"/>
    <w:rsid w:val="00615D39"/>
    <w:rsid w:val="00615E33"/>
    <w:rsid w:val="00615EED"/>
    <w:rsid w:val="00615F5C"/>
    <w:rsid w:val="0061607A"/>
    <w:rsid w:val="00616171"/>
    <w:rsid w:val="006161B5"/>
    <w:rsid w:val="00616383"/>
    <w:rsid w:val="006164BB"/>
    <w:rsid w:val="006164CC"/>
    <w:rsid w:val="006164D8"/>
    <w:rsid w:val="00616532"/>
    <w:rsid w:val="00616675"/>
    <w:rsid w:val="0061678F"/>
    <w:rsid w:val="00616A41"/>
    <w:rsid w:val="00616B0C"/>
    <w:rsid w:val="00616B59"/>
    <w:rsid w:val="00616B67"/>
    <w:rsid w:val="00616CB3"/>
    <w:rsid w:val="00616D0C"/>
    <w:rsid w:val="00616EA8"/>
    <w:rsid w:val="00616FAD"/>
    <w:rsid w:val="006170B5"/>
    <w:rsid w:val="00617441"/>
    <w:rsid w:val="00617764"/>
    <w:rsid w:val="006177DB"/>
    <w:rsid w:val="00617829"/>
    <w:rsid w:val="0061795B"/>
    <w:rsid w:val="00617A22"/>
    <w:rsid w:val="00617BA1"/>
    <w:rsid w:val="00617E28"/>
    <w:rsid w:val="00617F66"/>
    <w:rsid w:val="00617F8B"/>
    <w:rsid w:val="006201FE"/>
    <w:rsid w:val="006202AA"/>
    <w:rsid w:val="0062044E"/>
    <w:rsid w:val="00620673"/>
    <w:rsid w:val="00620AB9"/>
    <w:rsid w:val="00620D3D"/>
    <w:rsid w:val="00620D40"/>
    <w:rsid w:val="00620DAB"/>
    <w:rsid w:val="00620DEB"/>
    <w:rsid w:val="00620F41"/>
    <w:rsid w:val="00620FC4"/>
    <w:rsid w:val="00620FFE"/>
    <w:rsid w:val="0062105D"/>
    <w:rsid w:val="006210BE"/>
    <w:rsid w:val="006211DC"/>
    <w:rsid w:val="00621384"/>
    <w:rsid w:val="0062169C"/>
    <w:rsid w:val="00621712"/>
    <w:rsid w:val="00621A44"/>
    <w:rsid w:val="00621BA5"/>
    <w:rsid w:val="00621BC9"/>
    <w:rsid w:val="00621DAF"/>
    <w:rsid w:val="00621E3F"/>
    <w:rsid w:val="00621E90"/>
    <w:rsid w:val="00621EA7"/>
    <w:rsid w:val="0062206B"/>
    <w:rsid w:val="0062225C"/>
    <w:rsid w:val="006222B3"/>
    <w:rsid w:val="006224DD"/>
    <w:rsid w:val="0062268E"/>
    <w:rsid w:val="006226B8"/>
    <w:rsid w:val="00622700"/>
    <w:rsid w:val="0062270C"/>
    <w:rsid w:val="006228F5"/>
    <w:rsid w:val="00622967"/>
    <w:rsid w:val="00622BEE"/>
    <w:rsid w:val="00622D7A"/>
    <w:rsid w:val="00622DAE"/>
    <w:rsid w:val="00622FBE"/>
    <w:rsid w:val="00623095"/>
    <w:rsid w:val="006231A4"/>
    <w:rsid w:val="0062320F"/>
    <w:rsid w:val="00623222"/>
    <w:rsid w:val="006232EB"/>
    <w:rsid w:val="00623307"/>
    <w:rsid w:val="006236C1"/>
    <w:rsid w:val="00623727"/>
    <w:rsid w:val="0062387D"/>
    <w:rsid w:val="00623981"/>
    <w:rsid w:val="00623A7B"/>
    <w:rsid w:val="00623B63"/>
    <w:rsid w:val="00623B75"/>
    <w:rsid w:val="00623C03"/>
    <w:rsid w:val="00623D42"/>
    <w:rsid w:val="00623DFE"/>
    <w:rsid w:val="0062422E"/>
    <w:rsid w:val="006242A0"/>
    <w:rsid w:val="006242F0"/>
    <w:rsid w:val="0062434F"/>
    <w:rsid w:val="0062463D"/>
    <w:rsid w:val="006246E4"/>
    <w:rsid w:val="00624AD6"/>
    <w:rsid w:val="00624D25"/>
    <w:rsid w:val="00624E36"/>
    <w:rsid w:val="00624FEE"/>
    <w:rsid w:val="00625051"/>
    <w:rsid w:val="006254A6"/>
    <w:rsid w:val="00625553"/>
    <w:rsid w:val="00625657"/>
    <w:rsid w:val="00625676"/>
    <w:rsid w:val="006256B8"/>
    <w:rsid w:val="006256C4"/>
    <w:rsid w:val="00625741"/>
    <w:rsid w:val="00625759"/>
    <w:rsid w:val="006257DF"/>
    <w:rsid w:val="00625816"/>
    <w:rsid w:val="00625C65"/>
    <w:rsid w:val="00625E3A"/>
    <w:rsid w:val="006261F9"/>
    <w:rsid w:val="0062632F"/>
    <w:rsid w:val="006263A3"/>
    <w:rsid w:val="00626406"/>
    <w:rsid w:val="0062676C"/>
    <w:rsid w:val="006268D7"/>
    <w:rsid w:val="0062692C"/>
    <w:rsid w:val="00626AC1"/>
    <w:rsid w:val="00626B64"/>
    <w:rsid w:val="00626BA2"/>
    <w:rsid w:val="00626BEF"/>
    <w:rsid w:val="00626E17"/>
    <w:rsid w:val="00626E34"/>
    <w:rsid w:val="0062739C"/>
    <w:rsid w:val="006277F7"/>
    <w:rsid w:val="006277FB"/>
    <w:rsid w:val="00627810"/>
    <w:rsid w:val="00627B5A"/>
    <w:rsid w:val="00627D6E"/>
    <w:rsid w:val="00627DE1"/>
    <w:rsid w:val="00630133"/>
    <w:rsid w:val="006303F7"/>
    <w:rsid w:val="00630414"/>
    <w:rsid w:val="00630680"/>
    <w:rsid w:val="00630747"/>
    <w:rsid w:val="00630D49"/>
    <w:rsid w:val="00630DAE"/>
    <w:rsid w:val="00630DFB"/>
    <w:rsid w:val="00630E09"/>
    <w:rsid w:val="006313C8"/>
    <w:rsid w:val="006315DC"/>
    <w:rsid w:val="0063160A"/>
    <w:rsid w:val="006318B1"/>
    <w:rsid w:val="006318B3"/>
    <w:rsid w:val="006318E7"/>
    <w:rsid w:val="0063193E"/>
    <w:rsid w:val="00631A59"/>
    <w:rsid w:val="00631AE3"/>
    <w:rsid w:val="00631B38"/>
    <w:rsid w:val="00631C89"/>
    <w:rsid w:val="00631E70"/>
    <w:rsid w:val="00631F69"/>
    <w:rsid w:val="006320CF"/>
    <w:rsid w:val="006320E3"/>
    <w:rsid w:val="00632186"/>
    <w:rsid w:val="00632222"/>
    <w:rsid w:val="006323E6"/>
    <w:rsid w:val="00632465"/>
    <w:rsid w:val="006324A5"/>
    <w:rsid w:val="006324B2"/>
    <w:rsid w:val="006324E2"/>
    <w:rsid w:val="0063290C"/>
    <w:rsid w:val="0063292E"/>
    <w:rsid w:val="00632DEE"/>
    <w:rsid w:val="00632FDF"/>
    <w:rsid w:val="006331EE"/>
    <w:rsid w:val="00633303"/>
    <w:rsid w:val="00633936"/>
    <w:rsid w:val="0063393F"/>
    <w:rsid w:val="0063395D"/>
    <w:rsid w:val="00633A84"/>
    <w:rsid w:val="00633B80"/>
    <w:rsid w:val="00633BC6"/>
    <w:rsid w:val="00633C09"/>
    <w:rsid w:val="00633C13"/>
    <w:rsid w:val="00633C97"/>
    <w:rsid w:val="006340EF"/>
    <w:rsid w:val="0063419C"/>
    <w:rsid w:val="006342BA"/>
    <w:rsid w:val="006345C0"/>
    <w:rsid w:val="006345C1"/>
    <w:rsid w:val="006345C3"/>
    <w:rsid w:val="006346BF"/>
    <w:rsid w:val="0063499A"/>
    <w:rsid w:val="00634AA2"/>
    <w:rsid w:val="00634B29"/>
    <w:rsid w:val="00634B54"/>
    <w:rsid w:val="00634BEF"/>
    <w:rsid w:val="00634C7D"/>
    <w:rsid w:val="00634CFA"/>
    <w:rsid w:val="00634D4B"/>
    <w:rsid w:val="00634D88"/>
    <w:rsid w:val="00634DE6"/>
    <w:rsid w:val="00634E62"/>
    <w:rsid w:val="0063540A"/>
    <w:rsid w:val="0063543D"/>
    <w:rsid w:val="0063558B"/>
    <w:rsid w:val="00635677"/>
    <w:rsid w:val="00635702"/>
    <w:rsid w:val="006357CD"/>
    <w:rsid w:val="00635964"/>
    <w:rsid w:val="006359C6"/>
    <w:rsid w:val="00635A95"/>
    <w:rsid w:val="00635BAB"/>
    <w:rsid w:val="00635C17"/>
    <w:rsid w:val="00635F45"/>
    <w:rsid w:val="00635FCD"/>
    <w:rsid w:val="006361C2"/>
    <w:rsid w:val="006361EE"/>
    <w:rsid w:val="00636494"/>
    <w:rsid w:val="006364D9"/>
    <w:rsid w:val="006365C8"/>
    <w:rsid w:val="00636653"/>
    <w:rsid w:val="006369C2"/>
    <w:rsid w:val="00636C86"/>
    <w:rsid w:val="00636DFC"/>
    <w:rsid w:val="00636E45"/>
    <w:rsid w:val="00636E87"/>
    <w:rsid w:val="00636EA1"/>
    <w:rsid w:val="00636F3E"/>
    <w:rsid w:val="006370BF"/>
    <w:rsid w:val="006372E8"/>
    <w:rsid w:val="00637382"/>
    <w:rsid w:val="006373FD"/>
    <w:rsid w:val="006373FF"/>
    <w:rsid w:val="0063743B"/>
    <w:rsid w:val="00637445"/>
    <w:rsid w:val="00637475"/>
    <w:rsid w:val="0063747A"/>
    <w:rsid w:val="006376CF"/>
    <w:rsid w:val="006376DB"/>
    <w:rsid w:val="006377D3"/>
    <w:rsid w:val="00637990"/>
    <w:rsid w:val="00637B37"/>
    <w:rsid w:val="00637E1E"/>
    <w:rsid w:val="00640072"/>
    <w:rsid w:val="00640195"/>
    <w:rsid w:val="006403CB"/>
    <w:rsid w:val="0064046E"/>
    <w:rsid w:val="00640579"/>
    <w:rsid w:val="0064057E"/>
    <w:rsid w:val="00640660"/>
    <w:rsid w:val="00640718"/>
    <w:rsid w:val="0064082C"/>
    <w:rsid w:val="00640881"/>
    <w:rsid w:val="006408FB"/>
    <w:rsid w:val="00640952"/>
    <w:rsid w:val="00640A5C"/>
    <w:rsid w:val="00640B5B"/>
    <w:rsid w:val="00640B85"/>
    <w:rsid w:val="00640D0F"/>
    <w:rsid w:val="00640D36"/>
    <w:rsid w:val="006411E4"/>
    <w:rsid w:val="00641297"/>
    <w:rsid w:val="00641344"/>
    <w:rsid w:val="00641440"/>
    <w:rsid w:val="00641499"/>
    <w:rsid w:val="006415B2"/>
    <w:rsid w:val="00641679"/>
    <w:rsid w:val="0064178A"/>
    <w:rsid w:val="0064185E"/>
    <w:rsid w:val="00641AED"/>
    <w:rsid w:val="00641DB4"/>
    <w:rsid w:val="00641E06"/>
    <w:rsid w:val="00641E6B"/>
    <w:rsid w:val="00641F3C"/>
    <w:rsid w:val="00641FC9"/>
    <w:rsid w:val="0064206A"/>
    <w:rsid w:val="0064214C"/>
    <w:rsid w:val="00642195"/>
    <w:rsid w:val="0064237D"/>
    <w:rsid w:val="00642444"/>
    <w:rsid w:val="00642587"/>
    <w:rsid w:val="0064268C"/>
    <w:rsid w:val="006427C4"/>
    <w:rsid w:val="00642836"/>
    <w:rsid w:val="00642986"/>
    <w:rsid w:val="00642A7B"/>
    <w:rsid w:val="00642C9D"/>
    <w:rsid w:val="006430CA"/>
    <w:rsid w:val="0064316A"/>
    <w:rsid w:val="00643199"/>
    <w:rsid w:val="00643302"/>
    <w:rsid w:val="00643457"/>
    <w:rsid w:val="006434C4"/>
    <w:rsid w:val="00643526"/>
    <w:rsid w:val="00643737"/>
    <w:rsid w:val="00643AEA"/>
    <w:rsid w:val="00643B00"/>
    <w:rsid w:val="00643C1C"/>
    <w:rsid w:val="00643DCE"/>
    <w:rsid w:val="00643E11"/>
    <w:rsid w:val="00643F33"/>
    <w:rsid w:val="0064414C"/>
    <w:rsid w:val="0064417C"/>
    <w:rsid w:val="006441E9"/>
    <w:rsid w:val="00644299"/>
    <w:rsid w:val="00644382"/>
    <w:rsid w:val="00644447"/>
    <w:rsid w:val="0064469B"/>
    <w:rsid w:val="006446BB"/>
    <w:rsid w:val="0064472D"/>
    <w:rsid w:val="006447AF"/>
    <w:rsid w:val="0064485D"/>
    <w:rsid w:val="0064497E"/>
    <w:rsid w:val="006449BF"/>
    <w:rsid w:val="00644A51"/>
    <w:rsid w:val="00644D5F"/>
    <w:rsid w:val="00644DB1"/>
    <w:rsid w:val="00644EAE"/>
    <w:rsid w:val="00644F3C"/>
    <w:rsid w:val="00644F78"/>
    <w:rsid w:val="00645132"/>
    <w:rsid w:val="00645174"/>
    <w:rsid w:val="006456AB"/>
    <w:rsid w:val="00645770"/>
    <w:rsid w:val="00645799"/>
    <w:rsid w:val="00645A43"/>
    <w:rsid w:val="00645A64"/>
    <w:rsid w:val="00645AF5"/>
    <w:rsid w:val="00645B36"/>
    <w:rsid w:val="00645C0E"/>
    <w:rsid w:val="00645C68"/>
    <w:rsid w:val="00645D6B"/>
    <w:rsid w:val="00645E9A"/>
    <w:rsid w:val="00645F62"/>
    <w:rsid w:val="006460EC"/>
    <w:rsid w:val="00646217"/>
    <w:rsid w:val="00646467"/>
    <w:rsid w:val="006466C4"/>
    <w:rsid w:val="0064673F"/>
    <w:rsid w:val="006469B7"/>
    <w:rsid w:val="00646A17"/>
    <w:rsid w:val="00646C49"/>
    <w:rsid w:val="00646F52"/>
    <w:rsid w:val="00646F6A"/>
    <w:rsid w:val="006473E5"/>
    <w:rsid w:val="006476F3"/>
    <w:rsid w:val="0064785B"/>
    <w:rsid w:val="00647866"/>
    <w:rsid w:val="006478D3"/>
    <w:rsid w:val="00647A00"/>
    <w:rsid w:val="00647B5F"/>
    <w:rsid w:val="00647D94"/>
    <w:rsid w:val="00647DB6"/>
    <w:rsid w:val="00647E9A"/>
    <w:rsid w:val="00647F46"/>
    <w:rsid w:val="00647F88"/>
    <w:rsid w:val="0065053D"/>
    <w:rsid w:val="00650554"/>
    <w:rsid w:val="00650749"/>
    <w:rsid w:val="00650896"/>
    <w:rsid w:val="006509EE"/>
    <w:rsid w:val="00650A2F"/>
    <w:rsid w:val="00650A56"/>
    <w:rsid w:val="00650A6F"/>
    <w:rsid w:val="00650C9D"/>
    <w:rsid w:val="00650D56"/>
    <w:rsid w:val="00650E48"/>
    <w:rsid w:val="00650FC9"/>
    <w:rsid w:val="00651141"/>
    <w:rsid w:val="00651198"/>
    <w:rsid w:val="0065121E"/>
    <w:rsid w:val="006517FC"/>
    <w:rsid w:val="0065190E"/>
    <w:rsid w:val="00651AB3"/>
    <w:rsid w:val="00651B26"/>
    <w:rsid w:val="00651B4F"/>
    <w:rsid w:val="00651E3F"/>
    <w:rsid w:val="00651F7F"/>
    <w:rsid w:val="00652447"/>
    <w:rsid w:val="0065253D"/>
    <w:rsid w:val="006526A1"/>
    <w:rsid w:val="0065272B"/>
    <w:rsid w:val="00652BAA"/>
    <w:rsid w:val="00652C61"/>
    <w:rsid w:val="00652DEC"/>
    <w:rsid w:val="00652E20"/>
    <w:rsid w:val="00652F69"/>
    <w:rsid w:val="00653132"/>
    <w:rsid w:val="0065330E"/>
    <w:rsid w:val="006533EB"/>
    <w:rsid w:val="00653489"/>
    <w:rsid w:val="0065359F"/>
    <w:rsid w:val="006535F6"/>
    <w:rsid w:val="006538A9"/>
    <w:rsid w:val="006538CD"/>
    <w:rsid w:val="0065397D"/>
    <w:rsid w:val="00653A6B"/>
    <w:rsid w:val="00653AD3"/>
    <w:rsid w:val="00653D30"/>
    <w:rsid w:val="00653DB7"/>
    <w:rsid w:val="00653EFD"/>
    <w:rsid w:val="00653F35"/>
    <w:rsid w:val="00653FF7"/>
    <w:rsid w:val="0065424E"/>
    <w:rsid w:val="00654296"/>
    <w:rsid w:val="00654AE2"/>
    <w:rsid w:val="00654BAE"/>
    <w:rsid w:val="00654C3B"/>
    <w:rsid w:val="00654DA8"/>
    <w:rsid w:val="00654E8E"/>
    <w:rsid w:val="00655112"/>
    <w:rsid w:val="006551DB"/>
    <w:rsid w:val="00655336"/>
    <w:rsid w:val="006553B4"/>
    <w:rsid w:val="006556B8"/>
    <w:rsid w:val="006559B2"/>
    <w:rsid w:val="006559CB"/>
    <w:rsid w:val="00655B01"/>
    <w:rsid w:val="00655B16"/>
    <w:rsid w:val="00655B64"/>
    <w:rsid w:val="00655F82"/>
    <w:rsid w:val="00656060"/>
    <w:rsid w:val="006561C8"/>
    <w:rsid w:val="00656470"/>
    <w:rsid w:val="0065650E"/>
    <w:rsid w:val="00656695"/>
    <w:rsid w:val="006568F6"/>
    <w:rsid w:val="00656D3C"/>
    <w:rsid w:val="00656D55"/>
    <w:rsid w:val="00656DB1"/>
    <w:rsid w:val="00656E21"/>
    <w:rsid w:val="00656E87"/>
    <w:rsid w:val="00656F11"/>
    <w:rsid w:val="00656F30"/>
    <w:rsid w:val="00657039"/>
    <w:rsid w:val="006570C3"/>
    <w:rsid w:val="006575E5"/>
    <w:rsid w:val="00657776"/>
    <w:rsid w:val="0065790C"/>
    <w:rsid w:val="00657962"/>
    <w:rsid w:val="0065796A"/>
    <w:rsid w:val="00657B52"/>
    <w:rsid w:val="00657CA0"/>
    <w:rsid w:val="00657D96"/>
    <w:rsid w:val="006600E0"/>
    <w:rsid w:val="00660107"/>
    <w:rsid w:val="00660127"/>
    <w:rsid w:val="006602FD"/>
    <w:rsid w:val="00660447"/>
    <w:rsid w:val="0066063A"/>
    <w:rsid w:val="00660642"/>
    <w:rsid w:val="006607F0"/>
    <w:rsid w:val="006607FE"/>
    <w:rsid w:val="006608EF"/>
    <w:rsid w:val="00660AA0"/>
    <w:rsid w:val="00660AD7"/>
    <w:rsid w:val="00660CA5"/>
    <w:rsid w:val="00660DDD"/>
    <w:rsid w:val="00660EA5"/>
    <w:rsid w:val="00660F6D"/>
    <w:rsid w:val="0066106F"/>
    <w:rsid w:val="00661124"/>
    <w:rsid w:val="00661129"/>
    <w:rsid w:val="006611B4"/>
    <w:rsid w:val="0066129A"/>
    <w:rsid w:val="006614C1"/>
    <w:rsid w:val="006615F4"/>
    <w:rsid w:val="006616B9"/>
    <w:rsid w:val="00661747"/>
    <w:rsid w:val="00661824"/>
    <w:rsid w:val="00661BB8"/>
    <w:rsid w:val="00661F55"/>
    <w:rsid w:val="00661FC0"/>
    <w:rsid w:val="00661FFB"/>
    <w:rsid w:val="006621B9"/>
    <w:rsid w:val="006621E3"/>
    <w:rsid w:val="0066222B"/>
    <w:rsid w:val="0066226E"/>
    <w:rsid w:val="006623D7"/>
    <w:rsid w:val="00662406"/>
    <w:rsid w:val="00662419"/>
    <w:rsid w:val="00662491"/>
    <w:rsid w:val="00662D24"/>
    <w:rsid w:val="00662E01"/>
    <w:rsid w:val="00662EAC"/>
    <w:rsid w:val="00662F89"/>
    <w:rsid w:val="00662FAF"/>
    <w:rsid w:val="006630F0"/>
    <w:rsid w:val="00663272"/>
    <w:rsid w:val="0066336F"/>
    <w:rsid w:val="006635A4"/>
    <w:rsid w:val="00663668"/>
    <w:rsid w:val="006638EC"/>
    <w:rsid w:val="006638FD"/>
    <w:rsid w:val="006639D8"/>
    <w:rsid w:val="00663A6A"/>
    <w:rsid w:val="00663B5D"/>
    <w:rsid w:val="00663BA2"/>
    <w:rsid w:val="00663E62"/>
    <w:rsid w:val="00663F53"/>
    <w:rsid w:val="00664092"/>
    <w:rsid w:val="0066421D"/>
    <w:rsid w:val="006644C2"/>
    <w:rsid w:val="006644C6"/>
    <w:rsid w:val="006647A4"/>
    <w:rsid w:val="006647D8"/>
    <w:rsid w:val="00664907"/>
    <w:rsid w:val="0066490C"/>
    <w:rsid w:val="0066491D"/>
    <w:rsid w:val="00664C36"/>
    <w:rsid w:val="00664CD0"/>
    <w:rsid w:val="00664F9B"/>
    <w:rsid w:val="00665012"/>
    <w:rsid w:val="00665147"/>
    <w:rsid w:val="0066524F"/>
    <w:rsid w:val="00665330"/>
    <w:rsid w:val="00665387"/>
    <w:rsid w:val="00665459"/>
    <w:rsid w:val="00665668"/>
    <w:rsid w:val="006656D8"/>
    <w:rsid w:val="0066584A"/>
    <w:rsid w:val="00665E44"/>
    <w:rsid w:val="00665E45"/>
    <w:rsid w:val="0066623E"/>
    <w:rsid w:val="00666258"/>
    <w:rsid w:val="00666918"/>
    <w:rsid w:val="00666935"/>
    <w:rsid w:val="006669EF"/>
    <w:rsid w:val="00666A9E"/>
    <w:rsid w:val="00666DD1"/>
    <w:rsid w:val="00666EE4"/>
    <w:rsid w:val="00667179"/>
    <w:rsid w:val="006671FC"/>
    <w:rsid w:val="006672F3"/>
    <w:rsid w:val="00667650"/>
    <w:rsid w:val="006676BB"/>
    <w:rsid w:val="006677BF"/>
    <w:rsid w:val="0066790D"/>
    <w:rsid w:val="00667B24"/>
    <w:rsid w:val="00667DB9"/>
    <w:rsid w:val="00667F13"/>
    <w:rsid w:val="00670032"/>
    <w:rsid w:val="006704BD"/>
    <w:rsid w:val="0067075B"/>
    <w:rsid w:val="00670B41"/>
    <w:rsid w:val="00670C89"/>
    <w:rsid w:val="00670DF5"/>
    <w:rsid w:val="006711FD"/>
    <w:rsid w:val="00671309"/>
    <w:rsid w:val="00671382"/>
    <w:rsid w:val="006713E5"/>
    <w:rsid w:val="00671413"/>
    <w:rsid w:val="0067143F"/>
    <w:rsid w:val="006715A1"/>
    <w:rsid w:val="006715F6"/>
    <w:rsid w:val="00671666"/>
    <w:rsid w:val="0067173A"/>
    <w:rsid w:val="00671849"/>
    <w:rsid w:val="00671944"/>
    <w:rsid w:val="00671975"/>
    <w:rsid w:val="00671C75"/>
    <w:rsid w:val="00671F7A"/>
    <w:rsid w:val="0067215C"/>
    <w:rsid w:val="0067217B"/>
    <w:rsid w:val="006721D5"/>
    <w:rsid w:val="006722B6"/>
    <w:rsid w:val="006722EE"/>
    <w:rsid w:val="006723CD"/>
    <w:rsid w:val="0067240C"/>
    <w:rsid w:val="006725D1"/>
    <w:rsid w:val="006727F5"/>
    <w:rsid w:val="00672C6D"/>
    <w:rsid w:val="00672EF0"/>
    <w:rsid w:val="00672F65"/>
    <w:rsid w:val="00672FF8"/>
    <w:rsid w:val="00673049"/>
    <w:rsid w:val="006731A8"/>
    <w:rsid w:val="0067327B"/>
    <w:rsid w:val="00673359"/>
    <w:rsid w:val="00673427"/>
    <w:rsid w:val="0067379B"/>
    <w:rsid w:val="006737C0"/>
    <w:rsid w:val="00673827"/>
    <w:rsid w:val="00673A45"/>
    <w:rsid w:val="00673B01"/>
    <w:rsid w:val="00673DCC"/>
    <w:rsid w:val="00673DD4"/>
    <w:rsid w:val="006740D2"/>
    <w:rsid w:val="00674371"/>
    <w:rsid w:val="0067441F"/>
    <w:rsid w:val="006744BF"/>
    <w:rsid w:val="006744C0"/>
    <w:rsid w:val="006745A4"/>
    <w:rsid w:val="006745AA"/>
    <w:rsid w:val="00674665"/>
    <w:rsid w:val="0067477C"/>
    <w:rsid w:val="006748C4"/>
    <w:rsid w:val="00674968"/>
    <w:rsid w:val="00674A4C"/>
    <w:rsid w:val="00674A7C"/>
    <w:rsid w:val="00674B46"/>
    <w:rsid w:val="00674BA0"/>
    <w:rsid w:val="00674D16"/>
    <w:rsid w:val="00674E58"/>
    <w:rsid w:val="00674EF8"/>
    <w:rsid w:val="00674F87"/>
    <w:rsid w:val="0067512D"/>
    <w:rsid w:val="0067535E"/>
    <w:rsid w:val="0067558C"/>
    <w:rsid w:val="006755C0"/>
    <w:rsid w:val="0067570E"/>
    <w:rsid w:val="00675983"/>
    <w:rsid w:val="00675BC6"/>
    <w:rsid w:val="00675CBC"/>
    <w:rsid w:val="00675D74"/>
    <w:rsid w:val="00675F50"/>
    <w:rsid w:val="00676395"/>
    <w:rsid w:val="006766CD"/>
    <w:rsid w:val="006766EE"/>
    <w:rsid w:val="006767A1"/>
    <w:rsid w:val="006767AC"/>
    <w:rsid w:val="0067682F"/>
    <w:rsid w:val="0067696D"/>
    <w:rsid w:val="006769BB"/>
    <w:rsid w:val="00676A6E"/>
    <w:rsid w:val="00676B94"/>
    <w:rsid w:val="00676BE0"/>
    <w:rsid w:val="00676DBE"/>
    <w:rsid w:val="00676DFE"/>
    <w:rsid w:val="00676EB2"/>
    <w:rsid w:val="00676EFB"/>
    <w:rsid w:val="0067704F"/>
    <w:rsid w:val="006772E6"/>
    <w:rsid w:val="00677426"/>
    <w:rsid w:val="006774F4"/>
    <w:rsid w:val="0067753D"/>
    <w:rsid w:val="00677556"/>
    <w:rsid w:val="00677785"/>
    <w:rsid w:val="00677986"/>
    <w:rsid w:val="00677A76"/>
    <w:rsid w:val="00677A8D"/>
    <w:rsid w:val="00677B4B"/>
    <w:rsid w:val="00677C80"/>
    <w:rsid w:val="00677E41"/>
    <w:rsid w:val="00677ED9"/>
    <w:rsid w:val="00677FF2"/>
    <w:rsid w:val="006801D5"/>
    <w:rsid w:val="006804C7"/>
    <w:rsid w:val="00680510"/>
    <w:rsid w:val="0068052F"/>
    <w:rsid w:val="00680573"/>
    <w:rsid w:val="0068078B"/>
    <w:rsid w:val="00680A82"/>
    <w:rsid w:val="00680B45"/>
    <w:rsid w:val="00680BD2"/>
    <w:rsid w:val="00680CC1"/>
    <w:rsid w:val="00680EE4"/>
    <w:rsid w:val="00680EF8"/>
    <w:rsid w:val="00680F1F"/>
    <w:rsid w:val="0068107D"/>
    <w:rsid w:val="006811A9"/>
    <w:rsid w:val="0068122E"/>
    <w:rsid w:val="006812D9"/>
    <w:rsid w:val="00681333"/>
    <w:rsid w:val="0068140F"/>
    <w:rsid w:val="006814B4"/>
    <w:rsid w:val="006815C6"/>
    <w:rsid w:val="00681818"/>
    <w:rsid w:val="00681852"/>
    <w:rsid w:val="006818E8"/>
    <w:rsid w:val="006819D0"/>
    <w:rsid w:val="00681A14"/>
    <w:rsid w:val="00681AED"/>
    <w:rsid w:val="00681B3D"/>
    <w:rsid w:val="00681B6B"/>
    <w:rsid w:val="00681D8E"/>
    <w:rsid w:val="00681E03"/>
    <w:rsid w:val="00681EBB"/>
    <w:rsid w:val="00681F7E"/>
    <w:rsid w:val="006820C6"/>
    <w:rsid w:val="0068210A"/>
    <w:rsid w:val="006822BD"/>
    <w:rsid w:val="00682304"/>
    <w:rsid w:val="0068231C"/>
    <w:rsid w:val="006823F6"/>
    <w:rsid w:val="0068259B"/>
    <w:rsid w:val="006825A0"/>
    <w:rsid w:val="00682741"/>
    <w:rsid w:val="00682848"/>
    <w:rsid w:val="00682930"/>
    <w:rsid w:val="00682989"/>
    <w:rsid w:val="00682B1A"/>
    <w:rsid w:val="00682C85"/>
    <w:rsid w:val="00682F69"/>
    <w:rsid w:val="00683078"/>
    <w:rsid w:val="006832D8"/>
    <w:rsid w:val="00683352"/>
    <w:rsid w:val="00683731"/>
    <w:rsid w:val="00683988"/>
    <w:rsid w:val="00683A0C"/>
    <w:rsid w:val="00683BE1"/>
    <w:rsid w:val="00683FAD"/>
    <w:rsid w:val="00684195"/>
    <w:rsid w:val="00684296"/>
    <w:rsid w:val="006843E8"/>
    <w:rsid w:val="0068441F"/>
    <w:rsid w:val="00684486"/>
    <w:rsid w:val="00684603"/>
    <w:rsid w:val="00684649"/>
    <w:rsid w:val="0068487C"/>
    <w:rsid w:val="00684A41"/>
    <w:rsid w:val="00684BBA"/>
    <w:rsid w:val="00684BBF"/>
    <w:rsid w:val="00684BE8"/>
    <w:rsid w:val="00684CF3"/>
    <w:rsid w:val="006852B6"/>
    <w:rsid w:val="006852FA"/>
    <w:rsid w:val="006854A0"/>
    <w:rsid w:val="00685520"/>
    <w:rsid w:val="0068553C"/>
    <w:rsid w:val="00685594"/>
    <w:rsid w:val="006855C3"/>
    <w:rsid w:val="0068560D"/>
    <w:rsid w:val="006857FF"/>
    <w:rsid w:val="006859F2"/>
    <w:rsid w:val="00685E0C"/>
    <w:rsid w:val="00685E22"/>
    <w:rsid w:val="00685E24"/>
    <w:rsid w:val="00685E68"/>
    <w:rsid w:val="00686252"/>
    <w:rsid w:val="0068639A"/>
    <w:rsid w:val="00686405"/>
    <w:rsid w:val="00686430"/>
    <w:rsid w:val="00686467"/>
    <w:rsid w:val="00686606"/>
    <w:rsid w:val="00686610"/>
    <w:rsid w:val="0068673F"/>
    <w:rsid w:val="00686976"/>
    <w:rsid w:val="006869CA"/>
    <w:rsid w:val="00686A83"/>
    <w:rsid w:val="00686AE2"/>
    <w:rsid w:val="00686B4C"/>
    <w:rsid w:val="00686C10"/>
    <w:rsid w:val="00686EA3"/>
    <w:rsid w:val="00686F1F"/>
    <w:rsid w:val="006871B7"/>
    <w:rsid w:val="00687563"/>
    <w:rsid w:val="00687756"/>
    <w:rsid w:val="006877B2"/>
    <w:rsid w:val="0068790E"/>
    <w:rsid w:val="00687AA1"/>
    <w:rsid w:val="00687C0C"/>
    <w:rsid w:val="00687CC4"/>
    <w:rsid w:val="00687E8E"/>
    <w:rsid w:val="00687F2D"/>
    <w:rsid w:val="006900E2"/>
    <w:rsid w:val="00690239"/>
    <w:rsid w:val="00690304"/>
    <w:rsid w:val="006903A1"/>
    <w:rsid w:val="00690408"/>
    <w:rsid w:val="00690488"/>
    <w:rsid w:val="0069050A"/>
    <w:rsid w:val="006907E7"/>
    <w:rsid w:val="006909E3"/>
    <w:rsid w:val="00690A8B"/>
    <w:rsid w:val="00690C5E"/>
    <w:rsid w:val="00690C79"/>
    <w:rsid w:val="00690D6B"/>
    <w:rsid w:val="00690DD7"/>
    <w:rsid w:val="00691065"/>
    <w:rsid w:val="006910DB"/>
    <w:rsid w:val="0069110D"/>
    <w:rsid w:val="00691311"/>
    <w:rsid w:val="00691365"/>
    <w:rsid w:val="0069146C"/>
    <w:rsid w:val="00691471"/>
    <w:rsid w:val="006915AD"/>
    <w:rsid w:val="006915F2"/>
    <w:rsid w:val="006915FB"/>
    <w:rsid w:val="00691721"/>
    <w:rsid w:val="00691A33"/>
    <w:rsid w:val="00691C6B"/>
    <w:rsid w:val="00691D3F"/>
    <w:rsid w:val="00691F41"/>
    <w:rsid w:val="00691F4A"/>
    <w:rsid w:val="006921A6"/>
    <w:rsid w:val="0069228D"/>
    <w:rsid w:val="006924DA"/>
    <w:rsid w:val="006926C6"/>
    <w:rsid w:val="006926D3"/>
    <w:rsid w:val="006926F4"/>
    <w:rsid w:val="00692B55"/>
    <w:rsid w:val="00692B58"/>
    <w:rsid w:val="00692D6B"/>
    <w:rsid w:val="00692DD5"/>
    <w:rsid w:val="00692E1C"/>
    <w:rsid w:val="00692F32"/>
    <w:rsid w:val="006930B9"/>
    <w:rsid w:val="006930D5"/>
    <w:rsid w:val="0069331A"/>
    <w:rsid w:val="00693872"/>
    <w:rsid w:val="00693A44"/>
    <w:rsid w:val="00693AC7"/>
    <w:rsid w:val="00693B3F"/>
    <w:rsid w:val="00693B82"/>
    <w:rsid w:val="00693C09"/>
    <w:rsid w:val="00693C4B"/>
    <w:rsid w:val="00693CE6"/>
    <w:rsid w:val="00693E1A"/>
    <w:rsid w:val="00693F15"/>
    <w:rsid w:val="006940CD"/>
    <w:rsid w:val="00694100"/>
    <w:rsid w:val="00694299"/>
    <w:rsid w:val="00694402"/>
    <w:rsid w:val="0069443B"/>
    <w:rsid w:val="00694632"/>
    <w:rsid w:val="00694A57"/>
    <w:rsid w:val="006952CD"/>
    <w:rsid w:val="00695324"/>
    <w:rsid w:val="0069537D"/>
    <w:rsid w:val="00695391"/>
    <w:rsid w:val="00695436"/>
    <w:rsid w:val="00695479"/>
    <w:rsid w:val="006954BD"/>
    <w:rsid w:val="006954C9"/>
    <w:rsid w:val="00695709"/>
    <w:rsid w:val="00695728"/>
    <w:rsid w:val="006957A7"/>
    <w:rsid w:val="00695800"/>
    <w:rsid w:val="00695A3F"/>
    <w:rsid w:val="00695C6C"/>
    <w:rsid w:val="00695D1C"/>
    <w:rsid w:val="00695D65"/>
    <w:rsid w:val="00695FF5"/>
    <w:rsid w:val="00696001"/>
    <w:rsid w:val="0069602C"/>
    <w:rsid w:val="006961AB"/>
    <w:rsid w:val="00696288"/>
    <w:rsid w:val="0069656C"/>
    <w:rsid w:val="00696587"/>
    <w:rsid w:val="00696626"/>
    <w:rsid w:val="006966F1"/>
    <w:rsid w:val="0069670F"/>
    <w:rsid w:val="006967A3"/>
    <w:rsid w:val="006967DB"/>
    <w:rsid w:val="00696A7A"/>
    <w:rsid w:val="00696B1E"/>
    <w:rsid w:val="00696BB6"/>
    <w:rsid w:val="00696D05"/>
    <w:rsid w:val="00696DCF"/>
    <w:rsid w:val="00696E6F"/>
    <w:rsid w:val="00696E81"/>
    <w:rsid w:val="0069738B"/>
    <w:rsid w:val="0069738F"/>
    <w:rsid w:val="00697459"/>
    <w:rsid w:val="006974DE"/>
    <w:rsid w:val="00697A18"/>
    <w:rsid w:val="00697E85"/>
    <w:rsid w:val="00697FA5"/>
    <w:rsid w:val="006A0093"/>
    <w:rsid w:val="006A020E"/>
    <w:rsid w:val="006A0262"/>
    <w:rsid w:val="006A043A"/>
    <w:rsid w:val="006A04C6"/>
    <w:rsid w:val="006A04D8"/>
    <w:rsid w:val="006A0684"/>
    <w:rsid w:val="006A0B3D"/>
    <w:rsid w:val="006A0B96"/>
    <w:rsid w:val="006A0EE4"/>
    <w:rsid w:val="006A110D"/>
    <w:rsid w:val="006A1150"/>
    <w:rsid w:val="006A124E"/>
    <w:rsid w:val="006A1271"/>
    <w:rsid w:val="006A1286"/>
    <w:rsid w:val="006A1567"/>
    <w:rsid w:val="006A1580"/>
    <w:rsid w:val="006A15DC"/>
    <w:rsid w:val="006A163C"/>
    <w:rsid w:val="006A1984"/>
    <w:rsid w:val="006A1A00"/>
    <w:rsid w:val="006A1AF3"/>
    <w:rsid w:val="006A1EA9"/>
    <w:rsid w:val="006A23D9"/>
    <w:rsid w:val="006A25ED"/>
    <w:rsid w:val="006A2678"/>
    <w:rsid w:val="006A27B2"/>
    <w:rsid w:val="006A27DF"/>
    <w:rsid w:val="006A2A8F"/>
    <w:rsid w:val="006A2B49"/>
    <w:rsid w:val="006A2E5A"/>
    <w:rsid w:val="006A2E82"/>
    <w:rsid w:val="006A30C0"/>
    <w:rsid w:val="006A3245"/>
    <w:rsid w:val="006A3354"/>
    <w:rsid w:val="006A3464"/>
    <w:rsid w:val="006A3631"/>
    <w:rsid w:val="006A364B"/>
    <w:rsid w:val="006A378F"/>
    <w:rsid w:val="006A390F"/>
    <w:rsid w:val="006A39FF"/>
    <w:rsid w:val="006A3C1A"/>
    <w:rsid w:val="006A3C62"/>
    <w:rsid w:val="006A3CD6"/>
    <w:rsid w:val="006A3D70"/>
    <w:rsid w:val="006A3DE5"/>
    <w:rsid w:val="006A3F29"/>
    <w:rsid w:val="006A4430"/>
    <w:rsid w:val="006A4500"/>
    <w:rsid w:val="006A45AC"/>
    <w:rsid w:val="006A45B3"/>
    <w:rsid w:val="006A46A7"/>
    <w:rsid w:val="006A47E9"/>
    <w:rsid w:val="006A498A"/>
    <w:rsid w:val="006A4B62"/>
    <w:rsid w:val="006A4BBD"/>
    <w:rsid w:val="006A4CE8"/>
    <w:rsid w:val="006A4F57"/>
    <w:rsid w:val="006A50F1"/>
    <w:rsid w:val="006A5185"/>
    <w:rsid w:val="006A51F7"/>
    <w:rsid w:val="006A5366"/>
    <w:rsid w:val="006A538C"/>
    <w:rsid w:val="006A5432"/>
    <w:rsid w:val="006A555A"/>
    <w:rsid w:val="006A5720"/>
    <w:rsid w:val="006A5775"/>
    <w:rsid w:val="006A5C83"/>
    <w:rsid w:val="006A5CCE"/>
    <w:rsid w:val="006A5E20"/>
    <w:rsid w:val="006A5F26"/>
    <w:rsid w:val="006A6017"/>
    <w:rsid w:val="006A6335"/>
    <w:rsid w:val="006A6652"/>
    <w:rsid w:val="006A6779"/>
    <w:rsid w:val="006A67AC"/>
    <w:rsid w:val="006A6935"/>
    <w:rsid w:val="006A6BAE"/>
    <w:rsid w:val="006A6C0A"/>
    <w:rsid w:val="006A71AB"/>
    <w:rsid w:val="006A71DF"/>
    <w:rsid w:val="006A7469"/>
    <w:rsid w:val="006A7654"/>
    <w:rsid w:val="006A7672"/>
    <w:rsid w:val="006A780F"/>
    <w:rsid w:val="006A78B4"/>
    <w:rsid w:val="006A793D"/>
    <w:rsid w:val="006A7B3F"/>
    <w:rsid w:val="006A7BE7"/>
    <w:rsid w:val="006A7C90"/>
    <w:rsid w:val="006A7CE1"/>
    <w:rsid w:val="006A7D1A"/>
    <w:rsid w:val="006A7D5F"/>
    <w:rsid w:val="006A7DA1"/>
    <w:rsid w:val="006A7EC3"/>
    <w:rsid w:val="006A7FDA"/>
    <w:rsid w:val="006B02A3"/>
    <w:rsid w:val="006B0526"/>
    <w:rsid w:val="006B05DE"/>
    <w:rsid w:val="006B0745"/>
    <w:rsid w:val="006B088E"/>
    <w:rsid w:val="006B08A9"/>
    <w:rsid w:val="006B08AE"/>
    <w:rsid w:val="006B08B4"/>
    <w:rsid w:val="006B0AAC"/>
    <w:rsid w:val="006B0AAD"/>
    <w:rsid w:val="006B0AD2"/>
    <w:rsid w:val="006B0B4A"/>
    <w:rsid w:val="006B0EDB"/>
    <w:rsid w:val="006B0F32"/>
    <w:rsid w:val="006B0F7B"/>
    <w:rsid w:val="006B0FD3"/>
    <w:rsid w:val="006B108A"/>
    <w:rsid w:val="006B11A4"/>
    <w:rsid w:val="006B1280"/>
    <w:rsid w:val="006B14B0"/>
    <w:rsid w:val="006B1615"/>
    <w:rsid w:val="006B16FD"/>
    <w:rsid w:val="006B19B6"/>
    <w:rsid w:val="006B1ABF"/>
    <w:rsid w:val="006B1C97"/>
    <w:rsid w:val="006B1CE0"/>
    <w:rsid w:val="006B1E73"/>
    <w:rsid w:val="006B20F6"/>
    <w:rsid w:val="006B234A"/>
    <w:rsid w:val="006B24A0"/>
    <w:rsid w:val="006B24C6"/>
    <w:rsid w:val="006B25A2"/>
    <w:rsid w:val="006B290C"/>
    <w:rsid w:val="006B299F"/>
    <w:rsid w:val="006B2D0D"/>
    <w:rsid w:val="006B2DF4"/>
    <w:rsid w:val="006B2FDA"/>
    <w:rsid w:val="006B3135"/>
    <w:rsid w:val="006B3225"/>
    <w:rsid w:val="006B3272"/>
    <w:rsid w:val="006B33DB"/>
    <w:rsid w:val="006B367C"/>
    <w:rsid w:val="006B36EF"/>
    <w:rsid w:val="006B3787"/>
    <w:rsid w:val="006B3826"/>
    <w:rsid w:val="006B38CD"/>
    <w:rsid w:val="006B3A7C"/>
    <w:rsid w:val="006B3CA1"/>
    <w:rsid w:val="006B3F22"/>
    <w:rsid w:val="006B4050"/>
    <w:rsid w:val="006B4161"/>
    <w:rsid w:val="006B4438"/>
    <w:rsid w:val="006B4677"/>
    <w:rsid w:val="006B4826"/>
    <w:rsid w:val="006B4A4E"/>
    <w:rsid w:val="006B4CC2"/>
    <w:rsid w:val="006B50A7"/>
    <w:rsid w:val="006B51BA"/>
    <w:rsid w:val="006B5264"/>
    <w:rsid w:val="006B5267"/>
    <w:rsid w:val="006B54BE"/>
    <w:rsid w:val="006B569B"/>
    <w:rsid w:val="006B572A"/>
    <w:rsid w:val="006B5880"/>
    <w:rsid w:val="006B5A03"/>
    <w:rsid w:val="006B5AB7"/>
    <w:rsid w:val="006B5BF8"/>
    <w:rsid w:val="006B5C00"/>
    <w:rsid w:val="006B5D1A"/>
    <w:rsid w:val="006B5D53"/>
    <w:rsid w:val="006B5D59"/>
    <w:rsid w:val="006B5D66"/>
    <w:rsid w:val="006B5D98"/>
    <w:rsid w:val="006B603B"/>
    <w:rsid w:val="006B6057"/>
    <w:rsid w:val="006B61C4"/>
    <w:rsid w:val="006B61E9"/>
    <w:rsid w:val="006B62B7"/>
    <w:rsid w:val="006B6589"/>
    <w:rsid w:val="006B65D7"/>
    <w:rsid w:val="006B65E5"/>
    <w:rsid w:val="006B672B"/>
    <w:rsid w:val="006B6A2B"/>
    <w:rsid w:val="006B6A59"/>
    <w:rsid w:val="006B6FD1"/>
    <w:rsid w:val="006B710C"/>
    <w:rsid w:val="006B7166"/>
    <w:rsid w:val="006B755D"/>
    <w:rsid w:val="006B770C"/>
    <w:rsid w:val="006B77CE"/>
    <w:rsid w:val="006B7996"/>
    <w:rsid w:val="006B7A41"/>
    <w:rsid w:val="006B7AA0"/>
    <w:rsid w:val="006B7CDC"/>
    <w:rsid w:val="006B7D85"/>
    <w:rsid w:val="006B7EEF"/>
    <w:rsid w:val="006C00E9"/>
    <w:rsid w:val="006C0112"/>
    <w:rsid w:val="006C02D5"/>
    <w:rsid w:val="006C030C"/>
    <w:rsid w:val="006C0339"/>
    <w:rsid w:val="006C0718"/>
    <w:rsid w:val="006C0728"/>
    <w:rsid w:val="006C0913"/>
    <w:rsid w:val="006C0939"/>
    <w:rsid w:val="006C096A"/>
    <w:rsid w:val="006C0B9F"/>
    <w:rsid w:val="006C0BEB"/>
    <w:rsid w:val="006C0E2F"/>
    <w:rsid w:val="006C0E76"/>
    <w:rsid w:val="006C1004"/>
    <w:rsid w:val="006C129A"/>
    <w:rsid w:val="006C12D0"/>
    <w:rsid w:val="006C143F"/>
    <w:rsid w:val="006C1645"/>
    <w:rsid w:val="006C1667"/>
    <w:rsid w:val="006C1671"/>
    <w:rsid w:val="006C1856"/>
    <w:rsid w:val="006C1879"/>
    <w:rsid w:val="006C1927"/>
    <w:rsid w:val="006C19BF"/>
    <w:rsid w:val="006C1B21"/>
    <w:rsid w:val="006C1B43"/>
    <w:rsid w:val="006C1C6E"/>
    <w:rsid w:val="006C1CD4"/>
    <w:rsid w:val="006C1CDB"/>
    <w:rsid w:val="006C1D9D"/>
    <w:rsid w:val="006C1DED"/>
    <w:rsid w:val="006C1E0D"/>
    <w:rsid w:val="006C221E"/>
    <w:rsid w:val="006C225D"/>
    <w:rsid w:val="006C2297"/>
    <w:rsid w:val="006C22A1"/>
    <w:rsid w:val="006C2330"/>
    <w:rsid w:val="006C2541"/>
    <w:rsid w:val="006C27BA"/>
    <w:rsid w:val="006C2805"/>
    <w:rsid w:val="006C292A"/>
    <w:rsid w:val="006C2A2D"/>
    <w:rsid w:val="006C2A95"/>
    <w:rsid w:val="006C2ACA"/>
    <w:rsid w:val="006C2B1A"/>
    <w:rsid w:val="006C2DCD"/>
    <w:rsid w:val="006C2EF7"/>
    <w:rsid w:val="006C3057"/>
    <w:rsid w:val="006C3306"/>
    <w:rsid w:val="006C35B8"/>
    <w:rsid w:val="006C35E5"/>
    <w:rsid w:val="006C3871"/>
    <w:rsid w:val="006C3B5A"/>
    <w:rsid w:val="006C3C3A"/>
    <w:rsid w:val="006C3D04"/>
    <w:rsid w:val="006C3D4D"/>
    <w:rsid w:val="006C3D7D"/>
    <w:rsid w:val="006C3F3B"/>
    <w:rsid w:val="006C3F4A"/>
    <w:rsid w:val="006C43BB"/>
    <w:rsid w:val="006C43C2"/>
    <w:rsid w:val="006C43E8"/>
    <w:rsid w:val="006C449B"/>
    <w:rsid w:val="006C4729"/>
    <w:rsid w:val="006C4841"/>
    <w:rsid w:val="006C4893"/>
    <w:rsid w:val="006C4AB1"/>
    <w:rsid w:val="006C4B1D"/>
    <w:rsid w:val="006C4C94"/>
    <w:rsid w:val="006C4D07"/>
    <w:rsid w:val="006C4D63"/>
    <w:rsid w:val="006C4D9C"/>
    <w:rsid w:val="006C4DE6"/>
    <w:rsid w:val="006C4E3F"/>
    <w:rsid w:val="006C4E9F"/>
    <w:rsid w:val="006C4EE1"/>
    <w:rsid w:val="006C4F44"/>
    <w:rsid w:val="006C4F49"/>
    <w:rsid w:val="006C4F9B"/>
    <w:rsid w:val="006C4FB2"/>
    <w:rsid w:val="006C4FD8"/>
    <w:rsid w:val="006C5213"/>
    <w:rsid w:val="006C55BA"/>
    <w:rsid w:val="006C5665"/>
    <w:rsid w:val="006C5780"/>
    <w:rsid w:val="006C58E6"/>
    <w:rsid w:val="006C59C7"/>
    <w:rsid w:val="006C5B39"/>
    <w:rsid w:val="006C5C61"/>
    <w:rsid w:val="006C5DDF"/>
    <w:rsid w:val="006C5F93"/>
    <w:rsid w:val="006C5F9A"/>
    <w:rsid w:val="006C5FFE"/>
    <w:rsid w:val="006C6209"/>
    <w:rsid w:val="006C6219"/>
    <w:rsid w:val="006C62D6"/>
    <w:rsid w:val="006C659F"/>
    <w:rsid w:val="006C65CE"/>
    <w:rsid w:val="006C6630"/>
    <w:rsid w:val="006C673B"/>
    <w:rsid w:val="006C6912"/>
    <w:rsid w:val="006C6A2E"/>
    <w:rsid w:val="006C6BA3"/>
    <w:rsid w:val="006C6D27"/>
    <w:rsid w:val="006C6DD6"/>
    <w:rsid w:val="006C6FD2"/>
    <w:rsid w:val="006C7074"/>
    <w:rsid w:val="006C713E"/>
    <w:rsid w:val="006C7216"/>
    <w:rsid w:val="006C7329"/>
    <w:rsid w:val="006C7462"/>
    <w:rsid w:val="006C75BE"/>
    <w:rsid w:val="006C76F5"/>
    <w:rsid w:val="006C7BC6"/>
    <w:rsid w:val="006C7DF5"/>
    <w:rsid w:val="006C7EBE"/>
    <w:rsid w:val="006C7F0A"/>
    <w:rsid w:val="006D0032"/>
    <w:rsid w:val="006D003C"/>
    <w:rsid w:val="006D00DE"/>
    <w:rsid w:val="006D01D7"/>
    <w:rsid w:val="006D01F7"/>
    <w:rsid w:val="006D0224"/>
    <w:rsid w:val="006D03BA"/>
    <w:rsid w:val="006D0474"/>
    <w:rsid w:val="006D0793"/>
    <w:rsid w:val="006D0BFD"/>
    <w:rsid w:val="006D0D04"/>
    <w:rsid w:val="006D0D29"/>
    <w:rsid w:val="006D1335"/>
    <w:rsid w:val="006D1526"/>
    <w:rsid w:val="006D1857"/>
    <w:rsid w:val="006D19C4"/>
    <w:rsid w:val="006D1BA1"/>
    <w:rsid w:val="006D202F"/>
    <w:rsid w:val="006D207E"/>
    <w:rsid w:val="006D228A"/>
    <w:rsid w:val="006D239A"/>
    <w:rsid w:val="006D23FA"/>
    <w:rsid w:val="006D257F"/>
    <w:rsid w:val="006D27D6"/>
    <w:rsid w:val="006D2855"/>
    <w:rsid w:val="006D2C04"/>
    <w:rsid w:val="006D2D6A"/>
    <w:rsid w:val="006D2F25"/>
    <w:rsid w:val="006D2F70"/>
    <w:rsid w:val="006D2F82"/>
    <w:rsid w:val="006D30C7"/>
    <w:rsid w:val="006D30D3"/>
    <w:rsid w:val="006D3381"/>
    <w:rsid w:val="006D3451"/>
    <w:rsid w:val="006D35F9"/>
    <w:rsid w:val="006D3741"/>
    <w:rsid w:val="006D37AA"/>
    <w:rsid w:val="006D382C"/>
    <w:rsid w:val="006D3839"/>
    <w:rsid w:val="006D3C0C"/>
    <w:rsid w:val="006D3D93"/>
    <w:rsid w:val="006D3F60"/>
    <w:rsid w:val="006D41D4"/>
    <w:rsid w:val="006D424A"/>
    <w:rsid w:val="006D424C"/>
    <w:rsid w:val="006D44F9"/>
    <w:rsid w:val="006D47EF"/>
    <w:rsid w:val="006D48C4"/>
    <w:rsid w:val="006D4AD6"/>
    <w:rsid w:val="006D4D73"/>
    <w:rsid w:val="006D4E83"/>
    <w:rsid w:val="006D4F0C"/>
    <w:rsid w:val="006D53F6"/>
    <w:rsid w:val="006D542F"/>
    <w:rsid w:val="006D59B1"/>
    <w:rsid w:val="006D5A01"/>
    <w:rsid w:val="006D5AEB"/>
    <w:rsid w:val="006D5EC6"/>
    <w:rsid w:val="006D6036"/>
    <w:rsid w:val="006D607E"/>
    <w:rsid w:val="006D6160"/>
    <w:rsid w:val="006D61A2"/>
    <w:rsid w:val="006D636B"/>
    <w:rsid w:val="006D6386"/>
    <w:rsid w:val="006D63E3"/>
    <w:rsid w:val="006D6434"/>
    <w:rsid w:val="006D659D"/>
    <w:rsid w:val="006D65E7"/>
    <w:rsid w:val="006D673B"/>
    <w:rsid w:val="006D677A"/>
    <w:rsid w:val="006D69DC"/>
    <w:rsid w:val="006D6A52"/>
    <w:rsid w:val="006D6BD1"/>
    <w:rsid w:val="006D7025"/>
    <w:rsid w:val="006D71B5"/>
    <w:rsid w:val="006D71B7"/>
    <w:rsid w:val="006D72AE"/>
    <w:rsid w:val="006D73D6"/>
    <w:rsid w:val="006D7D38"/>
    <w:rsid w:val="006D7DDF"/>
    <w:rsid w:val="006D7F63"/>
    <w:rsid w:val="006E0176"/>
    <w:rsid w:val="006E03C3"/>
    <w:rsid w:val="006E0544"/>
    <w:rsid w:val="006E0806"/>
    <w:rsid w:val="006E085A"/>
    <w:rsid w:val="006E09BE"/>
    <w:rsid w:val="006E0A7B"/>
    <w:rsid w:val="006E0A96"/>
    <w:rsid w:val="006E0CBF"/>
    <w:rsid w:val="006E106F"/>
    <w:rsid w:val="006E1359"/>
    <w:rsid w:val="006E1427"/>
    <w:rsid w:val="006E15A6"/>
    <w:rsid w:val="006E15DE"/>
    <w:rsid w:val="006E165A"/>
    <w:rsid w:val="006E1678"/>
    <w:rsid w:val="006E1724"/>
    <w:rsid w:val="006E1B80"/>
    <w:rsid w:val="006E1D4A"/>
    <w:rsid w:val="006E1ECB"/>
    <w:rsid w:val="006E1FD9"/>
    <w:rsid w:val="006E2029"/>
    <w:rsid w:val="006E2300"/>
    <w:rsid w:val="006E261B"/>
    <w:rsid w:val="006E2630"/>
    <w:rsid w:val="006E305A"/>
    <w:rsid w:val="006E3296"/>
    <w:rsid w:val="006E32AD"/>
    <w:rsid w:val="006E3350"/>
    <w:rsid w:val="006E3441"/>
    <w:rsid w:val="006E35FD"/>
    <w:rsid w:val="006E3616"/>
    <w:rsid w:val="006E3752"/>
    <w:rsid w:val="006E38AE"/>
    <w:rsid w:val="006E391C"/>
    <w:rsid w:val="006E3923"/>
    <w:rsid w:val="006E3949"/>
    <w:rsid w:val="006E39BA"/>
    <w:rsid w:val="006E3A38"/>
    <w:rsid w:val="006E3D3E"/>
    <w:rsid w:val="006E3EAF"/>
    <w:rsid w:val="006E40B3"/>
    <w:rsid w:val="006E4171"/>
    <w:rsid w:val="006E41E2"/>
    <w:rsid w:val="006E4215"/>
    <w:rsid w:val="006E4283"/>
    <w:rsid w:val="006E4319"/>
    <w:rsid w:val="006E44A3"/>
    <w:rsid w:val="006E4563"/>
    <w:rsid w:val="006E457B"/>
    <w:rsid w:val="006E469B"/>
    <w:rsid w:val="006E47EF"/>
    <w:rsid w:val="006E4820"/>
    <w:rsid w:val="006E48F8"/>
    <w:rsid w:val="006E4911"/>
    <w:rsid w:val="006E49BA"/>
    <w:rsid w:val="006E4ABF"/>
    <w:rsid w:val="006E4B72"/>
    <w:rsid w:val="006E4B87"/>
    <w:rsid w:val="006E4C11"/>
    <w:rsid w:val="006E4C75"/>
    <w:rsid w:val="006E4DC6"/>
    <w:rsid w:val="006E4E5A"/>
    <w:rsid w:val="006E4EB2"/>
    <w:rsid w:val="006E51BF"/>
    <w:rsid w:val="006E51D1"/>
    <w:rsid w:val="006E520F"/>
    <w:rsid w:val="006E52BE"/>
    <w:rsid w:val="006E52CE"/>
    <w:rsid w:val="006E5301"/>
    <w:rsid w:val="006E540C"/>
    <w:rsid w:val="006E545E"/>
    <w:rsid w:val="006E564E"/>
    <w:rsid w:val="006E579F"/>
    <w:rsid w:val="006E585E"/>
    <w:rsid w:val="006E589C"/>
    <w:rsid w:val="006E5B13"/>
    <w:rsid w:val="006E5C7E"/>
    <w:rsid w:val="006E5E9D"/>
    <w:rsid w:val="006E6233"/>
    <w:rsid w:val="006E62A2"/>
    <w:rsid w:val="006E6314"/>
    <w:rsid w:val="006E637C"/>
    <w:rsid w:val="006E6478"/>
    <w:rsid w:val="006E6590"/>
    <w:rsid w:val="006E67DF"/>
    <w:rsid w:val="006E6857"/>
    <w:rsid w:val="006E6A5D"/>
    <w:rsid w:val="006E6C64"/>
    <w:rsid w:val="006E6DFB"/>
    <w:rsid w:val="006E7017"/>
    <w:rsid w:val="006E701E"/>
    <w:rsid w:val="006E7456"/>
    <w:rsid w:val="006E74E9"/>
    <w:rsid w:val="006E76D3"/>
    <w:rsid w:val="006E7737"/>
    <w:rsid w:val="006E7950"/>
    <w:rsid w:val="006E7C75"/>
    <w:rsid w:val="006E7CA2"/>
    <w:rsid w:val="006E7DF3"/>
    <w:rsid w:val="006F008F"/>
    <w:rsid w:val="006F01D3"/>
    <w:rsid w:val="006F02A5"/>
    <w:rsid w:val="006F0596"/>
    <w:rsid w:val="006F087D"/>
    <w:rsid w:val="006F08DD"/>
    <w:rsid w:val="006F0A85"/>
    <w:rsid w:val="006F0B4E"/>
    <w:rsid w:val="006F0CE9"/>
    <w:rsid w:val="006F0D53"/>
    <w:rsid w:val="006F0E80"/>
    <w:rsid w:val="006F0F9C"/>
    <w:rsid w:val="006F1160"/>
    <w:rsid w:val="006F11B1"/>
    <w:rsid w:val="006F11B3"/>
    <w:rsid w:val="006F11DD"/>
    <w:rsid w:val="006F1245"/>
    <w:rsid w:val="006F125A"/>
    <w:rsid w:val="006F17B6"/>
    <w:rsid w:val="006F1866"/>
    <w:rsid w:val="006F1902"/>
    <w:rsid w:val="006F1929"/>
    <w:rsid w:val="006F194A"/>
    <w:rsid w:val="006F19D2"/>
    <w:rsid w:val="006F1A9C"/>
    <w:rsid w:val="006F1B90"/>
    <w:rsid w:val="006F1EC6"/>
    <w:rsid w:val="006F1F9C"/>
    <w:rsid w:val="006F20CE"/>
    <w:rsid w:val="006F21C9"/>
    <w:rsid w:val="006F2378"/>
    <w:rsid w:val="006F2448"/>
    <w:rsid w:val="006F2541"/>
    <w:rsid w:val="006F2557"/>
    <w:rsid w:val="006F25BA"/>
    <w:rsid w:val="006F27FF"/>
    <w:rsid w:val="006F29E7"/>
    <w:rsid w:val="006F2AC9"/>
    <w:rsid w:val="006F2E60"/>
    <w:rsid w:val="006F2EB4"/>
    <w:rsid w:val="006F2F43"/>
    <w:rsid w:val="006F3179"/>
    <w:rsid w:val="006F31B8"/>
    <w:rsid w:val="006F350D"/>
    <w:rsid w:val="006F3A59"/>
    <w:rsid w:val="006F3B42"/>
    <w:rsid w:val="006F3BC9"/>
    <w:rsid w:val="006F3BE8"/>
    <w:rsid w:val="006F3E72"/>
    <w:rsid w:val="006F3F04"/>
    <w:rsid w:val="006F3F07"/>
    <w:rsid w:val="006F3F22"/>
    <w:rsid w:val="006F4076"/>
    <w:rsid w:val="006F409A"/>
    <w:rsid w:val="006F4253"/>
    <w:rsid w:val="006F42A0"/>
    <w:rsid w:val="006F42BB"/>
    <w:rsid w:val="006F4428"/>
    <w:rsid w:val="006F4462"/>
    <w:rsid w:val="006F4817"/>
    <w:rsid w:val="006F481D"/>
    <w:rsid w:val="006F4988"/>
    <w:rsid w:val="006F498A"/>
    <w:rsid w:val="006F4994"/>
    <w:rsid w:val="006F4D46"/>
    <w:rsid w:val="006F4EB9"/>
    <w:rsid w:val="006F4F8F"/>
    <w:rsid w:val="006F5152"/>
    <w:rsid w:val="006F5255"/>
    <w:rsid w:val="006F5389"/>
    <w:rsid w:val="006F53B5"/>
    <w:rsid w:val="006F550D"/>
    <w:rsid w:val="006F555C"/>
    <w:rsid w:val="006F564C"/>
    <w:rsid w:val="006F595D"/>
    <w:rsid w:val="006F59BF"/>
    <w:rsid w:val="006F59C3"/>
    <w:rsid w:val="006F5A3A"/>
    <w:rsid w:val="006F5AEA"/>
    <w:rsid w:val="006F5D95"/>
    <w:rsid w:val="006F5DC4"/>
    <w:rsid w:val="006F5E04"/>
    <w:rsid w:val="006F5E22"/>
    <w:rsid w:val="006F60AA"/>
    <w:rsid w:val="006F60B1"/>
    <w:rsid w:val="006F6300"/>
    <w:rsid w:val="006F67DF"/>
    <w:rsid w:val="006F6A85"/>
    <w:rsid w:val="006F6B28"/>
    <w:rsid w:val="006F6B8D"/>
    <w:rsid w:val="006F6E1C"/>
    <w:rsid w:val="006F7017"/>
    <w:rsid w:val="006F7062"/>
    <w:rsid w:val="006F71D3"/>
    <w:rsid w:val="006F7300"/>
    <w:rsid w:val="006F74F9"/>
    <w:rsid w:val="006F75DC"/>
    <w:rsid w:val="006F75FB"/>
    <w:rsid w:val="006F7762"/>
    <w:rsid w:val="006F7C2E"/>
    <w:rsid w:val="006F7C99"/>
    <w:rsid w:val="006F7CD8"/>
    <w:rsid w:val="006F7E87"/>
    <w:rsid w:val="006F7F2E"/>
    <w:rsid w:val="006F7F66"/>
    <w:rsid w:val="006F7FB5"/>
    <w:rsid w:val="00700273"/>
    <w:rsid w:val="00700338"/>
    <w:rsid w:val="0070063F"/>
    <w:rsid w:val="00700916"/>
    <w:rsid w:val="0070094B"/>
    <w:rsid w:val="00700A86"/>
    <w:rsid w:val="00700AB3"/>
    <w:rsid w:val="00700E57"/>
    <w:rsid w:val="00700EF9"/>
    <w:rsid w:val="007011E5"/>
    <w:rsid w:val="0070129E"/>
    <w:rsid w:val="007013F3"/>
    <w:rsid w:val="00701478"/>
    <w:rsid w:val="0070147D"/>
    <w:rsid w:val="00701532"/>
    <w:rsid w:val="0070154A"/>
    <w:rsid w:val="00701650"/>
    <w:rsid w:val="0070174B"/>
    <w:rsid w:val="007018F7"/>
    <w:rsid w:val="00701924"/>
    <w:rsid w:val="0070197F"/>
    <w:rsid w:val="00701997"/>
    <w:rsid w:val="00701A5C"/>
    <w:rsid w:val="00701A7F"/>
    <w:rsid w:val="00701BC4"/>
    <w:rsid w:val="00701C90"/>
    <w:rsid w:val="00701E26"/>
    <w:rsid w:val="00701E87"/>
    <w:rsid w:val="00701EF3"/>
    <w:rsid w:val="00701FFD"/>
    <w:rsid w:val="00702096"/>
    <w:rsid w:val="00702151"/>
    <w:rsid w:val="00702483"/>
    <w:rsid w:val="0070263E"/>
    <w:rsid w:val="007026F4"/>
    <w:rsid w:val="0070270D"/>
    <w:rsid w:val="00702FBA"/>
    <w:rsid w:val="007031FA"/>
    <w:rsid w:val="00703211"/>
    <w:rsid w:val="0070321E"/>
    <w:rsid w:val="0070327C"/>
    <w:rsid w:val="007033A0"/>
    <w:rsid w:val="00703457"/>
    <w:rsid w:val="00703472"/>
    <w:rsid w:val="00703847"/>
    <w:rsid w:val="00703889"/>
    <w:rsid w:val="00703959"/>
    <w:rsid w:val="00703DBA"/>
    <w:rsid w:val="00703ECC"/>
    <w:rsid w:val="00703FA5"/>
    <w:rsid w:val="00704016"/>
    <w:rsid w:val="0070402B"/>
    <w:rsid w:val="00704125"/>
    <w:rsid w:val="00704146"/>
    <w:rsid w:val="007041D9"/>
    <w:rsid w:val="007043C3"/>
    <w:rsid w:val="00704412"/>
    <w:rsid w:val="00704473"/>
    <w:rsid w:val="007045B7"/>
    <w:rsid w:val="007046E5"/>
    <w:rsid w:val="00704721"/>
    <w:rsid w:val="00704771"/>
    <w:rsid w:val="007047F9"/>
    <w:rsid w:val="0070480D"/>
    <w:rsid w:val="00704810"/>
    <w:rsid w:val="007048DD"/>
    <w:rsid w:val="00704932"/>
    <w:rsid w:val="007049A1"/>
    <w:rsid w:val="00704BC6"/>
    <w:rsid w:val="00705044"/>
    <w:rsid w:val="00705095"/>
    <w:rsid w:val="0070518C"/>
    <w:rsid w:val="007053D8"/>
    <w:rsid w:val="007056F7"/>
    <w:rsid w:val="007057A9"/>
    <w:rsid w:val="0070592A"/>
    <w:rsid w:val="00705946"/>
    <w:rsid w:val="00705B9B"/>
    <w:rsid w:val="00705C4C"/>
    <w:rsid w:val="00705E37"/>
    <w:rsid w:val="00705E60"/>
    <w:rsid w:val="00705ED3"/>
    <w:rsid w:val="00705F35"/>
    <w:rsid w:val="00705FC4"/>
    <w:rsid w:val="00706161"/>
    <w:rsid w:val="007063FD"/>
    <w:rsid w:val="00706418"/>
    <w:rsid w:val="00706794"/>
    <w:rsid w:val="007067D3"/>
    <w:rsid w:val="00706815"/>
    <w:rsid w:val="00706929"/>
    <w:rsid w:val="00706DE5"/>
    <w:rsid w:val="00706F3A"/>
    <w:rsid w:val="007070C0"/>
    <w:rsid w:val="0070710B"/>
    <w:rsid w:val="00707287"/>
    <w:rsid w:val="007072BF"/>
    <w:rsid w:val="007072F7"/>
    <w:rsid w:val="007077B0"/>
    <w:rsid w:val="007079C6"/>
    <w:rsid w:val="00707A20"/>
    <w:rsid w:val="00707A46"/>
    <w:rsid w:val="00707E95"/>
    <w:rsid w:val="00707E9F"/>
    <w:rsid w:val="00707F03"/>
    <w:rsid w:val="00707F2A"/>
    <w:rsid w:val="0071005A"/>
    <w:rsid w:val="0071015C"/>
    <w:rsid w:val="0071017F"/>
    <w:rsid w:val="007101CF"/>
    <w:rsid w:val="007103FF"/>
    <w:rsid w:val="0071061B"/>
    <w:rsid w:val="0071071E"/>
    <w:rsid w:val="007109DD"/>
    <w:rsid w:val="00710AA0"/>
    <w:rsid w:val="00710C4D"/>
    <w:rsid w:val="00711084"/>
    <w:rsid w:val="007113B1"/>
    <w:rsid w:val="007115ED"/>
    <w:rsid w:val="00711899"/>
    <w:rsid w:val="00711B52"/>
    <w:rsid w:val="00711B92"/>
    <w:rsid w:val="00711C27"/>
    <w:rsid w:val="00711C53"/>
    <w:rsid w:val="00711CF7"/>
    <w:rsid w:val="00711E12"/>
    <w:rsid w:val="00711EA3"/>
    <w:rsid w:val="00711EB2"/>
    <w:rsid w:val="00711F6A"/>
    <w:rsid w:val="0071206C"/>
    <w:rsid w:val="007120D2"/>
    <w:rsid w:val="007120DF"/>
    <w:rsid w:val="00712148"/>
    <w:rsid w:val="007121BA"/>
    <w:rsid w:val="007122EC"/>
    <w:rsid w:val="00712525"/>
    <w:rsid w:val="0071288C"/>
    <w:rsid w:val="007128F1"/>
    <w:rsid w:val="00712DB6"/>
    <w:rsid w:val="00712DC1"/>
    <w:rsid w:val="00712DEB"/>
    <w:rsid w:val="00712E22"/>
    <w:rsid w:val="00712FE3"/>
    <w:rsid w:val="00713322"/>
    <w:rsid w:val="00713333"/>
    <w:rsid w:val="00713362"/>
    <w:rsid w:val="007135A8"/>
    <w:rsid w:val="007135F6"/>
    <w:rsid w:val="00713618"/>
    <w:rsid w:val="00713660"/>
    <w:rsid w:val="00713691"/>
    <w:rsid w:val="007137B8"/>
    <w:rsid w:val="00713820"/>
    <w:rsid w:val="00713C5A"/>
    <w:rsid w:val="00713E73"/>
    <w:rsid w:val="00713ED5"/>
    <w:rsid w:val="00713EFB"/>
    <w:rsid w:val="00713F83"/>
    <w:rsid w:val="007140C0"/>
    <w:rsid w:val="007142A7"/>
    <w:rsid w:val="00714313"/>
    <w:rsid w:val="0071431F"/>
    <w:rsid w:val="007143C5"/>
    <w:rsid w:val="00714441"/>
    <w:rsid w:val="0071449C"/>
    <w:rsid w:val="00714584"/>
    <w:rsid w:val="00714612"/>
    <w:rsid w:val="0071467E"/>
    <w:rsid w:val="00714764"/>
    <w:rsid w:val="00714848"/>
    <w:rsid w:val="00714889"/>
    <w:rsid w:val="0071495C"/>
    <w:rsid w:val="00714A5F"/>
    <w:rsid w:val="00714B2E"/>
    <w:rsid w:val="00714CFC"/>
    <w:rsid w:val="0071523C"/>
    <w:rsid w:val="0071524A"/>
    <w:rsid w:val="0071544E"/>
    <w:rsid w:val="00715488"/>
    <w:rsid w:val="00715537"/>
    <w:rsid w:val="00715919"/>
    <w:rsid w:val="0071597C"/>
    <w:rsid w:val="00715BC0"/>
    <w:rsid w:val="00715BEA"/>
    <w:rsid w:val="00715D39"/>
    <w:rsid w:val="00715DB8"/>
    <w:rsid w:val="00715E01"/>
    <w:rsid w:val="00716178"/>
    <w:rsid w:val="007162D3"/>
    <w:rsid w:val="007168A3"/>
    <w:rsid w:val="007168BC"/>
    <w:rsid w:val="007169DE"/>
    <w:rsid w:val="00716A3B"/>
    <w:rsid w:val="00716B68"/>
    <w:rsid w:val="00716BD4"/>
    <w:rsid w:val="00716C44"/>
    <w:rsid w:val="00716C49"/>
    <w:rsid w:val="00716DBB"/>
    <w:rsid w:val="00716E33"/>
    <w:rsid w:val="00716EEB"/>
    <w:rsid w:val="00717002"/>
    <w:rsid w:val="00717061"/>
    <w:rsid w:val="007172C2"/>
    <w:rsid w:val="0071752F"/>
    <w:rsid w:val="007176FB"/>
    <w:rsid w:val="0071771C"/>
    <w:rsid w:val="0071775E"/>
    <w:rsid w:val="007178E3"/>
    <w:rsid w:val="00717B94"/>
    <w:rsid w:val="00717BAC"/>
    <w:rsid w:val="00717D7D"/>
    <w:rsid w:val="00717E6E"/>
    <w:rsid w:val="0072000A"/>
    <w:rsid w:val="00720048"/>
    <w:rsid w:val="007201DD"/>
    <w:rsid w:val="007202A5"/>
    <w:rsid w:val="0072045E"/>
    <w:rsid w:val="0072052D"/>
    <w:rsid w:val="0072054E"/>
    <w:rsid w:val="007205B4"/>
    <w:rsid w:val="0072065C"/>
    <w:rsid w:val="007206F0"/>
    <w:rsid w:val="0072076C"/>
    <w:rsid w:val="00720801"/>
    <w:rsid w:val="00720B8B"/>
    <w:rsid w:val="00720BAC"/>
    <w:rsid w:val="00720D6B"/>
    <w:rsid w:val="00720D7A"/>
    <w:rsid w:val="00720E0E"/>
    <w:rsid w:val="00720E17"/>
    <w:rsid w:val="00720E4E"/>
    <w:rsid w:val="00720F55"/>
    <w:rsid w:val="00720F7C"/>
    <w:rsid w:val="007210DB"/>
    <w:rsid w:val="00721165"/>
    <w:rsid w:val="007213EB"/>
    <w:rsid w:val="0072149C"/>
    <w:rsid w:val="007214AC"/>
    <w:rsid w:val="007214F8"/>
    <w:rsid w:val="00721701"/>
    <w:rsid w:val="00721810"/>
    <w:rsid w:val="007219D0"/>
    <w:rsid w:val="00721A72"/>
    <w:rsid w:val="00721C49"/>
    <w:rsid w:val="00721C59"/>
    <w:rsid w:val="00721C8D"/>
    <w:rsid w:val="00721CF9"/>
    <w:rsid w:val="00721E3F"/>
    <w:rsid w:val="00722089"/>
    <w:rsid w:val="007220A6"/>
    <w:rsid w:val="007223D4"/>
    <w:rsid w:val="007227D3"/>
    <w:rsid w:val="0072287D"/>
    <w:rsid w:val="00722895"/>
    <w:rsid w:val="00722926"/>
    <w:rsid w:val="00722A72"/>
    <w:rsid w:val="00722D4F"/>
    <w:rsid w:val="00722DB7"/>
    <w:rsid w:val="0072307B"/>
    <w:rsid w:val="00723461"/>
    <w:rsid w:val="0072388D"/>
    <w:rsid w:val="007238B3"/>
    <w:rsid w:val="007238B7"/>
    <w:rsid w:val="00723A1D"/>
    <w:rsid w:val="00723B16"/>
    <w:rsid w:val="00723BDE"/>
    <w:rsid w:val="00723E30"/>
    <w:rsid w:val="00724292"/>
    <w:rsid w:val="00724365"/>
    <w:rsid w:val="0072451A"/>
    <w:rsid w:val="00724A49"/>
    <w:rsid w:val="00724ABD"/>
    <w:rsid w:val="00724B41"/>
    <w:rsid w:val="00724B99"/>
    <w:rsid w:val="00724C30"/>
    <w:rsid w:val="00724D51"/>
    <w:rsid w:val="00724F17"/>
    <w:rsid w:val="00724F49"/>
    <w:rsid w:val="0072514C"/>
    <w:rsid w:val="007252CC"/>
    <w:rsid w:val="007254E8"/>
    <w:rsid w:val="007255C0"/>
    <w:rsid w:val="0072575E"/>
    <w:rsid w:val="007258F6"/>
    <w:rsid w:val="00725B82"/>
    <w:rsid w:val="00725BB1"/>
    <w:rsid w:val="00725BF7"/>
    <w:rsid w:val="00725C31"/>
    <w:rsid w:val="00725CC2"/>
    <w:rsid w:val="00725D2F"/>
    <w:rsid w:val="0072601A"/>
    <w:rsid w:val="00726122"/>
    <w:rsid w:val="007263E5"/>
    <w:rsid w:val="007264D6"/>
    <w:rsid w:val="00726620"/>
    <w:rsid w:val="00726925"/>
    <w:rsid w:val="00726A05"/>
    <w:rsid w:val="00726A45"/>
    <w:rsid w:val="00726B5C"/>
    <w:rsid w:val="00726CA5"/>
    <w:rsid w:val="007270FA"/>
    <w:rsid w:val="00727786"/>
    <w:rsid w:val="00727CF8"/>
    <w:rsid w:val="00727DD9"/>
    <w:rsid w:val="00727E23"/>
    <w:rsid w:val="00727F90"/>
    <w:rsid w:val="00727FE0"/>
    <w:rsid w:val="00727FFA"/>
    <w:rsid w:val="00730163"/>
    <w:rsid w:val="007301E2"/>
    <w:rsid w:val="00730337"/>
    <w:rsid w:val="00730443"/>
    <w:rsid w:val="00730664"/>
    <w:rsid w:val="00730696"/>
    <w:rsid w:val="007306D2"/>
    <w:rsid w:val="0073074B"/>
    <w:rsid w:val="0073092B"/>
    <w:rsid w:val="00730ACB"/>
    <w:rsid w:val="00730EE4"/>
    <w:rsid w:val="007311AD"/>
    <w:rsid w:val="007312C1"/>
    <w:rsid w:val="0073146D"/>
    <w:rsid w:val="0073167E"/>
    <w:rsid w:val="007316B6"/>
    <w:rsid w:val="007317E4"/>
    <w:rsid w:val="00731903"/>
    <w:rsid w:val="007319A2"/>
    <w:rsid w:val="00731A0F"/>
    <w:rsid w:val="00731BDB"/>
    <w:rsid w:val="00731BFF"/>
    <w:rsid w:val="00731DCB"/>
    <w:rsid w:val="00731F30"/>
    <w:rsid w:val="00731FDE"/>
    <w:rsid w:val="007320C3"/>
    <w:rsid w:val="007320FE"/>
    <w:rsid w:val="00732369"/>
    <w:rsid w:val="007325E2"/>
    <w:rsid w:val="00732779"/>
    <w:rsid w:val="007327C6"/>
    <w:rsid w:val="00732AE4"/>
    <w:rsid w:val="00732BA2"/>
    <w:rsid w:val="00732CFA"/>
    <w:rsid w:val="00732F24"/>
    <w:rsid w:val="00732FA0"/>
    <w:rsid w:val="007333D8"/>
    <w:rsid w:val="00733593"/>
    <w:rsid w:val="00733B92"/>
    <w:rsid w:val="00733C80"/>
    <w:rsid w:val="00733E78"/>
    <w:rsid w:val="00734067"/>
    <w:rsid w:val="0073485E"/>
    <w:rsid w:val="007349A0"/>
    <w:rsid w:val="00734A71"/>
    <w:rsid w:val="00734ADD"/>
    <w:rsid w:val="00734C3E"/>
    <w:rsid w:val="00734CB6"/>
    <w:rsid w:val="00734D8A"/>
    <w:rsid w:val="00734DE8"/>
    <w:rsid w:val="00734F01"/>
    <w:rsid w:val="00735045"/>
    <w:rsid w:val="00735177"/>
    <w:rsid w:val="007352C1"/>
    <w:rsid w:val="00735309"/>
    <w:rsid w:val="0073531B"/>
    <w:rsid w:val="007353D4"/>
    <w:rsid w:val="007356C2"/>
    <w:rsid w:val="007359B8"/>
    <w:rsid w:val="007359D4"/>
    <w:rsid w:val="00735AC3"/>
    <w:rsid w:val="00735C58"/>
    <w:rsid w:val="00735DC2"/>
    <w:rsid w:val="00735F09"/>
    <w:rsid w:val="0073603D"/>
    <w:rsid w:val="007360EB"/>
    <w:rsid w:val="0073646B"/>
    <w:rsid w:val="007364B9"/>
    <w:rsid w:val="007364C8"/>
    <w:rsid w:val="007366B6"/>
    <w:rsid w:val="00736806"/>
    <w:rsid w:val="00736AA4"/>
    <w:rsid w:val="00736D6A"/>
    <w:rsid w:val="007371F1"/>
    <w:rsid w:val="00737209"/>
    <w:rsid w:val="007372FE"/>
    <w:rsid w:val="007374EC"/>
    <w:rsid w:val="007374FA"/>
    <w:rsid w:val="0073760F"/>
    <w:rsid w:val="0073776F"/>
    <w:rsid w:val="007377A5"/>
    <w:rsid w:val="0073781A"/>
    <w:rsid w:val="007378B5"/>
    <w:rsid w:val="00737932"/>
    <w:rsid w:val="00737979"/>
    <w:rsid w:val="00737A1D"/>
    <w:rsid w:val="00737B55"/>
    <w:rsid w:val="00737BAE"/>
    <w:rsid w:val="00737CA6"/>
    <w:rsid w:val="00737D4A"/>
    <w:rsid w:val="00737D9A"/>
    <w:rsid w:val="00737F3D"/>
    <w:rsid w:val="007400A7"/>
    <w:rsid w:val="00740116"/>
    <w:rsid w:val="007401CA"/>
    <w:rsid w:val="0074073D"/>
    <w:rsid w:val="00740748"/>
    <w:rsid w:val="00740786"/>
    <w:rsid w:val="00740822"/>
    <w:rsid w:val="00740860"/>
    <w:rsid w:val="00740AEC"/>
    <w:rsid w:val="00740C18"/>
    <w:rsid w:val="00740C41"/>
    <w:rsid w:val="00740CFC"/>
    <w:rsid w:val="00740E79"/>
    <w:rsid w:val="00740F94"/>
    <w:rsid w:val="0074127A"/>
    <w:rsid w:val="007415C4"/>
    <w:rsid w:val="00741749"/>
    <w:rsid w:val="007417D9"/>
    <w:rsid w:val="00741909"/>
    <w:rsid w:val="00741920"/>
    <w:rsid w:val="00741D71"/>
    <w:rsid w:val="00741DCF"/>
    <w:rsid w:val="00741F73"/>
    <w:rsid w:val="00741F9A"/>
    <w:rsid w:val="007420C2"/>
    <w:rsid w:val="007420C3"/>
    <w:rsid w:val="00742191"/>
    <w:rsid w:val="00742193"/>
    <w:rsid w:val="00742366"/>
    <w:rsid w:val="00742486"/>
    <w:rsid w:val="007424D1"/>
    <w:rsid w:val="00742685"/>
    <w:rsid w:val="007426CA"/>
    <w:rsid w:val="007427BC"/>
    <w:rsid w:val="0074284E"/>
    <w:rsid w:val="007428F0"/>
    <w:rsid w:val="00742BD9"/>
    <w:rsid w:val="00742C6F"/>
    <w:rsid w:val="00742D9F"/>
    <w:rsid w:val="00742EEA"/>
    <w:rsid w:val="007432C9"/>
    <w:rsid w:val="00743378"/>
    <w:rsid w:val="007434C7"/>
    <w:rsid w:val="007434E5"/>
    <w:rsid w:val="007436D2"/>
    <w:rsid w:val="00743840"/>
    <w:rsid w:val="007438EA"/>
    <w:rsid w:val="0074394B"/>
    <w:rsid w:val="00743950"/>
    <w:rsid w:val="00743A53"/>
    <w:rsid w:val="00743B7B"/>
    <w:rsid w:val="0074402F"/>
    <w:rsid w:val="007440CF"/>
    <w:rsid w:val="0074412B"/>
    <w:rsid w:val="0074414C"/>
    <w:rsid w:val="00744315"/>
    <w:rsid w:val="00744458"/>
    <w:rsid w:val="00744851"/>
    <w:rsid w:val="0074487E"/>
    <w:rsid w:val="007448E9"/>
    <w:rsid w:val="00744EB5"/>
    <w:rsid w:val="00745031"/>
    <w:rsid w:val="007451A2"/>
    <w:rsid w:val="00745344"/>
    <w:rsid w:val="00745534"/>
    <w:rsid w:val="00745939"/>
    <w:rsid w:val="00745B8D"/>
    <w:rsid w:val="00745B93"/>
    <w:rsid w:val="00745B98"/>
    <w:rsid w:val="00745C5E"/>
    <w:rsid w:val="00745EB2"/>
    <w:rsid w:val="00745FA3"/>
    <w:rsid w:val="007460D5"/>
    <w:rsid w:val="007460E3"/>
    <w:rsid w:val="00746168"/>
    <w:rsid w:val="0074640B"/>
    <w:rsid w:val="0074644E"/>
    <w:rsid w:val="007464A1"/>
    <w:rsid w:val="00746636"/>
    <w:rsid w:val="0074674D"/>
    <w:rsid w:val="00746812"/>
    <w:rsid w:val="00746893"/>
    <w:rsid w:val="007468DD"/>
    <w:rsid w:val="00746909"/>
    <w:rsid w:val="00746C81"/>
    <w:rsid w:val="00746F14"/>
    <w:rsid w:val="00746FA7"/>
    <w:rsid w:val="0074716C"/>
    <w:rsid w:val="007472B5"/>
    <w:rsid w:val="007472C9"/>
    <w:rsid w:val="0074749A"/>
    <w:rsid w:val="0074749E"/>
    <w:rsid w:val="007475BB"/>
    <w:rsid w:val="00747939"/>
    <w:rsid w:val="007479BF"/>
    <w:rsid w:val="00747EF9"/>
    <w:rsid w:val="00747F8C"/>
    <w:rsid w:val="00750102"/>
    <w:rsid w:val="00750355"/>
    <w:rsid w:val="00750469"/>
    <w:rsid w:val="00750518"/>
    <w:rsid w:val="00750559"/>
    <w:rsid w:val="00750623"/>
    <w:rsid w:val="00750724"/>
    <w:rsid w:val="00750875"/>
    <w:rsid w:val="00750883"/>
    <w:rsid w:val="00750919"/>
    <w:rsid w:val="00750BEF"/>
    <w:rsid w:val="00750C35"/>
    <w:rsid w:val="00750DCF"/>
    <w:rsid w:val="00750DD1"/>
    <w:rsid w:val="007511C3"/>
    <w:rsid w:val="007511EB"/>
    <w:rsid w:val="007515E5"/>
    <w:rsid w:val="007516D8"/>
    <w:rsid w:val="0075187F"/>
    <w:rsid w:val="00751904"/>
    <w:rsid w:val="007519F4"/>
    <w:rsid w:val="00751CE9"/>
    <w:rsid w:val="00751D84"/>
    <w:rsid w:val="00751DA6"/>
    <w:rsid w:val="00751DD5"/>
    <w:rsid w:val="0075205D"/>
    <w:rsid w:val="007522FB"/>
    <w:rsid w:val="00752679"/>
    <w:rsid w:val="007526F3"/>
    <w:rsid w:val="00752881"/>
    <w:rsid w:val="007529CB"/>
    <w:rsid w:val="00752A0F"/>
    <w:rsid w:val="00752BC7"/>
    <w:rsid w:val="00752DBF"/>
    <w:rsid w:val="00752DC6"/>
    <w:rsid w:val="00752E02"/>
    <w:rsid w:val="00752F82"/>
    <w:rsid w:val="0075316E"/>
    <w:rsid w:val="007531CC"/>
    <w:rsid w:val="007531DA"/>
    <w:rsid w:val="00753294"/>
    <w:rsid w:val="00753298"/>
    <w:rsid w:val="007533D9"/>
    <w:rsid w:val="0075349E"/>
    <w:rsid w:val="007539C1"/>
    <w:rsid w:val="007539FD"/>
    <w:rsid w:val="00753A78"/>
    <w:rsid w:val="00753AA9"/>
    <w:rsid w:val="00753CA6"/>
    <w:rsid w:val="0075406A"/>
    <w:rsid w:val="00754163"/>
    <w:rsid w:val="0075416B"/>
    <w:rsid w:val="007544F2"/>
    <w:rsid w:val="00754566"/>
    <w:rsid w:val="007546D0"/>
    <w:rsid w:val="007547B9"/>
    <w:rsid w:val="00754824"/>
    <w:rsid w:val="00754865"/>
    <w:rsid w:val="0075488C"/>
    <w:rsid w:val="00754A3A"/>
    <w:rsid w:val="00754AC0"/>
    <w:rsid w:val="00754BD5"/>
    <w:rsid w:val="00754C03"/>
    <w:rsid w:val="00754E71"/>
    <w:rsid w:val="00754ECD"/>
    <w:rsid w:val="00755170"/>
    <w:rsid w:val="00755190"/>
    <w:rsid w:val="00755287"/>
    <w:rsid w:val="00755372"/>
    <w:rsid w:val="0075555C"/>
    <w:rsid w:val="00755572"/>
    <w:rsid w:val="00755573"/>
    <w:rsid w:val="00755973"/>
    <w:rsid w:val="00755A04"/>
    <w:rsid w:val="00755A40"/>
    <w:rsid w:val="00755B72"/>
    <w:rsid w:val="00755BDB"/>
    <w:rsid w:val="00755BE1"/>
    <w:rsid w:val="00755C71"/>
    <w:rsid w:val="00756146"/>
    <w:rsid w:val="007563B1"/>
    <w:rsid w:val="0075649A"/>
    <w:rsid w:val="007564D1"/>
    <w:rsid w:val="00756522"/>
    <w:rsid w:val="0075654A"/>
    <w:rsid w:val="007565E7"/>
    <w:rsid w:val="0075681A"/>
    <w:rsid w:val="00756933"/>
    <w:rsid w:val="00756A90"/>
    <w:rsid w:val="00756B74"/>
    <w:rsid w:val="00756BB2"/>
    <w:rsid w:val="00756BBD"/>
    <w:rsid w:val="00756CE6"/>
    <w:rsid w:val="007571B5"/>
    <w:rsid w:val="007573BF"/>
    <w:rsid w:val="0075755D"/>
    <w:rsid w:val="007575C7"/>
    <w:rsid w:val="007577B7"/>
    <w:rsid w:val="0075789A"/>
    <w:rsid w:val="007578F3"/>
    <w:rsid w:val="007579C8"/>
    <w:rsid w:val="00757A69"/>
    <w:rsid w:val="00757B82"/>
    <w:rsid w:val="00757D20"/>
    <w:rsid w:val="00757E0C"/>
    <w:rsid w:val="00757E61"/>
    <w:rsid w:val="00760093"/>
    <w:rsid w:val="0076027E"/>
    <w:rsid w:val="007602B1"/>
    <w:rsid w:val="007602CC"/>
    <w:rsid w:val="0076035A"/>
    <w:rsid w:val="00760514"/>
    <w:rsid w:val="00760594"/>
    <w:rsid w:val="007606B8"/>
    <w:rsid w:val="00760786"/>
    <w:rsid w:val="007608DA"/>
    <w:rsid w:val="00760973"/>
    <w:rsid w:val="007609CE"/>
    <w:rsid w:val="007609E4"/>
    <w:rsid w:val="00760D92"/>
    <w:rsid w:val="00760F14"/>
    <w:rsid w:val="00760F43"/>
    <w:rsid w:val="00760F9A"/>
    <w:rsid w:val="007611A9"/>
    <w:rsid w:val="00761261"/>
    <w:rsid w:val="00761283"/>
    <w:rsid w:val="007613B4"/>
    <w:rsid w:val="0076171C"/>
    <w:rsid w:val="00761751"/>
    <w:rsid w:val="00761826"/>
    <w:rsid w:val="007618B0"/>
    <w:rsid w:val="00761ADA"/>
    <w:rsid w:val="00761BC9"/>
    <w:rsid w:val="00761CAA"/>
    <w:rsid w:val="00761ECF"/>
    <w:rsid w:val="00761FCC"/>
    <w:rsid w:val="007621BB"/>
    <w:rsid w:val="0076226E"/>
    <w:rsid w:val="007622CF"/>
    <w:rsid w:val="00762387"/>
    <w:rsid w:val="0076239D"/>
    <w:rsid w:val="00762429"/>
    <w:rsid w:val="00762611"/>
    <w:rsid w:val="00762653"/>
    <w:rsid w:val="00762717"/>
    <w:rsid w:val="00762A20"/>
    <w:rsid w:val="00762A60"/>
    <w:rsid w:val="00762AEC"/>
    <w:rsid w:val="00762B87"/>
    <w:rsid w:val="00762C66"/>
    <w:rsid w:val="00762CD9"/>
    <w:rsid w:val="00762FC8"/>
    <w:rsid w:val="00762FFB"/>
    <w:rsid w:val="0076303B"/>
    <w:rsid w:val="00763064"/>
    <w:rsid w:val="00763152"/>
    <w:rsid w:val="007631B5"/>
    <w:rsid w:val="00763262"/>
    <w:rsid w:val="0076339C"/>
    <w:rsid w:val="007634F5"/>
    <w:rsid w:val="0076363B"/>
    <w:rsid w:val="007636ED"/>
    <w:rsid w:val="0076376F"/>
    <w:rsid w:val="007639AA"/>
    <w:rsid w:val="00763A49"/>
    <w:rsid w:val="00763BF7"/>
    <w:rsid w:val="00763D18"/>
    <w:rsid w:val="007640A8"/>
    <w:rsid w:val="00764245"/>
    <w:rsid w:val="007642A2"/>
    <w:rsid w:val="007642D9"/>
    <w:rsid w:val="007649CB"/>
    <w:rsid w:val="00764B2A"/>
    <w:rsid w:val="00764D2C"/>
    <w:rsid w:val="00764EFC"/>
    <w:rsid w:val="00764F7E"/>
    <w:rsid w:val="00764F99"/>
    <w:rsid w:val="00764FF8"/>
    <w:rsid w:val="0076519E"/>
    <w:rsid w:val="00765231"/>
    <w:rsid w:val="00765286"/>
    <w:rsid w:val="007652AF"/>
    <w:rsid w:val="0076536C"/>
    <w:rsid w:val="0076542C"/>
    <w:rsid w:val="00765759"/>
    <w:rsid w:val="007657C5"/>
    <w:rsid w:val="00765907"/>
    <w:rsid w:val="0076593D"/>
    <w:rsid w:val="00765B46"/>
    <w:rsid w:val="00765CF1"/>
    <w:rsid w:val="00765D2B"/>
    <w:rsid w:val="00765F91"/>
    <w:rsid w:val="0076621B"/>
    <w:rsid w:val="0076665F"/>
    <w:rsid w:val="0076671A"/>
    <w:rsid w:val="0076688A"/>
    <w:rsid w:val="007668BF"/>
    <w:rsid w:val="007669B1"/>
    <w:rsid w:val="00766A77"/>
    <w:rsid w:val="00766BC3"/>
    <w:rsid w:val="00766BDD"/>
    <w:rsid w:val="00766C70"/>
    <w:rsid w:val="00766CF6"/>
    <w:rsid w:val="00766E73"/>
    <w:rsid w:val="00766F86"/>
    <w:rsid w:val="00766FFB"/>
    <w:rsid w:val="0076706D"/>
    <w:rsid w:val="007674DC"/>
    <w:rsid w:val="00767655"/>
    <w:rsid w:val="007677D0"/>
    <w:rsid w:val="00767965"/>
    <w:rsid w:val="007679A5"/>
    <w:rsid w:val="007679D3"/>
    <w:rsid w:val="00767CC8"/>
    <w:rsid w:val="00767F73"/>
    <w:rsid w:val="00767FD6"/>
    <w:rsid w:val="00770044"/>
    <w:rsid w:val="00770362"/>
    <w:rsid w:val="0077036C"/>
    <w:rsid w:val="00770481"/>
    <w:rsid w:val="007704F4"/>
    <w:rsid w:val="00770591"/>
    <w:rsid w:val="00770797"/>
    <w:rsid w:val="007708D2"/>
    <w:rsid w:val="007709C5"/>
    <w:rsid w:val="00770A56"/>
    <w:rsid w:val="00770D4E"/>
    <w:rsid w:val="00770DCE"/>
    <w:rsid w:val="00770E14"/>
    <w:rsid w:val="00770F40"/>
    <w:rsid w:val="00770FDD"/>
    <w:rsid w:val="00770FE0"/>
    <w:rsid w:val="00771086"/>
    <w:rsid w:val="00771141"/>
    <w:rsid w:val="0077115C"/>
    <w:rsid w:val="007711E7"/>
    <w:rsid w:val="00771200"/>
    <w:rsid w:val="007715F0"/>
    <w:rsid w:val="00771659"/>
    <w:rsid w:val="007716F9"/>
    <w:rsid w:val="0077187F"/>
    <w:rsid w:val="007719BD"/>
    <w:rsid w:val="007719C7"/>
    <w:rsid w:val="00771AD4"/>
    <w:rsid w:val="00771BB4"/>
    <w:rsid w:val="00771C8A"/>
    <w:rsid w:val="00771EA1"/>
    <w:rsid w:val="00771EEE"/>
    <w:rsid w:val="00771FEF"/>
    <w:rsid w:val="007721DB"/>
    <w:rsid w:val="007722B4"/>
    <w:rsid w:val="0077243C"/>
    <w:rsid w:val="00772465"/>
    <w:rsid w:val="007724DE"/>
    <w:rsid w:val="00772641"/>
    <w:rsid w:val="0077283F"/>
    <w:rsid w:val="00772999"/>
    <w:rsid w:val="007729CC"/>
    <w:rsid w:val="007729D3"/>
    <w:rsid w:val="00772D5F"/>
    <w:rsid w:val="00772DD9"/>
    <w:rsid w:val="00772E99"/>
    <w:rsid w:val="00773165"/>
    <w:rsid w:val="007732A8"/>
    <w:rsid w:val="00773446"/>
    <w:rsid w:val="00773481"/>
    <w:rsid w:val="0077350B"/>
    <w:rsid w:val="0077350D"/>
    <w:rsid w:val="00773643"/>
    <w:rsid w:val="0077389E"/>
    <w:rsid w:val="00773A11"/>
    <w:rsid w:val="00773A54"/>
    <w:rsid w:val="00773F6D"/>
    <w:rsid w:val="00773FFA"/>
    <w:rsid w:val="007740E6"/>
    <w:rsid w:val="0077437A"/>
    <w:rsid w:val="0077497B"/>
    <w:rsid w:val="00774B86"/>
    <w:rsid w:val="00774BB8"/>
    <w:rsid w:val="00774CF4"/>
    <w:rsid w:val="00774D25"/>
    <w:rsid w:val="00775082"/>
    <w:rsid w:val="007751F9"/>
    <w:rsid w:val="007752B6"/>
    <w:rsid w:val="00775453"/>
    <w:rsid w:val="007754AE"/>
    <w:rsid w:val="007756B4"/>
    <w:rsid w:val="00775918"/>
    <w:rsid w:val="00775A91"/>
    <w:rsid w:val="00775A9C"/>
    <w:rsid w:val="00775BCF"/>
    <w:rsid w:val="00775C18"/>
    <w:rsid w:val="00775C1A"/>
    <w:rsid w:val="00775C8F"/>
    <w:rsid w:val="00775C9E"/>
    <w:rsid w:val="00776070"/>
    <w:rsid w:val="007760D2"/>
    <w:rsid w:val="00776402"/>
    <w:rsid w:val="0077656E"/>
    <w:rsid w:val="007765B9"/>
    <w:rsid w:val="007766BD"/>
    <w:rsid w:val="007769CF"/>
    <w:rsid w:val="00776BBC"/>
    <w:rsid w:val="00776DA7"/>
    <w:rsid w:val="00776F05"/>
    <w:rsid w:val="00776FBA"/>
    <w:rsid w:val="00777084"/>
    <w:rsid w:val="0077710A"/>
    <w:rsid w:val="00777630"/>
    <w:rsid w:val="0077785D"/>
    <w:rsid w:val="00777939"/>
    <w:rsid w:val="00777A4E"/>
    <w:rsid w:val="00777ACA"/>
    <w:rsid w:val="00777B72"/>
    <w:rsid w:val="00777C77"/>
    <w:rsid w:val="00777CD1"/>
    <w:rsid w:val="00777E03"/>
    <w:rsid w:val="00777E92"/>
    <w:rsid w:val="00777EA0"/>
    <w:rsid w:val="00777F15"/>
    <w:rsid w:val="00777F21"/>
    <w:rsid w:val="00777FD4"/>
    <w:rsid w:val="0078029A"/>
    <w:rsid w:val="007802D7"/>
    <w:rsid w:val="007804BE"/>
    <w:rsid w:val="00780541"/>
    <w:rsid w:val="007805DA"/>
    <w:rsid w:val="007808AE"/>
    <w:rsid w:val="007808C1"/>
    <w:rsid w:val="00780AFE"/>
    <w:rsid w:val="00780C3F"/>
    <w:rsid w:val="00780EBE"/>
    <w:rsid w:val="00780EF3"/>
    <w:rsid w:val="00780FBF"/>
    <w:rsid w:val="007813C8"/>
    <w:rsid w:val="007814A9"/>
    <w:rsid w:val="007814D9"/>
    <w:rsid w:val="007815D2"/>
    <w:rsid w:val="007815FD"/>
    <w:rsid w:val="0078163B"/>
    <w:rsid w:val="007817C3"/>
    <w:rsid w:val="00781A3F"/>
    <w:rsid w:val="00781F45"/>
    <w:rsid w:val="00781FF8"/>
    <w:rsid w:val="00782023"/>
    <w:rsid w:val="0078225D"/>
    <w:rsid w:val="007822F8"/>
    <w:rsid w:val="00782329"/>
    <w:rsid w:val="00782449"/>
    <w:rsid w:val="007824F5"/>
    <w:rsid w:val="00782589"/>
    <w:rsid w:val="00782618"/>
    <w:rsid w:val="00782633"/>
    <w:rsid w:val="0078277A"/>
    <w:rsid w:val="007827C8"/>
    <w:rsid w:val="0078280B"/>
    <w:rsid w:val="00782D14"/>
    <w:rsid w:val="00782D4C"/>
    <w:rsid w:val="00782E3A"/>
    <w:rsid w:val="00782E7B"/>
    <w:rsid w:val="00782E9C"/>
    <w:rsid w:val="00782F13"/>
    <w:rsid w:val="0078308C"/>
    <w:rsid w:val="00783233"/>
    <w:rsid w:val="0078337D"/>
    <w:rsid w:val="00783531"/>
    <w:rsid w:val="00783853"/>
    <w:rsid w:val="00783885"/>
    <w:rsid w:val="0078389C"/>
    <w:rsid w:val="00783D6E"/>
    <w:rsid w:val="00783DD9"/>
    <w:rsid w:val="00783F42"/>
    <w:rsid w:val="0078419B"/>
    <w:rsid w:val="007842CD"/>
    <w:rsid w:val="007842FC"/>
    <w:rsid w:val="007844B7"/>
    <w:rsid w:val="00784542"/>
    <w:rsid w:val="007846FC"/>
    <w:rsid w:val="0078477F"/>
    <w:rsid w:val="007847CF"/>
    <w:rsid w:val="00784A36"/>
    <w:rsid w:val="00784A77"/>
    <w:rsid w:val="00784BE9"/>
    <w:rsid w:val="00784CF7"/>
    <w:rsid w:val="00784E69"/>
    <w:rsid w:val="00784F23"/>
    <w:rsid w:val="00785037"/>
    <w:rsid w:val="00785198"/>
    <w:rsid w:val="007851A0"/>
    <w:rsid w:val="00785249"/>
    <w:rsid w:val="007852B8"/>
    <w:rsid w:val="007853D0"/>
    <w:rsid w:val="007854F8"/>
    <w:rsid w:val="00785549"/>
    <w:rsid w:val="00785584"/>
    <w:rsid w:val="0078565B"/>
    <w:rsid w:val="0078568F"/>
    <w:rsid w:val="0078580D"/>
    <w:rsid w:val="00785824"/>
    <w:rsid w:val="00785976"/>
    <w:rsid w:val="00785C5A"/>
    <w:rsid w:val="00785D94"/>
    <w:rsid w:val="00785DBA"/>
    <w:rsid w:val="00785DBD"/>
    <w:rsid w:val="00785E2F"/>
    <w:rsid w:val="00785E34"/>
    <w:rsid w:val="00785F5C"/>
    <w:rsid w:val="00785F72"/>
    <w:rsid w:val="00785F88"/>
    <w:rsid w:val="007860E6"/>
    <w:rsid w:val="0078622D"/>
    <w:rsid w:val="00786461"/>
    <w:rsid w:val="007865AC"/>
    <w:rsid w:val="007866CF"/>
    <w:rsid w:val="0078670C"/>
    <w:rsid w:val="00786962"/>
    <w:rsid w:val="00786A6E"/>
    <w:rsid w:val="00786B06"/>
    <w:rsid w:val="00786CBA"/>
    <w:rsid w:val="007870F2"/>
    <w:rsid w:val="0078727B"/>
    <w:rsid w:val="00787327"/>
    <w:rsid w:val="0078735D"/>
    <w:rsid w:val="00787681"/>
    <w:rsid w:val="007876CE"/>
    <w:rsid w:val="007878FE"/>
    <w:rsid w:val="00787B9E"/>
    <w:rsid w:val="00787F05"/>
    <w:rsid w:val="00787F2F"/>
    <w:rsid w:val="00790012"/>
    <w:rsid w:val="0079001E"/>
    <w:rsid w:val="007900B1"/>
    <w:rsid w:val="00790177"/>
    <w:rsid w:val="007901BA"/>
    <w:rsid w:val="007901C0"/>
    <w:rsid w:val="0079021B"/>
    <w:rsid w:val="007903D8"/>
    <w:rsid w:val="0079041D"/>
    <w:rsid w:val="00790605"/>
    <w:rsid w:val="007908B9"/>
    <w:rsid w:val="00790917"/>
    <w:rsid w:val="00790D82"/>
    <w:rsid w:val="00790F34"/>
    <w:rsid w:val="00790FFD"/>
    <w:rsid w:val="007912A0"/>
    <w:rsid w:val="007912DF"/>
    <w:rsid w:val="007914DF"/>
    <w:rsid w:val="00791508"/>
    <w:rsid w:val="00791593"/>
    <w:rsid w:val="00791785"/>
    <w:rsid w:val="00791A3C"/>
    <w:rsid w:val="00791A69"/>
    <w:rsid w:val="00791C16"/>
    <w:rsid w:val="00791D09"/>
    <w:rsid w:val="00791D13"/>
    <w:rsid w:val="00791DE6"/>
    <w:rsid w:val="00791F63"/>
    <w:rsid w:val="00791FD7"/>
    <w:rsid w:val="0079215E"/>
    <w:rsid w:val="00792274"/>
    <w:rsid w:val="0079247D"/>
    <w:rsid w:val="00792525"/>
    <w:rsid w:val="007925B0"/>
    <w:rsid w:val="007926F7"/>
    <w:rsid w:val="00792814"/>
    <w:rsid w:val="00792820"/>
    <w:rsid w:val="00792884"/>
    <w:rsid w:val="00792C27"/>
    <w:rsid w:val="00792D42"/>
    <w:rsid w:val="00792DC5"/>
    <w:rsid w:val="00792F5F"/>
    <w:rsid w:val="007932C3"/>
    <w:rsid w:val="00793515"/>
    <w:rsid w:val="0079358D"/>
    <w:rsid w:val="00793727"/>
    <w:rsid w:val="007937CA"/>
    <w:rsid w:val="0079381D"/>
    <w:rsid w:val="0079383F"/>
    <w:rsid w:val="00793A0C"/>
    <w:rsid w:val="00793C65"/>
    <w:rsid w:val="00793C70"/>
    <w:rsid w:val="00793CFB"/>
    <w:rsid w:val="00793DB1"/>
    <w:rsid w:val="00793F93"/>
    <w:rsid w:val="007940D0"/>
    <w:rsid w:val="007940F1"/>
    <w:rsid w:val="00794495"/>
    <w:rsid w:val="00794944"/>
    <w:rsid w:val="00794B86"/>
    <w:rsid w:val="00794B95"/>
    <w:rsid w:val="00794BA5"/>
    <w:rsid w:val="00794D2C"/>
    <w:rsid w:val="00794E49"/>
    <w:rsid w:val="00794FEF"/>
    <w:rsid w:val="007950A4"/>
    <w:rsid w:val="007950D8"/>
    <w:rsid w:val="0079510D"/>
    <w:rsid w:val="007952CF"/>
    <w:rsid w:val="00795500"/>
    <w:rsid w:val="0079550C"/>
    <w:rsid w:val="0079559D"/>
    <w:rsid w:val="007955A2"/>
    <w:rsid w:val="0079569E"/>
    <w:rsid w:val="00795754"/>
    <w:rsid w:val="007958B5"/>
    <w:rsid w:val="007958D1"/>
    <w:rsid w:val="00795980"/>
    <w:rsid w:val="00795CDC"/>
    <w:rsid w:val="00796134"/>
    <w:rsid w:val="00796141"/>
    <w:rsid w:val="00796186"/>
    <w:rsid w:val="007961C2"/>
    <w:rsid w:val="007961E2"/>
    <w:rsid w:val="007961F1"/>
    <w:rsid w:val="007962EB"/>
    <w:rsid w:val="00796365"/>
    <w:rsid w:val="007963B6"/>
    <w:rsid w:val="007963DA"/>
    <w:rsid w:val="00796570"/>
    <w:rsid w:val="00796735"/>
    <w:rsid w:val="007967A4"/>
    <w:rsid w:val="007969D4"/>
    <w:rsid w:val="00796ABC"/>
    <w:rsid w:val="00796AF6"/>
    <w:rsid w:val="00796C33"/>
    <w:rsid w:val="00796DE4"/>
    <w:rsid w:val="00796FBB"/>
    <w:rsid w:val="007971C3"/>
    <w:rsid w:val="007975C6"/>
    <w:rsid w:val="00797720"/>
    <w:rsid w:val="00797750"/>
    <w:rsid w:val="007977B0"/>
    <w:rsid w:val="0079793F"/>
    <w:rsid w:val="00797B06"/>
    <w:rsid w:val="00797B74"/>
    <w:rsid w:val="00797BBC"/>
    <w:rsid w:val="00797C7C"/>
    <w:rsid w:val="00797C8B"/>
    <w:rsid w:val="00797CB6"/>
    <w:rsid w:val="00797EB8"/>
    <w:rsid w:val="007A0022"/>
    <w:rsid w:val="007A0148"/>
    <w:rsid w:val="007A016F"/>
    <w:rsid w:val="007A027A"/>
    <w:rsid w:val="007A02D5"/>
    <w:rsid w:val="007A0517"/>
    <w:rsid w:val="007A06D0"/>
    <w:rsid w:val="007A06F8"/>
    <w:rsid w:val="007A07E7"/>
    <w:rsid w:val="007A0898"/>
    <w:rsid w:val="007A0A07"/>
    <w:rsid w:val="007A0C83"/>
    <w:rsid w:val="007A0C8F"/>
    <w:rsid w:val="007A0D00"/>
    <w:rsid w:val="007A0D63"/>
    <w:rsid w:val="007A1103"/>
    <w:rsid w:val="007A1149"/>
    <w:rsid w:val="007A116E"/>
    <w:rsid w:val="007A118D"/>
    <w:rsid w:val="007A1452"/>
    <w:rsid w:val="007A1527"/>
    <w:rsid w:val="007A180F"/>
    <w:rsid w:val="007A187D"/>
    <w:rsid w:val="007A1A7B"/>
    <w:rsid w:val="007A1C1B"/>
    <w:rsid w:val="007A1C96"/>
    <w:rsid w:val="007A1C9C"/>
    <w:rsid w:val="007A1ECF"/>
    <w:rsid w:val="007A1EDC"/>
    <w:rsid w:val="007A1F3E"/>
    <w:rsid w:val="007A2132"/>
    <w:rsid w:val="007A21CE"/>
    <w:rsid w:val="007A2201"/>
    <w:rsid w:val="007A23C3"/>
    <w:rsid w:val="007A24C2"/>
    <w:rsid w:val="007A26B5"/>
    <w:rsid w:val="007A2812"/>
    <w:rsid w:val="007A28DB"/>
    <w:rsid w:val="007A29E1"/>
    <w:rsid w:val="007A29E4"/>
    <w:rsid w:val="007A2B9C"/>
    <w:rsid w:val="007A2DD2"/>
    <w:rsid w:val="007A2FEB"/>
    <w:rsid w:val="007A304C"/>
    <w:rsid w:val="007A334C"/>
    <w:rsid w:val="007A358F"/>
    <w:rsid w:val="007A366A"/>
    <w:rsid w:val="007A3767"/>
    <w:rsid w:val="007A3AA2"/>
    <w:rsid w:val="007A3B2D"/>
    <w:rsid w:val="007A3B2F"/>
    <w:rsid w:val="007A3C95"/>
    <w:rsid w:val="007A3ECE"/>
    <w:rsid w:val="007A4128"/>
    <w:rsid w:val="007A41B5"/>
    <w:rsid w:val="007A4273"/>
    <w:rsid w:val="007A4286"/>
    <w:rsid w:val="007A4637"/>
    <w:rsid w:val="007A46DC"/>
    <w:rsid w:val="007A483E"/>
    <w:rsid w:val="007A4B92"/>
    <w:rsid w:val="007A4C03"/>
    <w:rsid w:val="007A4E7D"/>
    <w:rsid w:val="007A4FD0"/>
    <w:rsid w:val="007A4FE7"/>
    <w:rsid w:val="007A5032"/>
    <w:rsid w:val="007A5122"/>
    <w:rsid w:val="007A5236"/>
    <w:rsid w:val="007A5324"/>
    <w:rsid w:val="007A53DF"/>
    <w:rsid w:val="007A5420"/>
    <w:rsid w:val="007A544D"/>
    <w:rsid w:val="007A54C1"/>
    <w:rsid w:val="007A54D9"/>
    <w:rsid w:val="007A56A5"/>
    <w:rsid w:val="007A5710"/>
    <w:rsid w:val="007A5994"/>
    <w:rsid w:val="007A5A51"/>
    <w:rsid w:val="007A5A59"/>
    <w:rsid w:val="007A5AB5"/>
    <w:rsid w:val="007A5B95"/>
    <w:rsid w:val="007A5C9B"/>
    <w:rsid w:val="007A5DC7"/>
    <w:rsid w:val="007A5E05"/>
    <w:rsid w:val="007A5E56"/>
    <w:rsid w:val="007A5EAF"/>
    <w:rsid w:val="007A5F8B"/>
    <w:rsid w:val="007A60BE"/>
    <w:rsid w:val="007A60EE"/>
    <w:rsid w:val="007A6607"/>
    <w:rsid w:val="007A6756"/>
    <w:rsid w:val="007A67DA"/>
    <w:rsid w:val="007A68DA"/>
    <w:rsid w:val="007A69B4"/>
    <w:rsid w:val="007A6A15"/>
    <w:rsid w:val="007A6AD1"/>
    <w:rsid w:val="007A6E42"/>
    <w:rsid w:val="007A70B1"/>
    <w:rsid w:val="007A7233"/>
    <w:rsid w:val="007A72FD"/>
    <w:rsid w:val="007A7474"/>
    <w:rsid w:val="007A770D"/>
    <w:rsid w:val="007A7716"/>
    <w:rsid w:val="007A776B"/>
    <w:rsid w:val="007A77E6"/>
    <w:rsid w:val="007A7848"/>
    <w:rsid w:val="007A7B74"/>
    <w:rsid w:val="007A7BB5"/>
    <w:rsid w:val="007A7BC5"/>
    <w:rsid w:val="007A7C64"/>
    <w:rsid w:val="007A7E96"/>
    <w:rsid w:val="007A7EC3"/>
    <w:rsid w:val="007A7FEA"/>
    <w:rsid w:val="007B017D"/>
    <w:rsid w:val="007B0258"/>
    <w:rsid w:val="007B0590"/>
    <w:rsid w:val="007B0644"/>
    <w:rsid w:val="007B0690"/>
    <w:rsid w:val="007B0867"/>
    <w:rsid w:val="007B0A12"/>
    <w:rsid w:val="007B0ACF"/>
    <w:rsid w:val="007B0B8A"/>
    <w:rsid w:val="007B0F83"/>
    <w:rsid w:val="007B126F"/>
    <w:rsid w:val="007B1281"/>
    <w:rsid w:val="007B1354"/>
    <w:rsid w:val="007B1370"/>
    <w:rsid w:val="007B1433"/>
    <w:rsid w:val="007B15C9"/>
    <w:rsid w:val="007B163C"/>
    <w:rsid w:val="007B1667"/>
    <w:rsid w:val="007B16F1"/>
    <w:rsid w:val="007B1855"/>
    <w:rsid w:val="007B1B42"/>
    <w:rsid w:val="007B1B98"/>
    <w:rsid w:val="007B2090"/>
    <w:rsid w:val="007B218D"/>
    <w:rsid w:val="007B2286"/>
    <w:rsid w:val="007B23D9"/>
    <w:rsid w:val="007B24CD"/>
    <w:rsid w:val="007B25BB"/>
    <w:rsid w:val="007B2699"/>
    <w:rsid w:val="007B282B"/>
    <w:rsid w:val="007B2967"/>
    <w:rsid w:val="007B2ACD"/>
    <w:rsid w:val="007B2C9F"/>
    <w:rsid w:val="007B2DDD"/>
    <w:rsid w:val="007B2E6A"/>
    <w:rsid w:val="007B2E84"/>
    <w:rsid w:val="007B2F48"/>
    <w:rsid w:val="007B2F75"/>
    <w:rsid w:val="007B326B"/>
    <w:rsid w:val="007B336D"/>
    <w:rsid w:val="007B3795"/>
    <w:rsid w:val="007B3A40"/>
    <w:rsid w:val="007B3CF5"/>
    <w:rsid w:val="007B4074"/>
    <w:rsid w:val="007B40DF"/>
    <w:rsid w:val="007B4458"/>
    <w:rsid w:val="007B44B7"/>
    <w:rsid w:val="007B4511"/>
    <w:rsid w:val="007B4566"/>
    <w:rsid w:val="007B45A1"/>
    <w:rsid w:val="007B45F7"/>
    <w:rsid w:val="007B4870"/>
    <w:rsid w:val="007B48AF"/>
    <w:rsid w:val="007B4BEE"/>
    <w:rsid w:val="007B4C4C"/>
    <w:rsid w:val="007B4CA9"/>
    <w:rsid w:val="007B4D54"/>
    <w:rsid w:val="007B5102"/>
    <w:rsid w:val="007B5153"/>
    <w:rsid w:val="007B518F"/>
    <w:rsid w:val="007B5275"/>
    <w:rsid w:val="007B556A"/>
    <w:rsid w:val="007B5621"/>
    <w:rsid w:val="007B5651"/>
    <w:rsid w:val="007B569B"/>
    <w:rsid w:val="007B58C7"/>
    <w:rsid w:val="007B5AFA"/>
    <w:rsid w:val="007B5B93"/>
    <w:rsid w:val="007B5DF3"/>
    <w:rsid w:val="007B5FD0"/>
    <w:rsid w:val="007B5FF1"/>
    <w:rsid w:val="007B6011"/>
    <w:rsid w:val="007B6191"/>
    <w:rsid w:val="007B61FE"/>
    <w:rsid w:val="007B64C2"/>
    <w:rsid w:val="007B6613"/>
    <w:rsid w:val="007B661B"/>
    <w:rsid w:val="007B6698"/>
    <w:rsid w:val="007B6766"/>
    <w:rsid w:val="007B67EA"/>
    <w:rsid w:val="007B683C"/>
    <w:rsid w:val="007B68DB"/>
    <w:rsid w:val="007B69E4"/>
    <w:rsid w:val="007B6A86"/>
    <w:rsid w:val="007B6A9C"/>
    <w:rsid w:val="007B6E20"/>
    <w:rsid w:val="007B6FF9"/>
    <w:rsid w:val="007B7069"/>
    <w:rsid w:val="007B7070"/>
    <w:rsid w:val="007B7369"/>
    <w:rsid w:val="007B75CE"/>
    <w:rsid w:val="007B7737"/>
    <w:rsid w:val="007B784B"/>
    <w:rsid w:val="007B7A94"/>
    <w:rsid w:val="007B7C34"/>
    <w:rsid w:val="007B7DBF"/>
    <w:rsid w:val="007B7DD8"/>
    <w:rsid w:val="007B7DF6"/>
    <w:rsid w:val="007B7E10"/>
    <w:rsid w:val="007C0041"/>
    <w:rsid w:val="007C00D6"/>
    <w:rsid w:val="007C031D"/>
    <w:rsid w:val="007C031F"/>
    <w:rsid w:val="007C0359"/>
    <w:rsid w:val="007C09A6"/>
    <w:rsid w:val="007C09EC"/>
    <w:rsid w:val="007C0A9F"/>
    <w:rsid w:val="007C0CC1"/>
    <w:rsid w:val="007C0DC1"/>
    <w:rsid w:val="007C0E69"/>
    <w:rsid w:val="007C112A"/>
    <w:rsid w:val="007C1205"/>
    <w:rsid w:val="007C12EB"/>
    <w:rsid w:val="007C13A8"/>
    <w:rsid w:val="007C13DF"/>
    <w:rsid w:val="007C13EC"/>
    <w:rsid w:val="007C14DD"/>
    <w:rsid w:val="007C14F9"/>
    <w:rsid w:val="007C18DD"/>
    <w:rsid w:val="007C19AA"/>
    <w:rsid w:val="007C1ACC"/>
    <w:rsid w:val="007C1B17"/>
    <w:rsid w:val="007C1C83"/>
    <w:rsid w:val="007C1E15"/>
    <w:rsid w:val="007C1F51"/>
    <w:rsid w:val="007C22E0"/>
    <w:rsid w:val="007C2351"/>
    <w:rsid w:val="007C239F"/>
    <w:rsid w:val="007C263F"/>
    <w:rsid w:val="007C26C9"/>
    <w:rsid w:val="007C27DA"/>
    <w:rsid w:val="007C2810"/>
    <w:rsid w:val="007C28B4"/>
    <w:rsid w:val="007C28DE"/>
    <w:rsid w:val="007C2B62"/>
    <w:rsid w:val="007C2C7D"/>
    <w:rsid w:val="007C2CA9"/>
    <w:rsid w:val="007C2D18"/>
    <w:rsid w:val="007C2D39"/>
    <w:rsid w:val="007C2F16"/>
    <w:rsid w:val="007C2F33"/>
    <w:rsid w:val="007C310C"/>
    <w:rsid w:val="007C316A"/>
    <w:rsid w:val="007C319F"/>
    <w:rsid w:val="007C32EF"/>
    <w:rsid w:val="007C338A"/>
    <w:rsid w:val="007C365D"/>
    <w:rsid w:val="007C36F9"/>
    <w:rsid w:val="007C3759"/>
    <w:rsid w:val="007C38B2"/>
    <w:rsid w:val="007C3982"/>
    <w:rsid w:val="007C39ED"/>
    <w:rsid w:val="007C3A50"/>
    <w:rsid w:val="007C3C42"/>
    <w:rsid w:val="007C4198"/>
    <w:rsid w:val="007C41A6"/>
    <w:rsid w:val="007C4211"/>
    <w:rsid w:val="007C42B2"/>
    <w:rsid w:val="007C4410"/>
    <w:rsid w:val="007C4678"/>
    <w:rsid w:val="007C4695"/>
    <w:rsid w:val="007C4936"/>
    <w:rsid w:val="007C4974"/>
    <w:rsid w:val="007C4B93"/>
    <w:rsid w:val="007C4C1A"/>
    <w:rsid w:val="007C4D54"/>
    <w:rsid w:val="007C4FA5"/>
    <w:rsid w:val="007C4FFD"/>
    <w:rsid w:val="007C5101"/>
    <w:rsid w:val="007C510A"/>
    <w:rsid w:val="007C5275"/>
    <w:rsid w:val="007C53DD"/>
    <w:rsid w:val="007C547A"/>
    <w:rsid w:val="007C55BC"/>
    <w:rsid w:val="007C5A06"/>
    <w:rsid w:val="007C5B39"/>
    <w:rsid w:val="007C5C4A"/>
    <w:rsid w:val="007C5CC6"/>
    <w:rsid w:val="007C5D21"/>
    <w:rsid w:val="007C5E24"/>
    <w:rsid w:val="007C5F8E"/>
    <w:rsid w:val="007C62D9"/>
    <w:rsid w:val="007C631B"/>
    <w:rsid w:val="007C644F"/>
    <w:rsid w:val="007C65F3"/>
    <w:rsid w:val="007C6A34"/>
    <w:rsid w:val="007C6B13"/>
    <w:rsid w:val="007C6CD5"/>
    <w:rsid w:val="007C6D79"/>
    <w:rsid w:val="007C6DF8"/>
    <w:rsid w:val="007C7292"/>
    <w:rsid w:val="007C72F8"/>
    <w:rsid w:val="007C731B"/>
    <w:rsid w:val="007C735F"/>
    <w:rsid w:val="007C751F"/>
    <w:rsid w:val="007C7C0B"/>
    <w:rsid w:val="007C7D8B"/>
    <w:rsid w:val="007C7E8A"/>
    <w:rsid w:val="007C7F24"/>
    <w:rsid w:val="007D0122"/>
    <w:rsid w:val="007D04C0"/>
    <w:rsid w:val="007D064C"/>
    <w:rsid w:val="007D06B0"/>
    <w:rsid w:val="007D07B0"/>
    <w:rsid w:val="007D090B"/>
    <w:rsid w:val="007D0942"/>
    <w:rsid w:val="007D0B5A"/>
    <w:rsid w:val="007D0C3B"/>
    <w:rsid w:val="007D0C7D"/>
    <w:rsid w:val="007D0DEA"/>
    <w:rsid w:val="007D104A"/>
    <w:rsid w:val="007D133A"/>
    <w:rsid w:val="007D14DB"/>
    <w:rsid w:val="007D15E8"/>
    <w:rsid w:val="007D1673"/>
    <w:rsid w:val="007D16ED"/>
    <w:rsid w:val="007D1971"/>
    <w:rsid w:val="007D1989"/>
    <w:rsid w:val="007D1A38"/>
    <w:rsid w:val="007D1A4E"/>
    <w:rsid w:val="007D1AFC"/>
    <w:rsid w:val="007D1B53"/>
    <w:rsid w:val="007D1B68"/>
    <w:rsid w:val="007D1D48"/>
    <w:rsid w:val="007D1DDB"/>
    <w:rsid w:val="007D1EBE"/>
    <w:rsid w:val="007D1FBC"/>
    <w:rsid w:val="007D2028"/>
    <w:rsid w:val="007D2057"/>
    <w:rsid w:val="007D2092"/>
    <w:rsid w:val="007D20A5"/>
    <w:rsid w:val="007D218C"/>
    <w:rsid w:val="007D2440"/>
    <w:rsid w:val="007D2656"/>
    <w:rsid w:val="007D2679"/>
    <w:rsid w:val="007D2762"/>
    <w:rsid w:val="007D2849"/>
    <w:rsid w:val="007D28C6"/>
    <w:rsid w:val="007D2C5B"/>
    <w:rsid w:val="007D2DB5"/>
    <w:rsid w:val="007D2DC2"/>
    <w:rsid w:val="007D2EAB"/>
    <w:rsid w:val="007D2F71"/>
    <w:rsid w:val="007D2FB3"/>
    <w:rsid w:val="007D3032"/>
    <w:rsid w:val="007D30B2"/>
    <w:rsid w:val="007D32A2"/>
    <w:rsid w:val="007D34AF"/>
    <w:rsid w:val="007D3717"/>
    <w:rsid w:val="007D3738"/>
    <w:rsid w:val="007D3766"/>
    <w:rsid w:val="007D38B9"/>
    <w:rsid w:val="007D3BB7"/>
    <w:rsid w:val="007D3C8E"/>
    <w:rsid w:val="007D3EEA"/>
    <w:rsid w:val="007D3FC0"/>
    <w:rsid w:val="007D40F5"/>
    <w:rsid w:val="007D414A"/>
    <w:rsid w:val="007D4351"/>
    <w:rsid w:val="007D454B"/>
    <w:rsid w:val="007D4607"/>
    <w:rsid w:val="007D461E"/>
    <w:rsid w:val="007D46DB"/>
    <w:rsid w:val="007D48DE"/>
    <w:rsid w:val="007D4A18"/>
    <w:rsid w:val="007D4A1E"/>
    <w:rsid w:val="007D4A39"/>
    <w:rsid w:val="007D4A4E"/>
    <w:rsid w:val="007D4AB9"/>
    <w:rsid w:val="007D4E7C"/>
    <w:rsid w:val="007D4EE2"/>
    <w:rsid w:val="007D4F89"/>
    <w:rsid w:val="007D4FCD"/>
    <w:rsid w:val="007D4FD1"/>
    <w:rsid w:val="007D505C"/>
    <w:rsid w:val="007D524F"/>
    <w:rsid w:val="007D5257"/>
    <w:rsid w:val="007D56A9"/>
    <w:rsid w:val="007D570C"/>
    <w:rsid w:val="007D5727"/>
    <w:rsid w:val="007D5A49"/>
    <w:rsid w:val="007D5B43"/>
    <w:rsid w:val="007D5F54"/>
    <w:rsid w:val="007D5F66"/>
    <w:rsid w:val="007D6187"/>
    <w:rsid w:val="007D645A"/>
    <w:rsid w:val="007D653E"/>
    <w:rsid w:val="007D6541"/>
    <w:rsid w:val="007D67AF"/>
    <w:rsid w:val="007D685E"/>
    <w:rsid w:val="007D68E1"/>
    <w:rsid w:val="007D6B9B"/>
    <w:rsid w:val="007D6CFB"/>
    <w:rsid w:val="007D6D3A"/>
    <w:rsid w:val="007D6DC8"/>
    <w:rsid w:val="007D6E0D"/>
    <w:rsid w:val="007D6FB5"/>
    <w:rsid w:val="007D7354"/>
    <w:rsid w:val="007D7446"/>
    <w:rsid w:val="007D75D7"/>
    <w:rsid w:val="007D76AC"/>
    <w:rsid w:val="007D76E3"/>
    <w:rsid w:val="007D7734"/>
    <w:rsid w:val="007D7743"/>
    <w:rsid w:val="007D7902"/>
    <w:rsid w:val="007D7B40"/>
    <w:rsid w:val="007D7E03"/>
    <w:rsid w:val="007D7EB8"/>
    <w:rsid w:val="007D7FBA"/>
    <w:rsid w:val="007E0030"/>
    <w:rsid w:val="007E011E"/>
    <w:rsid w:val="007E0358"/>
    <w:rsid w:val="007E048B"/>
    <w:rsid w:val="007E067C"/>
    <w:rsid w:val="007E07D5"/>
    <w:rsid w:val="007E0B69"/>
    <w:rsid w:val="007E0E9E"/>
    <w:rsid w:val="007E0EFA"/>
    <w:rsid w:val="007E1163"/>
    <w:rsid w:val="007E12CE"/>
    <w:rsid w:val="007E13A1"/>
    <w:rsid w:val="007E13CC"/>
    <w:rsid w:val="007E13E6"/>
    <w:rsid w:val="007E1531"/>
    <w:rsid w:val="007E15DA"/>
    <w:rsid w:val="007E1661"/>
    <w:rsid w:val="007E18D0"/>
    <w:rsid w:val="007E1902"/>
    <w:rsid w:val="007E1984"/>
    <w:rsid w:val="007E1CD9"/>
    <w:rsid w:val="007E1F2E"/>
    <w:rsid w:val="007E1FC5"/>
    <w:rsid w:val="007E1FE5"/>
    <w:rsid w:val="007E20C2"/>
    <w:rsid w:val="007E219C"/>
    <w:rsid w:val="007E21F3"/>
    <w:rsid w:val="007E2315"/>
    <w:rsid w:val="007E23B2"/>
    <w:rsid w:val="007E24FD"/>
    <w:rsid w:val="007E2728"/>
    <w:rsid w:val="007E27B4"/>
    <w:rsid w:val="007E2A3D"/>
    <w:rsid w:val="007E2A74"/>
    <w:rsid w:val="007E2BE5"/>
    <w:rsid w:val="007E3091"/>
    <w:rsid w:val="007E3276"/>
    <w:rsid w:val="007E3281"/>
    <w:rsid w:val="007E33B5"/>
    <w:rsid w:val="007E3484"/>
    <w:rsid w:val="007E3961"/>
    <w:rsid w:val="007E3BA1"/>
    <w:rsid w:val="007E3DD6"/>
    <w:rsid w:val="007E3E9B"/>
    <w:rsid w:val="007E4217"/>
    <w:rsid w:val="007E4230"/>
    <w:rsid w:val="007E423F"/>
    <w:rsid w:val="007E42E0"/>
    <w:rsid w:val="007E4361"/>
    <w:rsid w:val="007E44DB"/>
    <w:rsid w:val="007E46D2"/>
    <w:rsid w:val="007E47DB"/>
    <w:rsid w:val="007E4981"/>
    <w:rsid w:val="007E4D77"/>
    <w:rsid w:val="007E4EA9"/>
    <w:rsid w:val="007E4F08"/>
    <w:rsid w:val="007E5005"/>
    <w:rsid w:val="007E5037"/>
    <w:rsid w:val="007E5073"/>
    <w:rsid w:val="007E537A"/>
    <w:rsid w:val="007E54B5"/>
    <w:rsid w:val="007E557A"/>
    <w:rsid w:val="007E563A"/>
    <w:rsid w:val="007E565F"/>
    <w:rsid w:val="007E57D4"/>
    <w:rsid w:val="007E5D7D"/>
    <w:rsid w:val="007E5D9A"/>
    <w:rsid w:val="007E5DA8"/>
    <w:rsid w:val="007E65A8"/>
    <w:rsid w:val="007E66ED"/>
    <w:rsid w:val="007E68FA"/>
    <w:rsid w:val="007E6914"/>
    <w:rsid w:val="007E696F"/>
    <w:rsid w:val="007E69B3"/>
    <w:rsid w:val="007E6A91"/>
    <w:rsid w:val="007E6B3B"/>
    <w:rsid w:val="007E6B5A"/>
    <w:rsid w:val="007E6C0D"/>
    <w:rsid w:val="007E6D50"/>
    <w:rsid w:val="007E6DCE"/>
    <w:rsid w:val="007E719C"/>
    <w:rsid w:val="007E71DA"/>
    <w:rsid w:val="007E71E6"/>
    <w:rsid w:val="007E73F9"/>
    <w:rsid w:val="007E7417"/>
    <w:rsid w:val="007E754C"/>
    <w:rsid w:val="007E7642"/>
    <w:rsid w:val="007E783B"/>
    <w:rsid w:val="007E788E"/>
    <w:rsid w:val="007E7A7C"/>
    <w:rsid w:val="007E7B3B"/>
    <w:rsid w:val="007E7D44"/>
    <w:rsid w:val="007E7F05"/>
    <w:rsid w:val="007F004C"/>
    <w:rsid w:val="007F016A"/>
    <w:rsid w:val="007F0195"/>
    <w:rsid w:val="007F0508"/>
    <w:rsid w:val="007F06E5"/>
    <w:rsid w:val="007F09A5"/>
    <w:rsid w:val="007F0C54"/>
    <w:rsid w:val="007F0DA1"/>
    <w:rsid w:val="007F0E0B"/>
    <w:rsid w:val="007F0E81"/>
    <w:rsid w:val="007F0EC0"/>
    <w:rsid w:val="007F0FEB"/>
    <w:rsid w:val="007F1099"/>
    <w:rsid w:val="007F1239"/>
    <w:rsid w:val="007F15D1"/>
    <w:rsid w:val="007F190E"/>
    <w:rsid w:val="007F1A07"/>
    <w:rsid w:val="007F1DCF"/>
    <w:rsid w:val="007F1E0B"/>
    <w:rsid w:val="007F1E2A"/>
    <w:rsid w:val="007F1E5C"/>
    <w:rsid w:val="007F1E7B"/>
    <w:rsid w:val="007F1FF1"/>
    <w:rsid w:val="007F20AD"/>
    <w:rsid w:val="007F2175"/>
    <w:rsid w:val="007F21BC"/>
    <w:rsid w:val="007F22CC"/>
    <w:rsid w:val="007F2441"/>
    <w:rsid w:val="007F24EE"/>
    <w:rsid w:val="007F2645"/>
    <w:rsid w:val="007F26B6"/>
    <w:rsid w:val="007F279E"/>
    <w:rsid w:val="007F2873"/>
    <w:rsid w:val="007F29B2"/>
    <w:rsid w:val="007F29D4"/>
    <w:rsid w:val="007F2C7B"/>
    <w:rsid w:val="007F2D42"/>
    <w:rsid w:val="007F2E74"/>
    <w:rsid w:val="007F2EBA"/>
    <w:rsid w:val="007F3078"/>
    <w:rsid w:val="007F3214"/>
    <w:rsid w:val="007F34A8"/>
    <w:rsid w:val="007F35D6"/>
    <w:rsid w:val="007F3678"/>
    <w:rsid w:val="007F3D55"/>
    <w:rsid w:val="007F3F61"/>
    <w:rsid w:val="007F3FF9"/>
    <w:rsid w:val="007F42A1"/>
    <w:rsid w:val="007F455F"/>
    <w:rsid w:val="007F459D"/>
    <w:rsid w:val="007F4966"/>
    <w:rsid w:val="007F4C2D"/>
    <w:rsid w:val="007F4CFF"/>
    <w:rsid w:val="007F4DDA"/>
    <w:rsid w:val="007F4E66"/>
    <w:rsid w:val="007F5070"/>
    <w:rsid w:val="007F525B"/>
    <w:rsid w:val="007F5413"/>
    <w:rsid w:val="007F54EB"/>
    <w:rsid w:val="007F554A"/>
    <w:rsid w:val="007F55DC"/>
    <w:rsid w:val="007F56E0"/>
    <w:rsid w:val="007F58A5"/>
    <w:rsid w:val="007F5A75"/>
    <w:rsid w:val="007F5B8C"/>
    <w:rsid w:val="007F5CAA"/>
    <w:rsid w:val="007F5F5A"/>
    <w:rsid w:val="007F5FBB"/>
    <w:rsid w:val="007F6166"/>
    <w:rsid w:val="007F6253"/>
    <w:rsid w:val="007F63BF"/>
    <w:rsid w:val="007F6720"/>
    <w:rsid w:val="007F69FF"/>
    <w:rsid w:val="007F6A5E"/>
    <w:rsid w:val="007F6D16"/>
    <w:rsid w:val="007F6DBA"/>
    <w:rsid w:val="007F6EBA"/>
    <w:rsid w:val="007F713B"/>
    <w:rsid w:val="007F71BF"/>
    <w:rsid w:val="007F7200"/>
    <w:rsid w:val="007F728A"/>
    <w:rsid w:val="007F7394"/>
    <w:rsid w:val="007F74FD"/>
    <w:rsid w:val="007F76DB"/>
    <w:rsid w:val="007F784B"/>
    <w:rsid w:val="007F78D8"/>
    <w:rsid w:val="007F78EC"/>
    <w:rsid w:val="007F7B05"/>
    <w:rsid w:val="007F7CF2"/>
    <w:rsid w:val="007F7F10"/>
    <w:rsid w:val="007F7FEC"/>
    <w:rsid w:val="00800501"/>
    <w:rsid w:val="008005CE"/>
    <w:rsid w:val="008005F2"/>
    <w:rsid w:val="008006DA"/>
    <w:rsid w:val="00800A32"/>
    <w:rsid w:val="00800CEB"/>
    <w:rsid w:val="00800EF5"/>
    <w:rsid w:val="00800F68"/>
    <w:rsid w:val="0080107B"/>
    <w:rsid w:val="00801255"/>
    <w:rsid w:val="00801380"/>
    <w:rsid w:val="008013D1"/>
    <w:rsid w:val="008014B0"/>
    <w:rsid w:val="00801579"/>
    <w:rsid w:val="00801584"/>
    <w:rsid w:val="00801631"/>
    <w:rsid w:val="008018FE"/>
    <w:rsid w:val="008019C1"/>
    <w:rsid w:val="008019C2"/>
    <w:rsid w:val="00801C5B"/>
    <w:rsid w:val="00801EB1"/>
    <w:rsid w:val="008020DC"/>
    <w:rsid w:val="008023BD"/>
    <w:rsid w:val="00802470"/>
    <w:rsid w:val="008026C5"/>
    <w:rsid w:val="008027BF"/>
    <w:rsid w:val="0080283D"/>
    <w:rsid w:val="00802A1C"/>
    <w:rsid w:val="00802A55"/>
    <w:rsid w:val="00802B28"/>
    <w:rsid w:val="00802BE4"/>
    <w:rsid w:val="00802C1E"/>
    <w:rsid w:val="00802C9B"/>
    <w:rsid w:val="00802DD0"/>
    <w:rsid w:val="00802FA4"/>
    <w:rsid w:val="00803358"/>
    <w:rsid w:val="008034F0"/>
    <w:rsid w:val="0080353C"/>
    <w:rsid w:val="008035FD"/>
    <w:rsid w:val="00803651"/>
    <w:rsid w:val="008036CF"/>
    <w:rsid w:val="00803794"/>
    <w:rsid w:val="008037E1"/>
    <w:rsid w:val="00803BCC"/>
    <w:rsid w:val="00803C22"/>
    <w:rsid w:val="00803DD5"/>
    <w:rsid w:val="00803F2E"/>
    <w:rsid w:val="0080405F"/>
    <w:rsid w:val="0080411E"/>
    <w:rsid w:val="00804153"/>
    <w:rsid w:val="00804387"/>
    <w:rsid w:val="00804698"/>
    <w:rsid w:val="00804758"/>
    <w:rsid w:val="008047AD"/>
    <w:rsid w:val="00804901"/>
    <w:rsid w:val="008049B6"/>
    <w:rsid w:val="00804B98"/>
    <w:rsid w:val="00804C83"/>
    <w:rsid w:val="00804CD0"/>
    <w:rsid w:val="00804E12"/>
    <w:rsid w:val="00805191"/>
    <w:rsid w:val="0080532A"/>
    <w:rsid w:val="00805334"/>
    <w:rsid w:val="0080538A"/>
    <w:rsid w:val="00805488"/>
    <w:rsid w:val="008054A6"/>
    <w:rsid w:val="00805594"/>
    <w:rsid w:val="0080570B"/>
    <w:rsid w:val="008059F5"/>
    <w:rsid w:val="00805AAE"/>
    <w:rsid w:val="00805B50"/>
    <w:rsid w:val="00805D94"/>
    <w:rsid w:val="00805F7F"/>
    <w:rsid w:val="00806058"/>
    <w:rsid w:val="008060C0"/>
    <w:rsid w:val="008060DC"/>
    <w:rsid w:val="0080620B"/>
    <w:rsid w:val="008062BD"/>
    <w:rsid w:val="00806600"/>
    <w:rsid w:val="008066BA"/>
    <w:rsid w:val="008067D9"/>
    <w:rsid w:val="0080687D"/>
    <w:rsid w:val="0080693F"/>
    <w:rsid w:val="008069C7"/>
    <w:rsid w:val="00806D9D"/>
    <w:rsid w:val="00806DBB"/>
    <w:rsid w:val="00806E90"/>
    <w:rsid w:val="00806F8C"/>
    <w:rsid w:val="008070CD"/>
    <w:rsid w:val="00807159"/>
    <w:rsid w:val="0080744E"/>
    <w:rsid w:val="00807503"/>
    <w:rsid w:val="00807523"/>
    <w:rsid w:val="00807762"/>
    <w:rsid w:val="0080781A"/>
    <w:rsid w:val="008079AA"/>
    <w:rsid w:val="00807A19"/>
    <w:rsid w:val="00807A76"/>
    <w:rsid w:val="00807A9B"/>
    <w:rsid w:val="00807B19"/>
    <w:rsid w:val="00807BB3"/>
    <w:rsid w:val="00807BE4"/>
    <w:rsid w:val="00807C18"/>
    <w:rsid w:val="00807D13"/>
    <w:rsid w:val="00807E52"/>
    <w:rsid w:val="008100A0"/>
    <w:rsid w:val="0081010D"/>
    <w:rsid w:val="00810288"/>
    <w:rsid w:val="00810604"/>
    <w:rsid w:val="008106AB"/>
    <w:rsid w:val="00810947"/>
    <w:rsid w:val="0081099E"/>
    <w:rsid w:val="00810B9E"/>
    <w:rsid w:val="00810E25"/>
    <w:rsid w:val="00810F1D"/>
    <w:rsid w:val="00810FD1"/>
    <w:rsid w:val="0081100E"/>
    <w:rsid w:val="0081110F"/>
    <w:rsid w:val="00811223"/>
    <w:rsid w:val="0081125E"/>
    <w:rsid w:val="00811274"/>
    <w:rsid w:val="008113B2"/>
    <w:rsid w:val="0081144C"/>
    <w:rsid w:val="00811562"/>
    <w:rsid w:val="0081159D"/>
    <w:rsid w:val="0081197C"/>
    <w:rsid w:val="00811B0A"/>
    <w:rsid w:val="00811C49"/>
    <w:rsid w:val="00811D81"/>
    <w:rsid w:val="00812038"/>
    <w:rsid w:val="008121C8"/>
    <w:rsid w:val="008121ED"/>
    <w:rsid w:val="008124A1"/>
    <w:rsid w:val="008124AE"/>
    <w:rsid w:val="0081261A"/>
    <w:rsid w:val="008126DB"/>
    <w:rsid w:val="008127EF"/>
    <w:rsid w:val="008127F6"/>
    <w:rsid w:val="0081289A"/>
    <w:rsid w:val="00812B32"/>
    <w:rsid w:val="00812BCF"/>
    <w:rsid w:val="00812D15"/>
    <w:rsid w:val="0081330D"/>
    <w:rsid w:val="008133E8"/>
    <w:rsid w:val="00813426"/>
    <w:rsid w:val="0081382F"/>
    <w:rsid w:val="0081389B"/>
    <w:rsid w:val="008138CB"/>
    <w:rsid w:val="00813BDC"/>
    <w:rsid w:val="00813EBF"/>
    <w:rsid w:val="00813FF4"/>
    <w:rsid w:val="008140FF"/>
    <w:rsid w:val="00814179"/>
    <w:rsid w:val="008143B4"/>
    <w:rsid w:val="00814518"/>
    <w:rsid w:val="008145A3"/>
    <w:rsid w:val="008147FF"/>
    <w:rsid w:val="00814ECC"/>
    <w:rsid w:val="00814EF8"/>
    <w:rsid w:val="00814F64"/>
    <w:rsid w:val="00814FC8"/>
    <w:rsid w:val="00814FCF"/>
    <w:rsid w:val="00815118"/>
    <w:rsid w:val="0081537E"/>
    <w:rsid w:val="00815535"/>
    <w:rsid w:val="0081568E"/>
    <w:rsid w:val="008156A3"/>
    <w:rsid w:val="008156E1"/>
    <w:rsid w:val="00815803"/>
    <w:rsid w:val="008159AA"/>
    <w:rsid w:val="00815C58"/>
    <w:rsid w:val="00815CCD"/>
    <w:rsid w:val="00815D13"/>
    <w:rsid w:val="00815EF5"/>
    <w:rsid w:val="00815F59"/>
    <w:rsid w:val="0081602B"/>
    <w:rsid w:val="0081608A"/>
    <w:rsid w:val="008161C4"/>
    <w:rsid w:val="0081621D"/>
    <w:rsid w:val="008162C9"/>
    <w:rsid w:val="008166DF"/>
    <w:rsid w:val="008167C5"/>
    <w:rsid w:val="00816994"/>
    <w:rsid w:val="00816B94"/>
    <w:rsid w:val="00816B97"/>
    <w:rsid w:val="00816C6C"/>
    <w:rsid w:val="00816CF4"/>
    <w:rsid w:val="00816D46"/>
    <w:rsid w:val="00817187"/>
    <w:rsid w:val="0081738A"/>
    <w:rsid w:val="008173C7"/>
    <w:rsid w:val="008174C8"/>
    <w:rsid w:val="0081755B"/>
    <w:rsid w:val="008177DC"/>
    <w:rsid w:val="00817A3D"/>
    <w:rsid w:val="00817B9A"/>
    <w:rsid w:val="00817BC6"/>
    <w:rsid w:val="00817C5F"/>
    <w:rsid w:val="00817CAF"/>
    <w:rsid w:val="00817D01"/>
    <w:rsid w:val="00817F5F"/>
    <w:rsid w:val="00817FA2"/>
    <w:rsid w:val="0082027C"/>
    <w:rsid w:val="008202B3"/>
    <w:rsid w:val="008202C5"/>
    <w:rsid w:val="00820312"/>
    <w:rsid w:val="00820933"/>
    <w:rsid w:val="008209BF"/>
    <w:rsid w:val="00820AB2"/>
    <w:rsid w:val="00820B82"/>
    <w:rsid w:val="00820C25"/>
    <w:rsid w:val="00820DA9"/>
    <w:rsid w:val="00820FC9"/>
    <w:rsid w:val="0082111F"/>
    <w:rsid w:val="00821393"/>
    <w:rsid w:val="00821469"/>
    <w:rsid w:val="008214E2"/>
    <w:rsid w:val="008214E4"/>
    <w:rsid w:val="008215D6"/>
    <w:rsid w:val="00821722"/>
    <w:rsid w:val="00821EB4"/>
    <w:rsid w:val="00822078"/>
    <w:rsid w:val="008220DD"/>
    <w:rsid w:val="0082221C"/>
    <w:rsid w:val="00822339"/>
    <w:rsid w:val="008223AB"/>
    <w:rsid w:val="00822538"/>
    <w:rsid w:val="0082265D"/>
    <w:rsid w:val="00822BA5"/>
    <w:rsid w:val="00822E71"/>
    <w:rsid w:val="00822E9C"/>
    <w:rsid w:val="00822F3A"/>
    <w:rsid w:val="00822F6F"/>
    <w:rsid w:val="0082313F"/>
    <w:rsid w:val="008231E5"/>
    <w:rsid w:val="00823468"/>
    <w:rsid w:val="00823571"/>
    <w:rsid w:val="008235FE"/>
    <w:rsid w:val="00823831"/>
    <w:rsid w:val="008238BB"/>
    <w:rsid w:val="00823996"/>
    <w:rsid w:val="008239E5"/>
    <w:rsid w:val="00823AE2"/>
    <w:rsid w:val="00823BAD"/>
    <w:rsid w:val="00823E83"/>
    <w:rsid w:val="00823EBB"/>
    <w:rsid w:val="00823F5D"/>
    <w:rsid w:val="008240B3"/>
    <w:rsid w:val="008241AE"/>
    <w:rsid w:val="008243B2"/>
    <w:rsid w:val="008243BB"/>
    <w:rsid w:val="00824667"/>
    <w:rsid w:val="00824670"/>
    <w:rsid w:val="008247C0"/>
    <w:rsid w:val="008248E1"/>
    <w:rsid w:val="00824A85"/>
    <w:rsid w:val="00824AE7"/>
    <w:rsid w:val="00824C52"/>
    <w:rsid w:val="00824ED3"/>
    <w:rsid w:val="00824F4E"/>
    <w:rsid w:val="008251A3"/>
    <w:rsid w:val="00825594"/>
    <w:rsid w:val="008255BE"/>
    <w:rsid w:val="00825725"/>
    <w:rsid w:val="00825BC0"/>
    <w:rsid w:val="00825C00"/>
    <w:rsid w:val="00825D05"/>
    <w:rsid w:val="00825D9B"/>
    <w:rsid w:val="00825FB5"/>
    <w:rsid w:val="00826017"/>
    <w:rsid w:val="00826045"/>
    <w:rsid w:val="008260F1"/>
    <w:rsid w:val="008264D0"/>
    <w:rsid w:val="00826531"/>
    <w:rsid w:val="0082663E"/>
    <w:rsid w:val="00826A65"/>
    <w:rsid w:val="00826B4D"/>
    <w:rsid w:val="00826EF0"/>
    <w:rsid w:val="00826F94"/>
    <w:rsid w:val="00826F97"/>
    <w:rsid w:val="00827319"/>
    <w:rsid w:val="00827452"/>
    <w:rsid w:val="0082748C"/>
    <w:rsid w:val="008274A6"/>
    <w:rsid w:val="00827553"/>
    <w:rsid w:val="00827589"/>
    <w:rsid w:val="008275E6"/>
    <w:rsid w:val="008275FC"/>
    <w:rsid w:val="008276B5"/>
    <w:rsid w:val="00827BC7"/>
    <w:rsid w:val="00827C33"/>
    <w:rsid w:val="00827C9C"/>
    <w:rsid w:val="00827D12"/>
    <w:rsid w:val="00827DC2"/>
    <w:rsid w:val="00827EBC"/>
    <w:rsid w:val="00827F2A"/>
    <w:rsid w:val="00827F2F"/>
    <w:rsid w:val="00827FE1"/>
    <w:rsid w:val="00830097"/>
    <w:rsid w:val="008301BF"/>
    <w:rsid w:val="0083054D"/>
    <w:rsid w:val="008307AB"/>
    <w:rsid w:val="008307B6"/>
    <w:rsid w:val="00830957"/>
    <w:rsid w:val="0083097E"/>
    <w:rsid w:val="0083099C"/>
    <w:rsid w:val="00830B57"/>
    <w:rsid w:val="00830F84"/>
    <w:rsid w:val="00831005"/>
    <w:rsid w:val="00831035"/>
    <w:rsid w:val="0083105A"/>
    <w:rsid w:val="0083159B"/>
    <w:rsid w:val="008315A5"/>
    <w:rsid w:val="008316A0"/>
    <w:rsid w:val="00831733"/>
    <w:rsid w:val="008317F6"/>
    <w:rsid w:val="008319AB"/>
    <w:rsid w:val="00831A41"/>
    <w:rsid w:val="00831AB7"/>
    <w:rsid w:val="00831C87"/>
    <w:rsid w:val="00831E30"/>
    <w:rsid w:val="00831E3F"/>
    <w:rsid w:val="00831FC0"/>
    <w:rsid w:val="00831FF2"/>
    <w:rsid w:val="008321B2"/>
    <w:rsid w:val="008323DC"/>
    <w:rsid w:val="008325A0"/>
    <w:rsid w:val="0083263E"/>
    <w:rsid w:val="008326E6"/>
    <w:rsid w:val="0083271D"/>
    <w:rsid w:val="008329D9"/>
    <w:rsid w:val="00832AF1"/>
    <w:rsid w:val="00833172"/>
    <w:rsid w:val="0083337E"/>
    <w:rsid w:val="0083356F"/>
    <w:rsid w:val="008335A3"/>
    <w:rsid w:val="008337F8"/>
    <w:rsid w:val="0083383B"/>
    <w:rsid w:val="00833943"/>
    <w:rsid w:val="00833CF6"/>
    <w:rsid w:val="00833DB1"/>
    <w:rsid w:val="00833E02"/>
    <w:rsid w:val="008340E3"/>
    <w:rsid w:val="008341E8"/>
    <w:rsid w:val="0083424F"/>
    <w:rsid w:val="0083433D"/>
    <w:rsid w:val="0083446B"/>
    <w:rsid w:val="00834562"/>
    <w:rsid w:val="008346F8"/>
    <w:rsid w:val="00834BB6"/>
    <w:rsid w:val="00834FC8"/>
    <w:rsid w:val="0083507E"/>
    <w:rsid w:val="008350F8"/>
    <w:rsid w:val="008355A4"/>
    <w:rsid w:val="0083578C"/>
    <w:rsid w:val="008358E7"/>
    <w:rsid w:val="00835C10"/>
    <w:rsid w:val="0083600C"/>
    <w:rsid w:val="0083605E"/>
    <w:rsid w:val="008360C6"/>
    <w:rsid w:val="008360C9"/>
    <w:rsid w:val="00836276"/>
    <w:rsid w:val="008364C3"/>
    <w:rsid w:val="008365DB"/>
    <w:rsid w:val="0083676A"/>
    <w:rsid w:val="0083698D"/>
    <w:rsid w:val="00836A37"/>
    <w:rsid w:val="00836D82"/>
    <w:rsid w:val="00836D92"/>
    <w:rsid w:val="00836E40"/>
    <w:rsid w:val="008371F9"/>
    <w:rsid w:val="0083741C"/>
    <w:rsid w:val="00837561"/>
    <w:rsid w:val="00837705"/>
    <w:rsid w:val="008377B5"/>
    <w:rsid w:val="00837859"/>
    <w:rsid w:val="008379F7"/>
    <w:rsid w:val="00837C20"/>
    <w:rsid w:val="00837CF8"/>
    <w:rsid w:val="00837D15"/>
    <w:rsid w:val="00837D9D"/>
    <w:rsid w:val="00837EC1"/>
    <w:rsid w:val="0084008B"/>
    <w:rsid w:val="00840224"/>
    <w:rsid w:val="0084039D"/>
    <w:rsid w:val="008403B7"/>
    <w:rsid w:val="0084047C"/>
    <w:rsid w:val="008404A6"/>
    <w:rsid w:val="0084066B"/>
    <w:rsid w:val="008406DD"/>
    <w:rsid w:val="00840751"/>
    <w:rsid w:val="008408DE"/>
    <w:rsid w:val="00840C6E"/>
    <w:rsid w:val="00841192"/>
    <w:rsid w:val="008412E0"/>
    <w:rsid w:val="0084133E"/>
    <w:rsid w:val="008415B6"/>
    <w:rsid w:val="00841636"/>
    <w:rsid w:val="008416B6"/>
    <w:rsid w:val="008418CF"/>
    <w:rsid w:val="008418EA"/>
    <w:rsid w:val="00841B50"/>
    <w:rsid w:val="00841C06"/>
    <w:rsid w:val="00841D3A"/>
    <w:rsid w:val="008420C9"/>
    <w:rsid w:val="008422AA"/>
    <w:rsid w:val="00842756"/>
    <w:rsid w:val="0084289F"/>
    <w:rsid w:val="008428BD"/>
    <w:rsid w:val="008428E0"/>
    <w:rsid w:val="00842906"/>
    <w:rsid w:val="00842A12"/>
    <w:rsid w:val="00842A22"/>
    <w:rsid w:val="00842BA8"/>
    <w:rsid w:val="00842BE3"/>
    <w:rsid w:val="00842C6D"/>
    <w:rsid w:val="00842CDA"/>
    <w:rsid w:val="00842D23"/>
    <w:rsid w:val="00842D81"/>
    <w:rsid w:val="00842F43"/>
    <w:rsid w:val="008430C4"/>
    <w:rsid w:val="00843129"/>
    <w:rsid w:val="00843491"/>
    <w:rsid w:val="00843505"/>
    <w:rsid w:val="0084388C"/>
    <w:rsid w:val="008438B0"/>
    <w:rsid w:val="008438DB"/>
    <w:rsid w:val="0084395A"/>
    <w:rsid w:val="00843AF6"/>
    <w:rsid w:val="00843BDA"/>
    <w:rsid w:val="00843D33"/>
    <w:rsid w:val="00843DEA"/>
    <w:rsid w:val="00843EA2"/>
    <w:rsid w:val="00843FD1"/>
    <w:rsid w:val="00844052"/>
    <w:rsid w:val="008440C1"/>
    <w:rsid w:val="008444DC"/>
    <w:rsid w:val="008446BF"/>
    <w:rsid w:val="008446DC"/>
    <w:rsid w:val="008447C7"/>
    <w:rsid w:val="00844812"/>
    <w:rsid w:val="00844918"/>
    <w:rsid w:val="008449DD"/>
    <w:rsid w:val="00844AA2"/>
    <w:rsid w:val="00844EFE"/>
    <w:rsid w:val="00844F1C"/>
    <w:rsid w:val="00844FFC"/>
    <w:rsid w:val="0084500C"/>
    <w:rsid w:val="008452EF"/>
    <w:rsid w:val="0084533B"/>
    <w:rsid w:val="00845367"/>
    <w:rsid w:val="00845395"/>
    <w:rsid w:val="008453FC"/>
    <w:rsid w:val="00845670"/>
    <w:rsid w:val="00845952"/>
    <w:rsid w:val="00845984"/>
    <w:rsid w:val="00845A1E"/>
    <w:rsid w:val="00845A4F"/>
    <w:rsid w:val="00845A5A"/>
    <w:rsid w:val="00845E77"/>
    <w:rsid w:val="00846066"/>
    <w:rsid w:val="00846178"/>
    <w:rsid w:val="00846219"/>
    <w:rsid w:val="00846279"/>
    <w:rsid w:val="008462DB"/>
    <w:rsid w:val="0084642E"/>
    <w:rsid w:val="00846645"/>
    <w:rsid w:val="00846847"/>
    <w:rsid w:val="00846868"/>
    <w:rsid w:val="008468F8"/>
    <w:rsid w:val="00846932"/>
    <w:rsid w:val="00846A9D"/>
    <w:rsid w:val="00846DEE"/>
    <w:rsid w:val="00847094"/>
    <w:rsid w:val="008470F4"/>
    <w:rsid w:val="0084723A"/>
    <w:rsid w:val="00847412"/>
    <w:rsid w:val="008474C9"/>
    <w:rsid w:val="00847581"/>
    <w:rsid w:val="008475F1"/>
    <w:rsid w:val="00847606"/>
    <w:rsid w:val="008476B8"/>
    <w:rsid w:val="0084786E"/>
    <w:rsid w:val="008478A7"/>
    <w:rsid w:val="008479F8"/>
    <w:rsid w:val="00847E9C"/>
    <w:rsid w:val="00850029"/>
    <w:rsid w:val="00850162"/>
    <w:rsid w:val="008502A7"/>
    <w:rsid w:val="0085067E"/>
    <w:rsid w:val="008506E2"/>
    <w:rsid w:val="008508AA"/>
    <w:rsid w:val="008508BA"/>
    <w:rsid w:val="008509AF"/>
    <w:rsid w:val="00850C33"/>
    <w:rsid w:val="00850CA4"/>
    <w:rsid w:val="00851057"/>
    <w:rsid w:val="00851289"/>
    <w:rsid w:val="008513BA"/>
    <w:rsid w:val="008514B7"/>
    <w:rsid w:val="008515EF"/>
    <w:rsid w:val="008517D2"/>
    <w:rsid w:val="0085182C"/>
    <w:rsid w:val="00851869"/>
    <w:rsid w:val="00851875"/>
    <w:rsid w:val="008518C5"/>
    <w:rsid w:val="00851954"/>
    <w:rsid w:val="00851AE1"/>
    <w:rsid w:val="00851B2A"/>
    <w:rsid w:val="00851B70"/>
    <w:rsid w:val="00851C43"/>
    <w:rsid w:val="00851CBE"/>
    <w:rsid w:val="00851DAB"/>
    <w:rsid w:val="00851DB7"/>
    <w:rsid w:val="00851DC0"/>
    <w:rsid w:val="00851F57"/>
    <w:rsid w:val="00851F8C"/>
    <w:rsid w:val="00852156"/>
    <w:rsid w:val="00852263"/>
    <w:rsid w:val="00852383"/>
    <w:rsid w:val="0085248F"/>
    <w:rsid w:val="00852676"/>
    <w:rsid w:val="008526D8"/>
    <w:rsid w:val="00852710"/>
    <w:rsid w:val="00852825"/>
    <w:rsid w:val="008528A5"/>
    <w:rsid w:val="008528E2"/>
    <w:rsid w:val="008528E8"/>
    <w:rsid w:val="008529C7"/>
    <w:rsid w:val="00852B65"/>
    <w:rsid w:val="00852BE5"/>
    <w:rsid w:val="00852DFC"/>
    <w:rsid w:val="00852E18"/>
    <w:rsid w:val="00852F3E"/>
    <w:rsid w:val="00852F75"/>
    <w:rsid w:val="008531CE"/>
    <w:rsid w:val="008532EB"/>
    <w:rsid w:val="0085338F"/>
    <w:rsid w:val="008534B9"/>
    <w:rsid w:val="00853502"/>
    <w:rsid w:val="00853697"/>
    <w:rsid w:val="0085369C"/>
    <w:rsid w:val="008536DB"/>
    <w:rsid w:val="00853B55"/>
    <w:rsid w:val="00853CDD"/>
    <w:rsid w:val="00854394"/>
    <w:rsid w:val="008543CA"/>
    <w:rsid w:val="0085445F"/>
    <w:rsid w:val="00854A73"/>
    <w:rsid w:val="00854B65"/>
    <w:rsid w:val="00854B98"/>
    <w:rsid w:val="00854CDD"/>
    <w:rsid w:val="00854EE9"/>
    <w:rsid w:val="00854FBD"/>
    <w:rsid w:val="008554D9"/>
    <w:rsid w:val="0085553D"/>
    <w:rsid w:val="0085560F"/>
    <w:rsid w:val="008558CB"/>
    <w:rsid w:val="0085597A"/>
    <w:rsid w:val="0085597D"/>
    <w:rsid w:val="00855A55"/>
    <w:rsid w:val="00855C33"/>
    <w:rsid w:val="00855E94"/>
    <w:rsid w:val="00855EDD"/>
    <w:rsid w:val="008560B9"/>
    <w:rsid w:val="0085622F"/>
    <w:rsid w:val="00856293"/>
    <w:rsid w:val="00856654"/>
    <w:rsid w:val="0085670D"/>
    <w:rsid w:val="008568A1"/>
    <w:rsid w:val="008568EE"/>
    <w:rsid w:val="00856A98"/>
    <w:rsid w:val="00856B1D"/>
    <w:rsid w:val="00856B5C"/>
    <w:rsid w:val="00856CDB"/>
    <w:rsid w:val="00856D17"/>
    <w:rsid w:val="00856D3B"/>
    <w:rsid w:val="00856E71"/>
    <w:rsid w:val="008573E9"/>
    <w:rsid w:val="0085768D"/>
    <w:rsid w:val="0085798D"/>
    <w:rsid w:val="00857B08"/>
    <w:rsid w:val="00857B10"/>
    <w:rsid w:val="00857B9B"/>
    <w:rsid w:val="00857CE1"/>
    <w:rsid w:val="0086014F"/>
    <w:rsid w:val="0086029A"/>
    <w:rsid w:val="0086033B"/>
    <w:rsid w:val="0086037A"/>
    <w:rsid w:val="0086042E"/>
    <w:rsid w:val="0086056B"/>
    <w:rsid w:val="00860689"/>
    <w:rsid w:val="00860A9F"/>
    <w:rsid w:val="00860EC3"/>
    <w:rsid w:val="00860EFA"/>
    <w:rsid w:val="00860F00"/>
    <w:rsid w:val="00861152"/>
    <w:rsid w:val="00861206"/>
    <w:rsid w:val="00861564"/>
    <w:rsid w:val="0086166C"/>
    <w:rsid w:val="008617DB"/>
    <w:rsid w:val="00861891"/>
    <w:rsid w:val="00861A38"/>
    <w:rsid w:val="00861AC8"/>
    <w:rsid w:val="00861B66"/>
    <w:rsid w:val="00861CEE"/>
    <w:rsid w:val="00861D36"/>
    <w:rsid w:val="00861E23"/>
    <w:rsid w:val="00861FE1"/>
    <w:rsid w:val="00861FE5"/>
    <w:rsid w:val="008620E7"/>
    <w:rsid w:val="0086298B"/>
    <w:rsid w:val="00862BCA"/>
    <w:rsid w:val="00862CBC"/>
    <w:rsid w:val="00862F1F"/>
    <w:rsid w:val="008632C0"/>
    <w:rsid w:val="008632F9"/>
    <w:rsid w:val="0086331C"/>
    <w:rsid w:val="00863390"/>
    <w:rsid w:val="008635D7"/>
    <w:rsid w:val="008637C0"/>
    <w:rsid w:val="008638A7"/>
    <w:rsid w:val="008638BB"/>
    <w:rsid w:val="0086390E"/>
    <w:rsid w:val="00863C44"/>
    <w:rsid w:val="008641E9"/>
    <w:rsid w:val="008642AF"/>
    <w:rsid w:val="008642E9"/>
    <w:rsid w:val="00864573"/>
    <w:rsid w:val="00864B5E"/>
    <w:rsid w:val="0086502F"/>
    <w:rsid w:val="00865054"/>
    <w:rsid w:val="0086531A"/>
    <w:rsid w:val="00865635"/>
    <w:rsid w:val="0086586A"/>
    <w:rsid w:val="008659E9"/>
    <w:rsid w:val="00865AB5"/>
    <w:rsid w:val="00865F08"/>
    <w:rsid w:val="00865FB2"/>
    <w:rsid w:val="008660D3"/>
    <w:rsid w:val="008662FF"/>
    <w:rsid w:val="0086632D"/>
    <w:rsid w:val="0086636A"/>
    <w:rsid w:val="00866721"/>
    <w:rsid w:val="00866788"/>
    <w:rsid w:val="008667B8"/>
    <w:rsid w:val="00866A12"/>
    <w:rsid w:val="00866A36"/>
    <w:rsid w:val="00866D0E"/>
    <w:rsid w:val="00866FCC"/>
    <w:rsid w:val="00867071"/>
    <w:rsid w:val="008670A0"/>
    <w:rsid w:val="008671AB"/>
    <w:rsid w:val="00867222"/>
    <w:rsid w:val="00867322"/>
    <w:rsid w:val="008673FB"/>
    <w:rsid w:val="008675CE"/>
    <w:rsid w:val="00867701"/>
    <w:rsid w:val="0086772D"/>
    <w:rsid w:val="008677B9"/>
    <w:rsid w:val="008679C1"/>
    <w:rsid w:val="00867A11"/>
    <w:rsid w:val="00867AAC"/>
    <w:rsid w:val="00867ABC"/>
    <w:rsid w:val="00867BE0"/>
    <w:rsid w:val="00867C7B"/>
    <w:rsid w:val="00867CCC"/>
    <w:rsid w:val="00867DA3"/>
    <w:rsid w:val="00867EBB"/>
    <w:rsid w:val="00867EEF"/>
    <w:rsid w:val="00870188"/>
    <w:rsid w:val="00870288"/>
    <w:rsid w:val="00870396"/>
    <w:rsid w:val="0087040E"/>
    <w:rsid w:val="00870452"/>
    <w:rsid w:val="008706D2"/>
    <w:rsid w:val="00870703"/>
    <w:rsid w:val="00870737"/>
    <w:rsid w:val="0087085B"/>
    <w:rsid w:val="00870A28"/>
    <w:rsid w:val="00870BA8"/>
    <w:rsid w:val="00870BC2"/>
    <w:rsid w:val="00870CB2"/>
    <w:rsid w:val="00870D63"/>
    <w:rsid w:val="00870DFD"/>
    <w:rsid w:val="00870E31"/>
    <w:rsid w:val="00870ECE"/>
    <w:rsid w:val="00871044"/>
    <w:rsid w:val="00871097"/>
    <w:rsid w:val="0087142D"/>
    <w:rsid w:val="008715BE"/>
    <w:rsid w:val="00871665"/>
    <w:rsid w:val="008716EF"/>
    <w:rsid w:val="00871A26"/>
    <w:rsid w:val="00871C3B"/>
    <w:rsid w:val="00871D61"/>
    <w:rsid w:val="00871DEC"/>
    <w:rsid w:val="00871E26"/>
    <w:rsid w:val="00872117"/>
    <w:rsid w:val="008721F9"/>
    <w:rsid w:val="00872318"/>
    <w:rsid w:val="008725AE"/>
    <w:rsid w:val="008727B2"/>
    <w:rsid w:val="008729E9"/>
    <w:rsid w:val="00872E29"/>
    <w:rsid w:val="00872E80"/>
    <w:rsid w:val="00872F6B"/>
    <w:rsid w:val="00872F8A"/>
    <w:rsid w:val="00873021"/>
    <w:rsid w:val="00873037"/>
    <w:rsid w:val="008731B3"/>
    <w:rsid w:val="00873857"/>
    <w:rsid w:val="00873AC8"/>
    <w:rsid w:val="00873CB0"/>
    <w:rsid w:val="00873D3C"/>
    <w:rsid w:val="00873EFE"/>
    <w:rsid w:val="00873F15"/>
    <w:rsid w:val="00873FCE"/>
    <w:rsid w:val="00874056"/>
    <w:rsid w:val="008741B0"/>
    <w:rsid w:val="008744C5"/>
    <w:rsid w:val="008746A7"/>
    <w:rsid w:val="00874700"/>
    <w:rsid w:val="008747A3"/>
    <w:rsid w:val="00874B82"/>
    <w:rsid w:val="00874CE0"/>
    <w:rsid w:val="00874EAE"/>
    <w:rsid w:val="00874EB8"/>
    <w:rsid w:val="00875064"/>
    <w:rsid w:val="008750FC"/>
    <w:rsid w:val="00875244"/>
    <w:rsid w:val="008754BB"/>
    <w:rsid w:val="008754EC"/>
    <w:rsid w:val="0087551F"/>
    <w:rsid w:val="0087593F"/>
    <w:rsid w:val="0087596B"/>
    <w:rsid w:val="008759AF"/>
    <w:rsid w:val="00875B6A"/>
    <w:rsid w:val="00875D17"/>
    <w:rsid w:val="00875D70"/>
    <w:rsid w:val="00875F7E"/>
    <w:rsid w:val="008760AD"/>
    <w:rsid w:val="008760E8"/>
    <w:rsid w:val="00876327"/>
    <w:rsid w:val="0087633C"/>
    <w:rsid w:val="008763C2"/>
    <w:rsid w:val="00876518"/>
    <w:rsid w:val="00876562"/>
    <w:rsid w:val="008768B8"/>
    <w:rsid w:val="00876AC7"/>
    <w:rsid w:val="00876AD3"/>
    <w:rsid w:val="00876CCE"/>
    <w:rsid w:val="00876FA7"/>
    <w:rsid w:val="0087716A"/>
    <w:rsid w:val="0087717E"/>
    <w:rsid w:val="008773A2"/>
    <w:rsid w:val="0087752D"/>
    <w:rsid w:val="0087763D"/>
    <w:rsid w:val="00877878"/>
    <w:rsid w:val="00877909"/>
    <w:rsid w:val="008779BC"/>
    <w:rsid w:val="00877CC9"/>
    <w:rsid w:val="00877CCA"/>
    <w:rsid w:val="00877CF8"/>
    <w:rsid w:val="0088004B"/>
    <w:rsid w:val="008800E7"/>
    <w:rsid w:val="00880121"/>
    <w:rsid w:val="00880227"/>
    <w:rsid w:val="0088035C"/>
    <w:rsid w:val="008803A3"/>
    <w:rsid w:val="008803D5"/>
    <w:rsid w:val="008804CA"/>
    <w:rsid w:val="00880506"/>
    <w:rsid w:val="00880545"/>
    <w:rsid w:val="008805C1"/>
    <w:rsid w:val="00880618"/>
    <w:rsid w:val="00880815"/>
    <w:rsid w:val="00880865"/>
    <w:rsid w:val="00880A29"/>
    <w:rsid w:val="00880D20"/>
    <w:rsid w:val="00880D5F"/>
    <w:rsid w:val="00881069"/>
    <w:rsid w:val="008810E9"/>
    <w:rsid w:val="0088118B"/>
    <w:rsid w:val="0088118F"/>
    <w:rsid w:val="00881227"/>
    <w:rsid w:val="00881401"/>
    <w:rsid w:val="00881649"/>
    <w:rsid w:val="008816F5"/>
    <w:rsid w:val="008817A4"/>
    <w:rsid w:val="00881844"/>
    <w:rsid w:val="0088185B"/>
    <w:rsid w:val="008819A9"/>
    <w:rsid w:val="00881B32"/>
    <w:rsid w:val="00881BB0"/>
    <w:rsid w:val="00881CAB"/>
    <w:rsid w:val="00881EF2"/>
    <w:rsid w:val="0088228C"/>
    <w:rsid w:val="00882374"/>
    <w:rsid w:val="00882502"/>
    <w:rsid w:val="0088256A"/>
    <w:rsid w:val="0088264B"/>
    <w:rsid w:val="00882690"/>
    <w:rsid w:val="0088286F"/>
    <w:rsid w:val="00882AE7"/>
    <w:rsid w:val="00882BF4"/>
    <w:rsid w:val="00882C17"/>
    <w:rsid w:val="00882D03"/>
    <w:rsid w:val="00882EAD"/>
    <w:rsid w:val="00882FC6"/>
    <w:rsid w:val="0088300C"/>
    <w:rsid w:val="0088316F"/>
    <w:rsid w:val="008832C8"/>
    <w:rsid w:val="008833FF"/>
    <w:rsid w:val="008836F7"/>
    <w:rsid w:val="008837C6"/>
    <w:rsid w:val="008838FB"/>
    <w:rsid w:val="00883A7F"/>
    <w:rsid w:val="00883AF5"/>
    <w:rsid w:val="00883C10"/>
    <w:rsid w:val="00883D47"/>
    <w:rsid w:val="00883F71"/>
    <w:rsid w:val="00884065"/>
    <w:rsid w:val="008841BE"/>
    <w:rsid w:val="0088425D"/>
    <w:rsid w:val="008843FB"/>
    <w:rsid w:val="0088447C"/>
    <w:rsid w:val="008845FF"/>
    <w:rsid w:val="00884644"/>
    <w:rsid w:val="00884681"/>
    <w:rsid w:val="008848E3"/>
    <w:rsid w:val="008849F0"/>
    <w:rsid w:val="00884ACB"/>
    <w:rsid w:val="00884B87"/>
    <w:rsid w:val="00884CCB"/>
    <w:rsid w:val="00884D69"/>
    <w:rsid w:val="00884DAB"/>
    <w:rsid w:val="00884E5E"/>
    <w:rsid w:val="00885085"/>
    <w:rsid w:val="00885319"/>
    <w:rsid w:val="0088533D"/>
    <w:rsid w:val="00885506"/>
    <w:rsid w:val="00885715"/>
    <w:rsid w:val="0088579C"/>
    <w:rsid w:val="008857C1"/>
    <w:rsid w:val="008858FB"/>
    <w:rsid w:val="00885AC1"/>
    <w:rsid w:val="00885E4A"/>
    <w:rsid w:val="008861E8"/>
    <w:rsid w:val="008863AF"/>
    <w:rsid w:val="008863E3"/>
    <w:rsid w:val="008867A2"/>
    <w:rsid w:val="008869D7"/>
    <w:rsid w:val="00886B17"/>
    <w:rsid w:val="00886CCE"/>
    <w:rsid w:val="00886D1C"/>
    <w:rsid w:val="00886E36"/>
    <w:rsid w:val="008870A6"/>
    <w:rsid w:val="0088712F"/>
    <w:rsid w:val="00887428"/>
    <w:rsid w:val="008874E8"/>
    <w:rsid w:val="008875A7"/>
    <w:rsid w:val="0088764C"/>
    <w:rsid w:val="00887661"/>
    <w:rsid w:val="0088777E"/>
    <w:rsid w:val="008877EC"/>
    <w:rsid w:val="008879B9"/>
    <w:rsid w:val="00887ABE"/>
    <w:rsid w:val="00887B40"/>
    <w:rsid w:val="00887DDF"/>
    <w:rsid w:val="00887E6D"/>
    <w:rsid w:val="00887FF1"/>
    <w:rsid w:val="0089002A"/>
    <w:rsid w:val="0089017D"/>
    <w:rsid w:val="0089023F"/>
    <w:rsid w:val="0089030A"/>
    <w:rsid w:val="0089044C"/>
    <w:rsid w:val="008904F0"/>
    <w:rsid w:val="008905BF"/>
    <w:rsid w:val="008906CB"/>
    <w:rsid w:val="00890A29"/>
    <w:rsid w:val="00890B3A"/>
    <w:rsid w:val="00890D7D"/>
    <w:rsid w:val="00890EA0"/>
    <w:rsid w:val="00891027"/>
    <w:rsid w:val="008911E6"/>
    <w:rsid w:val="0089160B"/>
    <w:rsid w:val="008916BC"/>
    <w:rsid w:val="0089174F"/>
    <w:rsid w:val="00891A3F"/>
    <w:rsid w:val="00891A51"/>
    <w:rsid w:val="00891B1E"/>
    <w:rsid w:val="00891B47"/>
    <w:rsid w:val="00891EAA"/>
    <w:rsid w:val="00892005"/>
    <w:rsid w:val="00892088"/>
    <w:rsid w:val="008925CC"/>
    <w:rsid w:val="008926C0"/>
    <w:rsid w:val="008929BF"/>
    <w:rsid w:val="00892BDB"/>
    <w:rsid w:val="00892CCE"/>
    <w:rsid w:val="00892E1D"/>
    <w:rsid w:val="00892F38"/>
    <w:rsid w:val="0089301E"/>
    <w:rsid w:val="00893291"/>
    <w:rsid w:val="008932B6"/>
    <w:rsid w:val="00893520"/>
    <w:rsid w:val="0089368B"/>
    <w:rsid w:val="00893A34"/>
    <w:rsid w:val="00893B0F"/>
    <w:rsid w:val="00893B31"/>
    <w:rsid w:val="00893B3B"/>
    <w:rsid w:val="00893B5E"/>
    <w:rsid w:val="00893E04"/>
    <w:rsid w:val="00893E31"/>
    <w:rsid w:val="00893EFF"/>
    <w:rsid w:val="00894175"/>
    <w:rsid w:val="008941C5"/>
    <w:rsid w:val="008941DB"/>
    <w:rsid w:val="0089434A"/>
    <w:rsid w:val="008943A4"/>
    <w:rsid w:val="0089470D"/>
    <w:rsid w:val="00894757"/>
    <w:rsid w:val="008948C6"/>
    <w:rsid w:val="00894B71"/>
    <w:rsid w:val="00894C64"/>
    <w:rsid w:val="00894E79"/>
    <w:rsid w:val="008954E4"/>
    <w:rsid w:val="008956DB"/>
    <w:rsid w:val="008958FA"/>
    <w:rsid w:val="00895F6A"/>
    <w:rsid w:val="00895F73"/>
    <w:rsid w:val="008960B7"/>
    <w:rsid w:val="00896253"/>
    <w:rsid w:val="00896305"/>
    <w:rsid w:val="00896380"/>
    <w:rsid w:val="0089656F"/>
    <w:rsid w:val="0089664A"/>
    <w:rsid w:val="008966FC"/>
    <w:rsid w:val="00896A06"/>
    <w:rsid w:val="00896AB9"/>
    <w:rsid w:val="00896BA4"/>
    <w:rsid w:val="00896D37"/>
    <w:rsid w:val="00896F4E"/>
    <w:rsid w:val="00896F76"/>
    <w:rsid w:val="0089704C"/>
    <w:rsid w:val="008970E8"/>
    <w:rsid w:val="0089750C"/>
    <w:rsid w:val="0089760D"/>
    <w:rsid w:val="00897813"/>
    <w:rsid w:val="00897A87"/>
    <w:rsid w:val="00897AD2"/>
    <w:rsid w:val="00897B81"/>
    <w:rsid w:val="00897CD6"/>
    <w:rsid w:val="00897CDB"/>
    <w:rsid w:val="00897EEC"/>
    <w:rsid w:val="00897F0B"/>
    <w:rsid w:val="00897FE6"/>
    <w:rsid w:val="008A0272"/>
    <w:rsid w:val="008A0765"/>
    <w:rsid w:val="008A0815"/>
    <w:rsid w:val="008A09F8"/>
    <w:rsid w:val="008A0AF5"/>
    <w:rsid w:val="008A0DDC"/>
    <w:rsid w:val="008A0DE4"/>
    <w:rsid w:val="008A0FD9"/>
    <w:rsid w:val="008A11FD"/>
    <w:rsid w:val="008A14ED"/>
    <w:rsid w:val="008A15BD"/>
    <w:rsid w:val="008A15C3"/>
    <w:rsid w:val="008A19B6"/>
    <w:rsid w:val="008A1AA7"/>
    <w:rsid w:val="008A1BF1"/>
    <w:rsid w:val="008A1C07"/>
    <w:rsid w:val="008A1CB1"/>
    <w:rsid w:val="008A1EA4"/>
    <w:rsid w:val="008A1FE4"/>
    <w:rsid w:val="008A23B3"/>
    <w:rsid w:val="008A23E7"/>
    <w:rsid w:val="008A28D4"/>
    <w:rsid w:val="008A299A"/>
    <w:rsid w:val="008A2BDE"/>
    <w:rsid w:val="008A2C97"/>
    <w:rsid w:val="008A2C98"/>
    <w:rsid w:val="008A2CF2"/>
    <w:rsid w:val="008A2EFA"/>
    <w:rsid w:val="008A2F77"/>
    <w:rsid w:val="008A2FD2"/>
    <w:rsid w:val="008A3088"/>
    <w:rsid w:val="008A3121"/>
    <w:rsid w:val="008A3135"/>
    <w:rsid w:val="008A31F0"/>
    <w:rsid w:val="008A3499"/>
    <w:rsid w:val="008A3598"/>
    <w:rsid w:val="008A3690"/>
    <w:rsid w:val="008A369D"/>
    <w:rsid w:val="008A3775"/>
    <w:rsid w:val="008A37CA"/>
    <w:rsid w:val="008A37D3"/>
    <w:rsid w:val="008A3AE4"/>
    <w:rsid w:val="008A3C8C"/>
    <w:rsid w:val="008A3CD0"/>
    <w:rsid w:val="008A3CD2"/>
    <w:rsid w:val="008A3F38"/>
    <w:rsid w:val="008A40CC"/>
    <w:rsid w:val="008A41FB"/>
    <w:rsid w:val="008A4244"/>
    <w:rsid w:val="008A4602"/>
    <w:rsid w:val="008A460B"/>
    <w:rsid w:val="008A4701"/>
    <w:rsid w:val="008A4804"/>
    <w:rsid w:val="008A4838"/>
    <w:rsid w:val="008A4934"/>
    <w:rsid w:val="008A4D03"/>
    <w:rsid w:val="008A4D7D"/>
    <w:rsid w:val="008A504F"/>
    <w:rsid w:val="008A51FE"/>
    <w:rsid w:val="008A5356"/>
    <w:rsid w:val="008A55DE"/>
    <w:rsid w:val="008A5690"/>
    <w:rsid w:val="008A58B7"/>
    <w:rsid w:val="008A58C7"/>
    <w:rsid w:val="008A5C43"/>
    <w:rsid w:val="008A61D7"/>
    <w:rsid w:val="008A6200"/>
    <w:rsid w:val="008A6276"/>
    <w:rsid w:val="008A6422"/>
    <w:rsid w:val="008A6570"/>
    <w:rsid w:val="008A66AF"/>
    <w:rsid w:val="008A66B5"/>
    <w:rsid w:val="008A6C95"/>
    <w:rsid w:val="008A6CF8"/>
    <w:rsid w:val="008A6DE3"/>
    <w:rsid w:val="008A6EAC"/>
    <w:rsid w:val="008A7034"/>
    <w:rsid w:val="008A717C"/>
    <w:rsid w:val="008A73C0"/>
    <w:rsid w:val="008A73DD"/>
    <w:rsid w:val="008A762E"/>
    <w:rsid w:val="008A7760"/>
    <w:rsid w:val="008A78AB"/>
    <w:rsid w:val="008A7B0F"/>
    <w:rsid w:val="008A7B47"/>
    <w:rsid w:val="008A7BD8"/>
    <w:rsid w:val="008A7C43"/>
    <w:rsid w:val="008A7EF6"/>
    <w:rsid w:val="008B0174"/>
    <w:rsid w:val="008B047C"/>
    <w:rsid w:val="008B0576"/>
    <w:rsid w:val="008B05E4"/>
    <w:rsid w:val="008B068C"/>
    <w:rsid w:val="008B0706"/>
    <w:rsid w:val="008B092B"/>
    <w:rsid w:val="008B09A7"/>
    <w:rsid w:val="008B0A45"/>
    <w:rsid w:val="008B0A7A"/>
    <w:rsid w:val="008B0B08"/>
    <w:rsid w:val="008B1133"/>
    <w:rsid w:val="008B14E6"/>
    <w:rsid w:val="008B159A"/>
    <w:rsid w:val="008B1753"/>
    <w:rsid w:val="008B17D9"/>
    <w:rsid w:val="008B1844"/>
    <w:rsid w:val="008B18AB"/>
    <w:rsid w:val="008B1921"/>
    <w:rsid w:val="008B194F"/>
    <w:rsid w:val="008B1A4E"/>
    <w:rsid w:val="008B1B1C"/>
    <w:rsid w:val="008B1CB9"/>
    <w:rsid w:val="008B1E58"/>
    <w:rsid w:val="008B1E91"/>
    <w:rsid w:val="008B2147"/>
    <w:rsid w:val="008B223F"/>
    <w:rsid w:val="008B232A"/>
    <w:rsid w:val="008B235B"/>
    <w:rsid w:val="008B24E2"/>
    <w:rsid w:val="008B28C0"/>
    <w:rsid w:val="008B28C3"/>
    <w:rsid w:val="008B2C8D"/>
    <w:rsid w:val="008B2DDF"/>
    <w:rsid w:val="008B2E26"/>
    <w:rsid w:val="008B2ED3"/>
    <w:rsid w:val="008B2F76"/>
    <w:rsid w:val="008B3219"/>
    <w:rsid w:val="008B3641"/>
    <w:rsid w:val="008B36CB"/>
    <w:rsid w:val="008B38F0"/>
    <w:rsid w:val="008B393E"/>
    <w:rsid w:val="008B39EF"/>
    <w:rsid w:val="008B3B7D"/>
    <w:rsid w:val="008B3C06"/>
    <w:rsid w:val="008B3D0C"/>
    <w:rsid w:val="008B3DA2"/>
    <w:rsid w:val="008B3F2B"/>
    <w:rsid w:val="008B3FB0"/>
    <w:rsid w:val="008B400D"/>
    <w:rsid w:val="008B425B"/>
    <w:rsid w:val="008B4471"/>
    <w:rsid w:val="008B4551"/>
    <w:rsid w:val="008B4771"/>
    <w:rsid w:val="008B47A7"/>
    <w:rsid w:val="008B4866"/>
    <w:rsid w:val="008B4A55"/>
    <w:rsid w:val="008B4AAA"/>
    <w:rsid w:val="008B4AB8"/>
    <w:rsid w:val="008B4C67"/>
    <w:rsid w:val="008B4E74"/>
    <w:rsid w:val="008B4F5C"/>
    <w:rsid w:val="008B502E"/>
    <w:rsid w:val="008B51A8"/>
    <w:rsid w:val="008B5285"/>
    <w:rsid w:val="008B5364"/>
    <w:rsid w:val="008B53EA"/>
    <w:rsid w:val="008B5421"/>
    <w:rsid w:val="008B5452"/>
    <w:rsid w:val="008B5591"/>
    <w:rsid w:val="008B5781"/>
    <w:rsid w:val="008B579D"/>
    <w:rsid w:val="008B57EF"/>
    <w:rsid w:val="008B59BE"/>
    <w:rsid w:val="008B5A69"/>
    <w:rsid w:val="008B5B05"/>
    <w:rsid w:val="008B5B7E"/>
    <w:rsid w:val="008B5C2B"/>
    <w:rsid w:val="008B5C7B"/>
    <w:rsid w:val="008B5E90"/>
    <w:rsid w:val="008B5F3C"/>
    <w:rsid w:val="008B5F9C"/>
    <w:rsid w:val="008B601F"/>
    <w:rsid w:val="008B6573"/>
    <w:rsid w:val="008B68BF"/>
    <w:rsid w:val="008B69D0"/>
    <w:rsid w:val="008B6C6A"/>
    <w:rsid w:val="008B6D38"/>
    <w:rsid w:val="008B708A"/>
    <w:rsid w:val="008B7138"/>
    <w:rsid w:val="008B71DC"/>
    <w:rsid w:val="008B7439"/>
    <w:rsid w:val="008B7446"/>
    <w:rsid w:val="008B7462"/>
    <w:rsid w:val="008B7494"/>
    <w:rsid w:val="008B7722"/>
    <w:rsid w:val="008B7793"/>
    <w:rsid w:val="008B7E87"/>
    <w:rsid w:val="008C019F"/>
    <w:rsid w:val="008C01D8"/>
    <w:rsid w:val="008C03FC"/>
    <w:rsid w:val="008C04DF"/>
    <w:rsid w:val="008C0577"/>
    <w:rsid w:val="008C0591"/>
    <w:rsid w:val="008C0A1E"/>
    <w:rsid w:val="008C0ACF"/>
    <w:rsid w:val="008C0B4E"/>
    <w:rsid w:val="008C0C23"/>
    <w:rsid w:val="008C0CB0"/>
    <w:rsid w:val="008C0CC7"/>
    <w:rsid w:val="008C0D51"/>
    <w:rsid w:val="008C0ED3"/>
    <w:rsid w:val="008C0EFC"/>
    <w:rsid w:val="008C1120"/>
    <w:rsid w:val="008C1169"/>
    <w:rsid w:val="008C11ED"/>
    <w:rsid w:val="008C1318"/>
    <w:rsid w:val="008C138D"/>
    <w:rsid w:val="008C1509"/>
    <w:rsid w:val="008C164B"/>
    <w:rsid w:val="008C16A9"/>
    <w:rsid w:val="008C170D"/>
    <w:rsid w:val="008C1729"/>
    <w:rsid w:val="008C1778"/>
    <w:rsid w:val="008C1780"/>
    <w:rsid w:val="008C17EC"/>
    <w:rsid w:val="008C1A48"/>
    <w:rsid w:val="008C1AB8"/>
    <w:rsid w:val="008C1B65"/>
    <w:rsid w:val="008C1C24"/>
    <w:rsid w:val="008C1C43"/>
    <w:rsid w:val="008C1CA5"/>
    <w:rsid w:val="008C1DB9"/>
    <w:rsid w:val="008C1DC8"/>
    <w:rsid w:val="008C1F70"/>
    <w:rsid w:val="008C1FA9"/>
    <w:rsid w:val="008C2044"/>
    <w:rsid w:val="008C2226"/>
    <w:rsid w:val="008C26BE"/>
    <w:rsid w:val="008C2799"/>
    <w:rsid w:val="008C281E"/>
    <w:rsid w:val="008C2995"/>
    <w:rsid w:val="008C2A72"/>
    <w:rsid w:val="008C2AB9"/>
    <w:rsid w:val="008C2BE9"/>
    <w:rsid w:val="008C2C0F"/>
    <w:rsid w:val="008C2D8F"/>
    <w:rsid w:val="008C2F8F"/>
    <w:rsid w:val="008C3076"/>
    <w:rsid w:val="008C30B5"/>
    <w:rsid w:val="008C3104"/>
    <w:rsid w:val="008C3335"/>
    <w:rsid w:val="008C35C1"/>
    <w:rsid w:val="008C36E3"/>
    <w:rsid w:val="008C3820"/>
    <w:rsid w:val="008C38AE"/>
    <w:rsid w:val="008C39FC"/>
    <w:rsid w:val="008C3B53"/>
    <w:rsid w:val="008C3B61"/>
    <w:rsid w:val="008C3B6B"/>
    <w:rsid w:val="008C3C78"/>
    <w:rsid w:val="008C3CE1"/>
    <w:rsid w:val="008C3D08"/>
    <w:rsid w:val="008C4035"/>
    <w:rsid w:val="008C4105"/>
    <w:rsid w:val="008C423B"/>
    <w:rsid w:val="008C43C7"/>
    <w:rsid w:val="008C455F"/>
    <w:rsid w:val="008C4753"/>
    <w:rsid w:val="008C47DA"/>
    <w:rsid w:val="008C47E6"/>
    <w:rsid w:val="008C48BF"/>
    <w:rsid w:val="008C4A56"/>
    <w:rsid w:val="008C4CD7"/>
    <w:rsid w:val="008C4D5A"/>
    <w:rsid w:val="008C4DE0"/>
    <w:rsid w:val="008C4E0A"/>
    <w:rsid w:val="008C4E1E"/>
    <w:rsid w:val="008C4ED4"/>
    <w:rsid w:val="008C53EF"/>
    <w:rsid w:val="008C588A"/>
    <w:rsid w:val="008C599C"/>
    <w:rsid w:val="008C5AA0"/>
    <w:rsid w:val="008C5B3D"/>
    <w:rsid w:val="008C5C8E"/>
    <w:rsid w:val="008C5D2A"/>
    <w:rsid w:val="008C5DCC"/>
    <w:rsid w:val="008C5EF3"/>
    <w:rsid w:val="008C6061"/>
    <w:rsid w:val="008C617C"/>
    <w:rsid w:val="008C669D"/>
    <w:rsid w:val="008C6737"/>
    <w:rsid w:val="008C6827"/>
    <w:rsid w:val="008C6A5F"/>
    <w:rsid w:val="008C6B06"/>
    <w:rsid w:val="008C6BC7"/>
    <w:rsid w:val="008C6EE4"/>
    <w:rsid w:val="008C6F57"/>
    <w:rsid w:val="008C7120"/>
    <w:rsid w:val="008C721D"/>
    <w:rsid w:val="008C7222"/>
    <w:rsid w:val="008C72BD"/>
    <w:rsid w:val="008C7358"/>
    <w:rsid w:val="008C74BA"/>
    <w:rsid w:val="008C74D5"/>
    <w:rsid w:val="008C7561"/>
    <w:rsid w:val="008C77C9"/>
    <w:rsid w:val="008C77D4"/>
    <w:rsid w:val="008C7A42"/>
    <w:rsid w:val="008C7BFE"/>
    <w:rsid w:val="008C7D2C"/>
    <w:rsid w:val="008C7EB3"/>
    <w:rsid w:val="008C7EE6"/>
    <w:rsid w:val="008C7EF8"/>
    <w:rsid w:val="008D009B"/>
    <w:rsid w:val="008D0188"/>
    <w:rsid w:val="008D019B"/>
    <w:rsid w:val="008D0472"/>
    <w:rsid w:val="008D061D"/>
    <w:rsid w:val="008D0627"/>
    <w:rsid w:val="008D0926"/>
    <w:rsid w:val="008D0949"/>
    <w:rsid w:val="008D0A05"/>
    <w:rsid w:val="008D0D31"/>
    <w:rsid w:val="008D0D74"/>
    <w:rsid w:val="008D0E6F"/>
    <w:rsid w:val="008D1116"/>
    <w:rsid w:val="008D13A6"/>
    <w:rsid w:val="008D14E2"/>
    <w:rsid w:val="008D15B1"/>
    <w:rsid w:val="008D163A"/>
    <w:rsid w:val="008D165E"/>
    <w:rsid w:val="008D167D"/>
    <w:rsid w:val="008D171B"/>
    <w:rsid w:val="008D1800"/>
    <w:rsid w:val="008D1813"/>
    <w:rsid w:val="008D1960"/>
    <w:rsid w:val="008D19A6"/>
    <w:rsid w:val="008D1A6D"/>
    <w:rsid w:val="008D1CBF"/>
    <w:rsid w:val="008D20B5"/>
    <w:rsid w:val="008D2327"/>
    <w:rsid w:val="008D2403"/>
    <w:rsid w:val="008D243B"/>
    <w:rsid w:val="008D2448"/>
    <w:rsid w:val="008D2539"/>
    <w:rsid w:val="008D2572"/>
    <w:rsid w:val="008D25F5"/>
    <w:rsid w:val="008D29C9"/>
    <w:rsid w:val="008D2BB5"/>
    <w:rsid w:val="008D2D5F"/>
    <w:rsid w:val="008D2E67"/>
    <w:rsid w:val="008D2EB3"/>
    <w:rsid w:val="008D2F2F"/>
    <w:rsid w:val="008D3235"/>
    <w:rsid w:val="008D3325"/>
    <w:rsid w:val="008D3584"/>
    <w:rsid w:val="008D363F"/>
    <w:rsid w:val="008D3653"/>
    <w:rsid w:val="008D3697"/>
    <w:rsid w:val="008D3979"/>
    <w:rsid w:val="008D3AB2"/>
    <w:rsid w:val="008D3AF2"/>
    <w:rsid w:val="008D3E8B"/>
    <w:rsid w:val="008D3F1F"/>
    <w:rsid w:val="008D409A"/>
    <w:rsid w:val="008D40BE"/>
    <w:rsid w:val="008D41B7"/>
    <w:rsid w:val="008D41E1"/>
    <w:rsid w:val="008D4383"/>
    <w:rsid w:val="008D4418"/>
    <w:rsid w:val="008D45C9"/>
    <w:rsid w:val="008D4686"/>
    <w:rsid w:val="008D48B9"/>
    <w:rsid w:val="008D491A"/>
    <w:rsid w:val="008D492D"/>
    <w:rsid w:val="008D499D"/>
    <w:rsid w:val="008D504C"/>
    <w:rsid w:val="008D50BB"/>
    <w:rsid w:val="008D5117"/>
    <w:rsid w:val="008D5212"/>
    <w:rsid w:val="008D5301"/>
    <w:rsid w:val="008D530A"/>
    <w:rsid w:val="008D53D3"/>
    <w:rsid w:val="008D541D"/>
    <w:rsid w:val="008D545B"/>
    <w:rsid w:val="008D5602"/>
    <w:rsid w:val="008D56E5"/>
    <w:rsid w:val="008D5826"/>
    <w:rsid w:val="008D587B"/>
    <w:rsid w:val="008D5A88"/>
    <w:rsid w:val="008D5BF6"/>
    <w:rsid w:val="008D5C4E"/>
    <w:rsid w:val="008D5E4C"/>
    <w:rsid w:val="008D5F22"/>
    <w:rsid w:val="008D5F51"/>
    <w:rsid w:val="008D6194"/>
    <w:rsid w:val="008D6300"/>
    <w:rsid w:val="008D64DC"/>
    <w:rsid w:val="008D65A7"/>
    <w:rsid w:val="008D66E1"/>
    <w:rsid w:val="008D6781"/>
    <w:rsid w:val="008D6856"/>
    <w:rsid w:val="008D688B"/>
    <w:rsid w:val="008D698B"/>
    <w:rsid w:val="008D69F4"/>
    <w:rsid w:val="008D6A9A"/>
    <w:rsid w:val="008D6FE8"/>
    <w:rsid w:val="008D70E6"/>
    <w:rsid w:val="008D72FB"/>
    <w:rsid w:val="008D73D4"/>
    <w:rsid w:val="008D7494"/>
    <w:rsid w:val="008D7530"/>
    <w:rsid w:val="008D79E7"/>
    <w:rsid w:val="008D7A01"/>
    <w:rsid w:val="008D7CA8"/>
    <w:rsid w:val="008D7CF9"/>
    <w:rsid w:val="008D7EC1"/>
    <w:rsid w:val="008D7F74"/>
    <w:rsid w:val="008E002B"/>
    <w:rsid w:val="008E0088"/>
    <w:rsid w:val="008E0149"/>
    <w:rsid w:val="008E019B"/>
    <w:rsid w:val="008E01BD"/>
    <w:rsid w:val="008E023F"/>
    <w:rsid w:val="008E0520"/>
    <w:rsid w:val="008E05AD"/>
    <w:rsid w:val="008E0614"/>
    <w:rsid w:val="008E06C9"/>
    <w:rsid w:val="008E07BC"/>
    <w:rsid w:val="008E0AA1"/>
    <w:rsid w:val="008E0B4D"/>
    <w:rsid w:val="008E0CA5"/>
    <w:rsid w:val="008E0F52"/>
    <w:rsid w:val="008E104A"/>
    <w:rsid w:val="008E1050"/>
    <w:rsid w:val="008E10F4"/>
    <w:rsid w:val="008E12B1"/>
    <w:rsid w:val="008E13DF"/>
    <w:rsid w:val="008E159A"/>
    <w:rsid w:val="008E15FD"/>
    <w:rsid w:val="008E1624"/>
    <w:rsid w:val="008E162A"/>
    <w:rsid w:val="008E162F"/>
    <w:rsid w:val="008E1775"/>
    <w:rsid w:val="008E17EF"/>
    <w:rsid w:val="008E1862"/>
    <w:rsid w:val="008E18AB"/>
    <w:rsid w:val="008E1914"/>
    <w:rsid w:val="008E1A56"/>
    <w:rsid w:val="008E1A71"/>
    <w:rsid w:val="008E1AA8"/>
    <w:rsid w:val="008E1C73"/>
    <w:rsid w:val="008E1EEB"/>
    <w:rsid w:val="008E1FD4"/>
    <w:rsid w:val="008E2129"/>
    <w:rsid w:val="008E225B"/>
    <w:rsid w:val="008E22DD"/>
    <w:rsid w:val="008E25E0"/>
    <w:rsid w:val="008E276D"/>
    <w:rsid w:val="008E27C8"/>
    <w:rsid w:val="008E2814"/>
    <w:rsid w:val="008E2917"/>
    <w:rsid w:val="008E2B8F"/>
    <w:rsid w:val="008E2C7D"/>
    <w:rsid w:val="008E2C90"/>
    <w:rsid w:val="008E2DA2"/>
    <w:rsid w:val="008E2F69"/>
    <w:rsid w:val="008E307B"/>
    <w:rsid w:val="008E30CF"/>
    <w:rsid w:val="008E311B"/>
    <w:rsid w:val="008E3185"/>
    <w:rsid w:val="008E3203"/>
    <w:rsid w:val="008E32D7"/>
    <w:rsid w:val="008E347D"/>
    <w:rsid w:val="008E351D"/>
    <w:rsid w:val="008E3574"/>
    <w:rsid w:val="008E373F"/>
    <w:rsid w:val="008E37A8"/>
    <w:rsid w:val="008E386A"/>
    <w:rsid w:val="008E39B4"/>
    <w:rsid w:val="008E3A65"/>
    <w:rsid w:val="008E3BFD"/>
    <w:rsid w:val="008E3DCF"/>
    <w:rsid w:val="008E3E95"/>
    <w:rsid w:val="008E3ED2"/>
    <w:rsid w:val="008E3FBC"/>
    <w:rsid w:val="008E4066"/>
    <w:rsid w:val="008E41BE"/>
    <w:rsid w:val="008E41C1"/>
    <w:rsid w:val="008E41E9"/>
    <w:rsid w:val="008E4216"/>
    <w:rsid w:val="008E44D1"/>
    <w:rsid w:val="008E462F"/>
    <w:rsid w:val="008E4686"/>
    <w:rsid w:val="008E48C4"/>
    <w:rsid w:val="008E498B"/>
    <w:rsid w:val="008E4A78"/>
    <w:rsid w:val="008E4C73"/>
    <w:rsid w:val="008E4D7E"/>
    <w:rsid w:val="008E4E18"/>
    <w:rsid w:val="008E4E3A"/>
    <w:rsid w:val="008E4E8A"/>
    <w:rsid w:val="008E4EBD"/>
    <w:rsid w:val="008E4F94"/>
    <w:rsid w:val="008E502A"/>
    <w:rsid w:val="008E52B0"/>
    <w:rsid w:val="008E5398"/>
    <w:rsid w:val="008E53B7"/>
    <w:rsid w:val="008E54C4"/>
    <w:rsid w:val="008E553E"/>
    <w:rsid w:val="008E555B"/>
    <w:rsid w:val="008E56A7"/>
    <w:rsid w:val="008E574B"/>
    <w:rsid w:val="008E5821"/>
    <w:rsid w:val="008E5CE1"/>
    <w:rsid w:val="008E5D3C"/>
    <w:rsid w:val="008E5DD6"/>
    <w:rsid w:val="008E5E71"/>
    <w:rsid w:val="008E5EF1"/>
    <w:rsid w:val="008E5FE9"/>
    <w:rsid w:val="008E5FF7"/>
    <w:rsid w:val="008E63E2"/>
    <w:rsid w:val="008E6410"/>
    <w:rsid w:val="008E6455"/>
    <w:rsid w:val="008E650C"/>
    <w:rsid w:val="008E6583"/>
    <w:rsid w:val="008E662E"/>
    <w:rsid w:val="008E6680"/>
    <w:rsid w:val="008E6A0B"/>
    <w:rsid w:val="008E6AB5"/>
    <w:rsid w:val="008E6B4B"/>
    <w:rsid w:val="008E6CC3"/>
    <w:rsid w:val="008E6DA5"/>
    <w:rsid w:val="008E6E54"/>
    <w:rsid w:val="008E6E5C"/>
    <w:rsid w:val="008E7096"/>
    <w:rsid w:val="008E71C6"/>
    <w:rsid w:val="008E7265"/>
    <w:rsid w:val="008E7300"/>
    <w:rsid w:val="008E7311"/>
    <w:rsid w:val="008E7472"/>
    <w:rsid w:val="008E7F8D"/>
    <w:rsid w:val="008F00FF"/>
    <w:rsid w:val="008F010F"/>
    <w:rsid w:val="008F0124"/>
    <w:rsid w:val="008F01A8"/>
    <w:rsid w:val="008F03EE"/>
    <w:rsid w:val="008F04E1"/>
    <w:rsid w:val="008F0516"/>
    <w:rsid w:val="008F0527"/>
    <w:rsid w:val="008F0753"/>
    <w:rsid w:val="008F0AB3"/>
    <w:rsid w:val="008F0ADE"/>
    <w:rsid w:val="008F0BD0"/>
    <w:rsid w:val="008F0DD0"/>
    <w:rsid w:val="008F0E51"/>
    <w:rsid w:val="008F0E88"/>
    <w:rsid w:val="008F0ED6"/>
    <w:rsid w:val="008F0EF0"/>
    <w:rsid w:val="008F11CD"/>
    <w:rsid w:val="008F12C9"/>
    <w:rsid w:val="008F1331"/>
    <w:rsid w:val="008F142C"/>
    <w:rsid w:val="008F14E0"/>
    <w:rsid w:val="008F14F5"/>
    <w:rsid w:val="008F16E1"/>
    <w:rsid w:val="008F16FA"/>
    <w:rsid w:val="008F1790"/>
    <w:rsid w:val="008F17DA"/>
    <w:rsid w:val="008F1B99"/>
    <w:rsid w:val="008F1F69"/>
    <w:rsid w:val="008F1F73"/>
    <w:rsid w:val="008F2102"/>
    <w:rsid w:val="008F2140"/>
    <w:rsid w:val="008F2162"/>
    <w:rsid w:val="008F2438"/>
    <w:rsid w:val="008F2466"/>
    <w:rsid w:val="008F24E5"/>
    <w:rsid w:val="008F2522"/>
    <w:rsid w:val="008F2582"/>
    <w:rsid w:val="008F2597"/>
    <w:rsid w:val="008F25BA"/>
    <w:rsid w:val="008F29D4"/>
    <w:rsid w:val="008F2CBA"/>
    <w:rsid w:val="008F2DD9"/>
    <w:rsid w:val="008F2DF8"/>
    <w:rsid w:val="008F2F07"/>
    <w:rsid w:val="008F306F"/>
    <w:rsid w:val="008F30C7"/>
    <w:rsid w:val="008F352F"/>
    <w:rsid w:val="008F3687"/>
    <w:rsid w:val="008F377E"/>
    <w:rsid w:val="008F3837"/>
    <w:rsid w:val="008F3C6A"/>
    <w:rsid w:val="008F3CB9"/>
    <w:rsid w:val="008F3D17"/>
    <w:rsid w:val="008F3E36"/>
    <w:rsid w:val="008F3EC8"/>
    <w:rsid w:val="008F3F0D"/>
    <w:rsid w:val="008F4111"/>
    <w:rsid w:val="008F41EC"/>
    <w:rsid w:val="008F427E"/>
    <w:rsid w:val="008F446E"/>
    <w:rsid w:val="008F44D9"/>
    <w:rsid w:val="008F463A"/>
    <w:rsid w:val="008F470C"/>
    <w:rsid w:val="008F4814"/>
    <w:rsid w:val="008F49BA"/>
    <w:rsid w:val="008F4A2A"/>
    <w:rsid w:val="008F4A36"/>
    <w:rsid w:val="008F4AE5"/>
    <w:rsid w:val="008F4B3E"/>
    <w:rsid w:val="008F4B69"/>
    <w:rsid w:val="008F4C60"/>
    <w:rsid w:val="008F4C75"/>
    <w:rsid w:val="008F4D69"/>
    <w:rsid w:val="008F4DF4"/>
    <w:rsid w:val="008F4E02"/>
    <w:rsid w:val="008F4EA8"/>
    <w:rsid w:val="008F4EFA"/>
    <w:rsid w:val="008F506B"/>
    <w:rsid w:val="008F53F0"/>
    <w:rsid w:val="008F5468"/>
    <w:rsid w:val="008F54E5"/>
    <w:rsid w:val="008F54FC"/>
    <w:rsid w:val="008F5B9C"/>
    <w:rsid w:val="008F60B2"/>
    <w:rsid w:val="008F60F6"/>
    <w:rsid w:val="008F6278"/>
    <w:rsid w:val="008F628C"/>
    <w:rsid w:val="008F64F6"/>
    <w:rsid w:val="008F65F9"/>
    <w:rsid w:val="008F66A6"/>
    <w:rsid w:val="008F68B4"/>
    <w:rsid w:val="008F692B"/>
    <w:rsid w:val="008F6DC7"/>
    <w:rsid w:val="008F715C"/>
    <w:rsid w:val="008F72FF"/>
    <w:rsid w:val="008F7415"/>
    <w:rsid w:val="008F7A17"/>
    <w:rsid w:val="008F7A1C"/>
    <w:rsid w:val="008F7CE8"/>
    <w:rsid w:val="008F7DCD"/>
    <w:rsid w:val="008F7DF4"/>
    <w:rsid w:val="009003D7"/>
    <w:rsid w:val="009003F6"/>
    <w:rsid w:val="00900402"/>
    <w:rsid w:val="0090051A"/>
    <w:rsid w:val="0090080E"/>
    <w:rsid w:val="00900A83"/>
    <w:rsid w:val="00900A88"/>
    <w:rsid w:val="00900AA5"/>
    <w:rsid w:val="00900DFA"/>
    <w:rsid w:val="00900F05"/>
    <w:rsid w:val="00900F64"/>
    <w:rsid w:val="00900F68"/>
    <w:rsid w:val="00901170"/>
    <w:rsid w:val="00901176"/>
    <w:rsid w:val="009011AE"/>
    <w:rsid w:val="00901299"/>
    <w:rsid w:val="009012E5"/>
    <w:rsid w:val="00901404"/>
    <w:rsid w:val="009014A9"/>
    <w:rsid w:val="00901A68"/>
    <w:rsid w:val="00901AA7"/>
    <w:rsid w:val="00901D81"/>
    <w:rsid w:val="0090202B"/>
    <w:rsid w:val="009020A0"/>
    <w:rsid w:val="009021C2"/>
    <w:rsid w:val="009024C5"/>
    <w:rsid w:val="009027D2"/>
    <w:rsid w:val="009029A4"/>
    <w:rsid w:val="009029B2"/>
    <w:rsid w:val="00902A1A"/>
    <w:rsid w:val="00902BAB"/>
    <w:rsid w:val="00902C45"/>
    <w:rsid w:val="00902D35"/>
    <w:rsid w:val="00902E19"/>
    <w:rsid w:val="00902F33"/>
    <w:rsid w:val="00902F7A"/>
    <w:rsid w:val="00902FD8"/>
    <w:rsid w:val="009030C2"/>
    <w:rsid w:val="00903134"/>
    <w:rsid w:val="00903374"/>
    <w:rsid w:val="00903463"/>
    <w:rsid w:val="00903567"/>
    <w:rsid w:val="00903892"/>
    <w:rsid w:val="009039F0"/>
    <w:rsid w:val="00903A63"/>
    <w:rsid w:val="00903C13"/>
    <w:rsid w:val="00903C9B"/>
    <w:rsid w:val="00903D3D"/>
    <w:rsid w:val="00904064"/>
    <w:rsid w:val="0090408D"/>
    <w:rsid w:val="00904273"/>
    <w:rsid w:val="009044DA"/>
    <w:rsid w:val="0090458D"/>
    <w:rsid w:val="00904670"/>
    <w:rsid w:val="00904A69"/>
    <w:rsid w:val="00904B8C"/>
    <w:rsid w:val="00904F93"/>
    <w:rsid w:val="00904FDE"/>
    <w:rsid w:val="0090507D"/>
    <w:rsid w:val="0090507E"/>
    <w:rsid w:val="009050BD"/>
    <w:rsid w:val="00905225"/>
    <w:rsid w:val="009054C1"/>
    <w:rsid w:val="009056AF"/>
    <w:rsid w:val="00905763"/>
    <w:rsid w:val="009057C7"/>
    <w:rsid w:val="0090581A"/>
    <w:rsid w:val="009058A9"/>
    <w:rsid w:val="009058B1"/>
    <w:rsid w:val="00905B2D"/>
    <w:rsid w:val="00905B52"/>
    <w:rsid w:val="00905E3C"/>
    <w:rsid w:val="00905F9E"/>
    <w:rsid w:val="00905FAA"/>
    <w:rsid w:val="00905FBB"/>
    <w:rsid w:val="00905FBC"/>
    <w:rsid w:val="00906210"/>
    <w:rsid w:val="0090622F"/>
    <w:rsid w:val="00906239"/>
    <w:rsid w:val="00906272"/>
    <w:rsid w:val="00906442"/>
    <w:rsid w:val="00906650"/>
    <w:rsid w:val="009068E7"/>
    <w:rsid w:val="00906AB1"/>
    <w:rsid w:val="00906B6B"/>
    <w:rsid w:val="00906C6A"/>
    <w:rsid w:val="0090703D"/>
    <w:rsid w:val="00907192"/>
    <w:rsid w:val="009071C9"/>
    <w:rsid w:val="00907233"/>
    <w:rsid w:val="009072A3"/>
    <w:rsid w:val="0090733A"/>
    <w:rsid w:val="00907341"/>
    <w:rsid w:val="00907534"/>
    <w:rsid w:val="0090775C"/>
    <w:rsid w:val="009078E2"/>
    <w:rsid w:val="0090791C"/>
    <w:rsid w:val="00907A33"/>
    <w:rsid w:val="00907A62"/>
    <w:rsid w:val="00907BC1"/>
    <w:rsid w:val="00907C52"/>
    <w:rsid w:val="00907E7A"/>
    <w:rsid w:val="00907ED8"/>
    <w:rsid w:val="00907EFA"/>
    <w:rsid w:val="00907F65"/>
    <w:rsid w:val="00907F6C"/>
    <w:rsid w:val="00910171"/>
    <w:rsid w:val="0091062C"/>
    <w:rsid w:val="00910710"/>
    <w:rsid w:val="00910AD2"/>
    <w:rsid w:val="00910BA7"/>
    <w:rsid w:val="00910C01"/>
    <w:rsid w:val="00910E0D"/>
    <w:rsid w:val="00910F7E"/>
    <w:rsid w:val="00911072"/>
    <w:rsid w:val="0091115B"/>
    <w:rsid w:val="009112DE"/>
    <w:rsid w:val="00911493"/>
    <w:rsid w:val="009115D7"/>
    <w:rsid w:val="00911A0C"/>
    <w:rsid w:val="00911C57"/>
    <w:rsid w:val="00911CB4"/>
    <w:rsid w:val="00911CDD"/>
    <w:rsid w:val="00911D04"/>
    <w:rsid w:val="00911D34"/>
    <w:rsid w:val="00911DA6"/>
    <w:rsid w:val="00911ECB"/>
    <w:rsid w:val="00912124"/>
    <w:rsid w:val="0091216D"/>
    <w:rsid w:val="00912182"/>
    <w:rsid w:val="009121FA"/>
    <w:rsid w:val="0091224B"/>
    <w:rsid w:val="009122D0"/>
    <w:rsid w:val="009123D7"/>
    <w:rsid w:val="0091279F"/>
    <w:rsid w:val="009128D7"/>
    <w:rsid w:val="00912936"/>
    <w:rsid w:val="00912980"/>
    <w:rsid w:val="009129DE"/>
    <w:rsid w:val="00912A17"/>
    <w:rsid w:val="00912BC7"/>
    <w:rsid w:val="00912C1A"/>
    <w:rsid w:val="00912C26"/>
    <w:rsid w:val="00912C33"/>
    <w:rsid w:val="00912DB4"/>
    <w:rsid w:val="00912FFC"/>
    <w:rsid w:val="009131CF"/>
    <w:rsid w:val="009135B9"/>
    <w:rsid w:val="009135FE"/>
    <w:rsid w:val="0091379D"/>
    <w:rsid w:val="009138B2"/>
    <w:rsid w:val="00913B90"/>
    <w:rsid w:val="00913DEF"/>
    <w:rsid w:val="00913E14"/>
    <w:rsid w:val="00913EBC"/>
    <w:rsid w:val="00913F4B"/>
    <w:rsid w:val="00914042"/>
    <w:rsid w:val="009140C4"/>
    <w:rsid w:val="0091414B"/>
    <w:rsid w:val="00914151"/>
    <w:rsid w:val="00914158"/>
    <w:rsid w:val="00914184"/>
    <w:rsid w:val="0091438F"/>
    <w:rsid w:val="00914624"/>
    <w:rsid w:val="009148EA"/>
    <w:rsid w:val="00914D03"/>
    <w:rsid w:val="0091502B"/>
    <w:rsid w:val="009151C1"/>
    <w:rsid w:val="0091529B"/>
    <w:rsid w:val="009152B9"/>
    <w:rsid w:val="009155C6"/>
    <w:rsid w:val="00915602"/>
    <w:rsid w:val="009158F2"/>
    <w:rsid w:val="00915974"/>
    <w:rsid w:val="00915A22"/>
    <w:rsid w:val="00915B05"/>
    <w:rsid w:val="00915B17"/>
    <w:rsid w:val="00915C46"/>
    <w:rsid w:val="00915C68"/>
    <w:rsid w:val="00915CF6"/>
    <w:rsid w:val="0091620E"/>
    <w:rsid w:val="0091638C"/>
    <w:rsid w:val="009165CD"/>
    <w:rsid w:val="00916709"/>
    <w:rsid w:val="009168F8"/>
    <w:rsid w:val="009169D7"/>
    <w:rsid w:val="00916A72"/>
    <w:rsid w:val="00916B66"/>
    <w:rsid w:val="00916BE3"/>
    <w:rsid w:val="00916E59"/>
    <w:rsid w:val="00916ED6"/>
    <w:rsid w:val="00916F42"/>
    <w:rsid w:val="00917166"/>
    <w:rsid w:val="009171BB"/>
    <w:rsid w:val="00917428"/>
    <w:rsid w:val="009176B6"/>
    <w:rsid w:val="009177EA"/>
    <w:rsid w:val="00917943"/>
    <w:rsid w:val="00917978"/>
    <w:rsid w:val="00917A1F"/>
    <w:rsid w:val="00917A3D"/>
    <w:rsid w:val="00917A5A"/>
    <w:rsid w:val="00917B28"/>
    <w:rsid w:val="00917D87"/>
    <w:rsid w:val="00917E48"/>
    <w:rsid w:val="00917E81"/>
    <w:rsid w:val="00917F11"/>
    <w:rsid w:val="00917F53"/>
    <w:rsid w:val="0092014E"/>
    <w:rsid w:val="0092017B"/>
    <w:rsid w:val="00920314"/>
    <w:rsid w:val="009204E7"/>
    <w:rsid w:val="009207B7"/>
    <w:rsid w:val="009207F3"/>
    <w:rsid w:val="009208E3"/>
    <w:rsid w:val="009208F0"/>
    <w:rsid w:val="00920991"/>
    <w:rsid w:val="00920ADE"/>
    <w:rsid w:val="00920B86"/>
    <w:rsid w:val="00920C30"/>
    <w:rsid w:val="00920D03"/>
    <w:rsid w:val="00920DF8"/>
    <w:rsid w:val="00920DFD"/>
    <w:rsid w:val="009211E7"/>
    <w:rsid w:val="00921333"/>
    <w:rsid w:val="00921913"/>
    <w:rsid w:val="00921991"/>
    <w:rsid w:val="009219E1"/>
    <w:rsid w:val="00921A8B"/>
    <w:rsid w:val="00921ACE"/>
    <w:rsid w:val="00921C5E"/>
    <w:rsid w:val="00921DA1"/>
    <w:rsid w:val="009220D5"/>
    <w:rsid w:val="0092214E"/>
    <w:rsid w:val="009221F2"/>
    <w:rsid w:val="009222EE"/>
    <w:rsid w:val="009223DE"/>
    <w:rsid w:val="009224B2"/>
    <w:rsid w:val="009225C2"/>
    <w:rsid w:val="009225E3"/>
    <w:rsid w:val="0092264B"/>
    <w:rsid w:val="0092273C"/>
    <w:rsid w:val="00922942"/>
    <w:rsid w:val="00922990"/>
    <w:rsid w:val="00922DCA"/>
    <w:rsid w:val="00922F04"/>
    <w:rsid w:val="00922F56"/>
    <w:rsid w:val="00922F93"/>
    <w:rsid w:val="00922FAC"/>
    <w:rsid w:val="00923038"/>
    <w:rsid w:val="009230D9"/>
    <w:rsid w:val="009231E1"/>
    <w:rsid w:val="009233C6"/>
    <w:rsid w:val="00923458"/>
    <w:rsid w:val="00923571"/>
    <w:rsid w:val="0092358F"/>
    <w:rsid w:val="009235A1"/>
    <w:rsid w:val="00923855"/>
    <w:rsid w:val="00923A63"/>
    <w:rsid w:val="00923ACC"/>
    <w:rsid w:val="009240A0"/>
    <w:rsid w:val="009241D5"/>
    <w:rsid w:val="009243ED"/>
    <w:rsid w:val="00924775"/>
    <w:rsid w:val="009247A3"/>
    <w:rsid w:val="009247C7"/>
    <w:rsid w:val="00924819"/>
    <w:rsid w:val="009249F7"/>
    <w:rsid w:val="00924A30"/>
    <w:rsid w:val="00924A88"/>
    <w:rsid w:val="00924ACC"/>
    <w:rsid w:val="00924B4D"/>
    <w:rsid w:val="00924CC7"/>
    <w:rsid w:val="00924CE5"/>
    <w:rsid w:val="00924D47"/>
    <w:rsid w:val="00924D50"/>
    <w:rsid w:val="0092505F"/>
    <w:rsid w:val="009250B6"/>
    <w:rsid w:val="009250E1"/>
    <w:rsid w:val="009251F9"/>
    <w:rsid w:val="009252AC"/>
    <w:rsid w:val="00925314"/>
    <w:rsid w:val="009257FD"/>
    <w:rsid w:val="00925842"/>
    <w:rsid w:val="009258B6"/>
    <w:rsid w:val="00925917"/>
    <w:rsid w:val="009259AA"/>
    <w:rsid w:val="009259CF"/>
    <w:rsid w:val="00925AE6"/>
    <w:rsid w:val="00925B18"/>
    <w:rsid w:val="00925C77"/>
    <w:rsid w:val="00925CDE"/>
    <w:rsid w:val="00925D9D"/>
    <w:rsid w:val="00925E59"/>
    <w:rsid w:val="00925E5D"/>
    <w:rsid w:val="009260BF"/>
    <w:rsid w:val="0092613C"/>
    <w:rsid w:val="009261F0"/>
    <w:rsid w:val="0092625E"/>
    <w:rsid w:val="0092627A"/>
    <w:rsid w:val="0092652A"/>
    <w:rsid w:val="0092653D"/>
    <w:rsid w:val="0092656C"/>
    <w:rsid w:val="00926696"/>
    <w:rsid w:val="00926816"/>
    <w:rsid w:val="009268A8"/>
    <w:rsid w:val="009268FE"/>
    <w:rsid w:val="00926939"/>
    <w:rsid w:val="009269AA"/>
    <w:rsid w:val="00926BFF"/>
    <w:rsid w:val="00926F21"/>
    <w:rsid w:val="00927155"/>
    <w:rsid w:val="0092716E"/>
    <w:rsid w:val="00927321"/>
    <w:rsid w:val="0092741C"/>
    <w:rsid w:val="00927443"/>
    <w:rsid w:val="0092763C"/>
    <w:rsid w:val="00927A41"/>
    <w:rsid w:val="00927C4A"/>
    <w:rsid w:val="00927C52"/>
    <w:rsid w:val="00927D69"/>
    <w:rsid w:val="00927E2E"/>
    <w:rsid w:val="00930022"/>
    <w:rsid w:val="0093002F"/>
    <w:rsid w:val="009300F0"/>
    <w:rsid w:val="0093025C"/>
    <w:rsid w:val="00930282"/>
    <w:rsid w:val="00930289"/>
    <w:rsid w:val="00930393"/>
    <w:rsid w:val="0093048D"/>
    <w:rsid w:val="00930579"/>
    <w:rsid w:val="00930666"/>
    <w:rsid w:val="00930744"/>
    <w:rsid w:val="00930790"/>
    <w:rsid w:val="009308CC"/>
    <w:rsid w:val="0093090B"/>
    <w:rsid w:val="009309D5"/>
    <w:rsid w:val="00930D1E"/>
    <w:rsid w:val="00930FBC"/>
    <w:rsid w:val="00931018"/>
    <w:rsid w:val="00931056"/>
    <w:rsid w:val="00931378"/>
    <w:rsid w:val="009313FA"/>
    <w:rsid w:val="009314F4"/>
    <w:rsid w:val="009315FF"/>
    <w:rsid w:val="00931619"/>
    <w:rsid w:val="009316D9"/>
    <w:rsid w:val="0093181E"/>
    <w:rsid w:val="00931AE4"/>
    <w:rsid w:val="00931CBC"/>
    <w:rsid w:val="00931D84"/>
    <w:rsid w:val="00931DFB"/>
    <w:rsid w:val="00931E67"/>
    <w:rsid w:val="0093215F"/>
    <w:rsid w:val="009321FD"/>
    <w:rsid w:val="0093232E"/>
    <w:rsid w:val="009324C3"/>
    <w:rsid w:val="0093260D"/>
    <w:rsid w:val="009326FF"/>
    <w:rsid w:val="0093288D"/>
    <w:rsid w:val="00932C82"/>
    <w:rsid w:val="00932F6F"/>
    <w:rsid w:val="00933002"/>
    <w:rsid w:val="009330F6"/>
    <w:rsid w:val="00933197"/>
    <w:rsid w:val="009331B5"/>
    <w:rsid w:val="0093337B"/>
    <w:rsid w:val="009333D0"/>
    <w:rsid w:val="009335BB"/>
    <w:rsid w:val="009338F6"/>
    <w:rsid w:val="00933923"/>
    <w:rsid w:val="009339BC"/>
    <w:rsid w:val="00933A79"/>
    <w:rsid w:val="00933AD6"/>
    <w:rsid w:val="00933B3A"/>
    <w:rsid w:val="00933CC3"/>
    <w:rsid w:val="00933D27"/>
    <w:rsid w:val="00933F63"/>
    <w:rsid w:val="00934073"/>
    <w:rsid w:val="0093421A"/>
    <w:rsid w:val="00934355"/>
    <w:rsid w:val="0093436E"/>
    <w:rsid w:val="0093443A"/>
    <w:rsid w:val="00934648"/>
    <w:rsid w:val="00934804"/>
    <w:rsid w:val="00934938"/>
    <w:rsid w:val="0093498E"/>
    <w:rsid w:val="00934A6C"/>
    <w:rsid w:val="009354A8"/>
    <w:rsid w:val="0093575D"/>
    <w:rsid w:val="00935861"/>
    <w:rsid w:val="00935CC7"/>
    <w:rsid w:val="00935D54"/>
    <w:rsid w:val="00935E6D"/>
    <w:rsid w:val="00936053"/>
    <w:rsid w:val="00936150"/>
    <w:rsid w:val="00936196"/>
    <w:rsid w:val="00936332"/>
    <w:rsid w:val="0093641C"/>
    <w:rsid w:val="009364FD"/>
    <w:rsid w:val="009366AB"/>
    <w:rsid w:val="00936708"/>
    <w:rsid w:val="00936809"/>
    <w:rsid w:val="0093680B"/>
    <w:rsid w:val="00936853"/>
    <w:rsid w:val="0093695B"/>
    <w:rsid w:val="00936A2C"/>
    <w:rsid w:val="00937093"/>
    <w:rsid w:val="009370E7"/>
    <w:rsid w:val="0093714B"/>
    <w:rsid w:val="009374A0"/>
    <w:rsid w:val="0093769A"/>
    <w:rsid w:val="00937A59"/>
    <w:rsid w:val="00937A6B"/>
    <w:rsid w:val="00937B7F"/>
    <w:rsid w:val="00937BD7"/>
    <w:rsid w:val="00937BE6"/>
    <w:rsid w:val="00937E38"/>
    <w:rsid w:val="00937F14"/>
    <w:rsid w:val="009400A4"/>
    <w:rsid w:val="0094010A"/>
    <w:rsid w:val="00940157"/>
    <w:rsid w:val="009401C9"/>
    <w:rsid w:val="009401E5"/>
    <w:rsid w:val="009403A1"/>
    <w:rsid w:val="009404BC"/>
    <w:rsid w:val="009404F3"/>
    <w:rsid w:val="00940633"/>
    <w:rsid w:val="00940657"/>
    <w:rsid w:val="009407C9"/>
    <w:rsid w:val="009407D9"/>
    <w:rsid w:val="0094084F"/>
    <w:rsid w:val="00940A15"/>
    <w:rsid w:val="00940AC8"/>
    <w:rsid w:val="00940AE5"/>
    <w:rsid w:val="00940BA7"/>
    <w:rsid w:val="00940BEE"/>
    <w:rsid w:val="00940ED6"/>
    <w:rsid w:val="00941125"/>
    <w:rsid w:val="0094124C"/>
    <w:rsid w:val="00941477"/>
    <w:rsid w:val="00941627"/>
    <w:rsid w:val="009417BD"/>
    <w:rsid w:val="009417D0"/>
    <w:rsid w:val="009418A1"/>
    <w:rsid w:val="00941910"/>
    <w:rsid w:val="0094194B"/>
    <w:rsid w:val="00941959"/>
    <w:rsid w:val="0094198F"/>
    <w:rsid w:val="00941B68"/>
    <w:rsid w:val="00941D23"/>
    <w:rsid w:val="00941E62"/>
    <w:rsid w:val="00941E9E"/>
    <w:rsid w:val="00941FD3"/>
    <w:rsid w:val="00942084"/>
    <w:rsid w:val="00942123"/>
    <w:rsid w:val="0094239F"/>
    <w:rsid w:val="009423BC"/>
    <w:rsid w:val="0094250B"/>
    <w:rsid w:val="0094254F"/>
    <w:rsid w:val="0094264E"/>
    <w:rsid w:val="0094265F"/>
    <w:rsid w:val="0094283D"/>
    <w:rsid w:val="0094298F"/>
    <w:rsid w:val="00942B7C"/>
    <w:rsid w:val="00942B7F"/>
    <w:rsid w:val="00942CF4"/>
    <w:rsid w:val="00942F59"/>
    <w:rsid w:val="009430E3"/>
    <w:rsid w:val="00943373"/>
    <w:rsid w:val="0094356D"/>
    <w:rsid w:val="009437F8"/>
    <w:rsid w:val="00943833"/>
    <w:rsid w:val="00943B1D"/>
    <w:rsid w:val="00943BD8"/>
    <w:rsid w:val="00943D47"/>
    <w:rsid w:val="0094437F"/>
    <w:rsid w:val="009443FC"/>
    <w:rsid w:val="0094447F"/>
    <w:rsid w:val="0094462E"/>
    <w:rsid w:val="00944C49"/>
    <w:rsid w:val="00944C62"/>
    <w:rsid w:val="00944D4F"/>
    <w:rsid w:val="00944EC1"/>
    <w:rsid w:val="00944F75"/>
    <w:rsid w:val="00944FA5"/>
    <w:rsid w:val="00944FDB"/>
    <w:rsid w:val="0094509B"/>
    <w:rsid w:val="00945140"/>
    <w:rsid w:val="00945151"/>
    <w:rsid w:val="009451AA"/>
    <w:rsid w:val="009451F1"/>
    <w:rsid w:val="00945406"/>
    <w:rsid w:val="009458DE"/>
    <w:rsid w:val="009458EF"/>
    <w:rsid w:val="0094595C"/>
    <w:rsid w:val="009459CA"/>
    <w:rsid w:val="00945A95"/>
    <w:rsid w:val="00945AEF"/>
    <w:rsid w:val="00945BD9"/>
    <w:rsid w:val="00945D58"/>
    <w:rsid w:val="00945D7E"/>
    <w:rsid w:val="0094628A"/>
    <w:rsid w:val="009463A2"/>
    <w:rsid w:val="00946431"/>
    <w:rsid w:val="009464FE"/>
    <w:rsid w:val="00946692"/>
    <w:rsid w:val="00946707"/>
    <w:rsid w:val="009467FA"/>
    <w:rsid w:val="00946823"/>
    <w:rsid w:val="0094689C"/>
    <w:rsid w:val="00946A8A"/>
    <w:rsid w:val="00946C3F"/>
    <w:rsid w:val="00946ECA"/>
    <w:rsid w:val="00946F1D"/>
    <w:rsid w:val="00947067"/>
    <w:rsid w:val="009470C1"/>
    <w:rsid w:val="009472A2"/>
    <w:rsid w:val="009473F2"/>
    <w:rsid w:val="00947442"/>
    <w:rsid w:val="00947452"/>
    <w:rsid w:val="00947777"/>
    <w:rsid w:val="00947D05"/>
    <w:rsid w:val="00947D65"/>
    <w:rsid w:val="00947F99"/>
    <w:rsid w:val="00947FAD"/>
    <w:rsid w:val="0095029C"/>
    <w:rsid w:val="009502D3"/>
    <w:rsid w:val="009506E6"/>
    <w:rsid w:val="0095074E"/>
    <w:rsid w:val="00950910"/>
    <w:rsid w:val="0095093C"/>
    <w:rsid w:val="00950994"/>
    <w:rsid w:val="00950C86"/>
    <w:rsid w:val="00950D45"/>
    <w:rsid w:val="00950F37"/>
    <w:rsid w:val="0095118A"/>
    <w:rsid w:val="00951337"/>
    <w:rsid w:val="00951376"/>
    <w:rsid w:val="0095137F"/>
    <w:rsid w:val="0095151F"/>
    <w:rsid w:val="00951583"/>
    <w:rsid w:val="009516C9"/>
    <w:rsid w:val="00951809"/>
    <w:rsid w:val="00951A01"/>
    <w:rsid w:val="00951C2E"/>
    <w:rsid w:val="00951DF4"/>
    <w:rsid w:val="009521BE"/>
    <w:rsid w:val="009523D8"/>
    <w:rsid w:val="0095242B"/>
    <w:rsid w:val="00952515"/>
    <w:rsid w:val="00952588"/>
    <w:rsid w:val="0095277E"/>
    <w:rsid w:val="0095278B"/>
    <w:rsid w:val="009527B6"/>
    <w:rsid w:val="009528BF"/>
    <w:rsid w:val="00952962"/>
    <w:rsid w:val="0095296F"/>
    <w:rsid w:val="00952D8D"/>
    <w:rsid w:val="00952DDA"/>
    <w:rsid w:val="00952E56"/>
    <w:rsid w:val="009532D7"/>
    <w:rsid w:val="00953394"/>
    <w:rsid w:val="00953463"/>
    <w:rsid w:val="009534D3"/>
    <w:rsid w:val="00953711"/>
    <w:rsid w:val="0095391C"/>
    <w:rsid w:val="009539A7"/>
    <w:rsid w:val="00953A92"/>
    <w:rsid w:val="00953ADF"/>
    <w:rsid w:val="00953B2D"/>
    <w:rsid w:val="00953C5F"/>
    <w:rsid w:val="00953D78"/>
    <w:rsid w:val="00953DB6"/>
    <w:rsid w:val="00953F23"/>
    <w:rsid w:val="00953F6C"/>
    <w:rsid w:val="009540D9"/>
    <w:rsid w:val="00954153"/>
    <w:rsid w:val="009542A8"/>
    <w:rsid w:val="0095434E"/>
    <w:rsid w:val="0095454F"/>
    <w:rsid w:val="009545CC"/>
    <w:rsid w:val="009548FE"/>
    <w:rsid w:val="00954924"/>
    <w:rsid w:val="0095493A"/>
    <w:rsid w:val="00954A82"/>
    <w:rsid w:val="00954B3D"/>
    <w:rsid w:val="00954B9B"/>
    <w:rsid w:val="00954BB7"/>
    <w:rsid w:val="00954D32"/>
    <w:rsid w:val="00954D86"/>
    <w:rsid w:val="00954F21"/>
    <w:rsid w:val="00954F75"/>
    <w:rsid w:val="00954F99"/>
    <w:rsid w:val="00954F9E"/>
    <w:rsid w:val="00955236"/>
    <w:rsid w:val="0095527C"/>
    <w:rsid w:val="009552E0"/>
    <w:rsid w:val="00955689"/>
    <w:rsid w:val="009556F8"/>
    <w:rsid w:val="00955886"/>
    <w:rsid w:val="00955AAF"/>
    <w:rsid w:val="00955ABB"/>
    <w:rsid w:val="00955BAB"/>
    <w:rsid w:val="00955E40"/>
    <w:rsid w:val="00955EBC"/>
    <w:rsid w:val="0095601D"/>
    <w:rsid w:val="009566B2"/>
    <w:rsid w:val="009566CE"/>
    <w:rsid w:val="009567B2"/>
    <w:rsid w:val="009569D4"/>
    <w:rsid w:val="00956D26"/>
    <w:rsid w:val="00956D86"/>
    <w:rsid w:val="00956F1A"/>
    <w:rsid w:val="00957016"/>
    <w:rsid w:val="00957112"/>
    <w:rsid w:val="009571DF"/>
    <w:rsid w:val="00957271"/>
    <w:rsid w:val="009572AA"/>
    <w:rsid w:val="00957380"/>
    <w:rsid w:val="009574B3"/>
    <w:rsid w:val="009577A0"/>
    <w:rsid w:val="009577DE"/>
    <w:rsid w:val="0095782E"/>
    <w:rsid w:val="0095784C"/>
    <w:rsid w:val="0095790E"/>
    <w:rsid w:val="009579B9"/>
    <w:rsid w:val="00957E0D"/>
    <w:rsid w:val="00960123"/>
    <w:rsid w:val="00960130"/>
    <w:rsid w:val="009601A9"/>
    <w:rsid w:val="00960237"/>
    <w:rsid w:val="00960318"/>
    <w:rsid w:val="009603A9"/>
    <w:rsid w:val="009603AB"/>
    <w:rsid w:val="00960417"/>
    <w:rsid w:val="009604C4"/>
    <w:rsid w:val="00960692"/>
    <w:rsid w:val="0096074A"/>
    <w:rsid w:val="0096076E"/>
    <w:rsid w:val="00960808"/>
    <w:rsid w:val="009608D0"/>
    <w:rsid w:val="009609AD"/>
    <w:rsid w:val="00960BA5"/>
    <w:rsid w:val="00960F9C"/>
    <w:rsid w:val="00961076"/>
    <w:rsid w:val="00961101"/>
    <w:rsid w:val="00961777"/>
    <w:rsid w:val="0096198A"/>
    <w:rsid w:val="00961A2E"/>
    <w:rsid w:val="00961BC3"/>
    <w:rsid w:val="00961C19"/>
    <w:rsid w:val="00961E06"/>
    <w:rsid w:val="00962042"/>
    <w:rsid w:val="00962176"/>
    <w:rsid w:val="0096267E"/>
    <w:rsid w:val="009626B3"/>
    <w:rsid w:val="00962938"/>
    <w:rsid w:val="0096293E"/>
    <w:rsid w:val="0096297A"/>
    <w:rsid w:val="009629F5"/>
    <w:rsid w:val="00962AE1"/>
    <w:rsid w:val="00962FB8"/>
    <w:rsid w:val="00963305"/>
    <w:rsid w:val="00963482"/>
    <w:rsid w:val="00963494"/>
    <w:rsid w:val="00963539"/>
    <w:rsid w:val="00963666"/>
    <w:rsid w:val="00963870"/>
    <w:rsid w:val="00963891"/>
    <w:rsid w:val="009638F2"/>
    <w:rsid w:val="00963A4C"/>
    <w:rsid w:val="00963B24"/>
    <w:rsid w:val="00963C60"/>
    <w:rsid w:val="00963CDE"/>
    <w:rsid w:val="009640A2"/>
    <w:rsid w:val="009640D1"/>
    <w:rsid w:val="009640E6"/>
    <w:rsid w:val="009642F8"/>
    <w:rsid w:val="009643D0"/>
    <w:rsid w:val="0096441E"/>
    <w:rsid w:val="009645E9"/>
    <w:rsid w:val="00964700"/>
    <w:rsid w:val="0096484D"/>
    <w:rsid w:val="00964970"/>
    <w:rsid w:val="00964990"/>
    <w:rsid w:val="00964CC9"/>
    <w:rsid w:val="00964CD9"/>
    <w:rsid w:val="00964CEA"/>
    <w:rsid w:val="00964D01"/>
    <w:rsid w:val="00964D1B"/>
    <w:rsid w:val="00964FD0"/>
    <w:rsid w:val="00965005"/>
    <w:rsid w:val="00965145"/>
    <w:rsid w:val="00965313"/>
    <w:rsid w:val="009658E9"/>
    <w:rsid w:val="00965A6D"/>
    <w:rsid w:val="00965DAB"/>
    <w:rsid w:val="00965DDD"/>
    <w:rsid w:val="0096607C"/>
    <w:rsid w:val="00966285"/>
    <w:rsid w:val="0096639D"/>
    <w:rsid w:val="00966444"/>
    <w:rsid w:val="00966484"/>
    <w:rsid w:val="00966584"/>
    <w:rsid w:val="009665A8"/>
    <w:rsid w:val="009665EE"/>
    <w:rsid w:val="00966614"/>
    <w:rsid w:val="00966775"/>
    <w:rsid w:val="009667EF"/>
    <w:rsid w:val="009668C9"/>
    <w:rsid w:val="00966943"/>
    <w:rsid w:val="009669CB"/>
    <w:rsid w:val="00966AA4"/>
    <w:rsid w:val="00966B0F"/>
    <w:rsid w:val="00966C32"/>
    <w:rsid w:val="00966C55"/>
    <w:rsid w:val="00966CCA"/>
    <w:rsid w:val="00966CD8"/>
    <w:rsid w:val="00966EE1"/>
    <w:rsid w:val="00966F63"/>
    <w:rsid w:val="00966FB0"/>
    <w:rsid w:val="009671C4"/>
    <w:rsid w:val="00967211"/>
    <w:rsid w:val="00967357"/>
    <w:rsid w:val="00967478"/>
    <w:rsid w:val="009677DA"/>
    <w:rsid w:val="00967859"/>
    <w:rsid w:val="009678B7"/>
    <w:rsid w:val="009679BA"/>
    <w:rsid w:val="00967C74"/>
    <w:rsid w:val="00967C75"/>
    <w:rsid w:val="00967C98"/>
    <w:rsid w:val="00967D24"/>
    <w:rsid w:val="00967D38"/>
    <w:rsid w:val="009701D7"/>
    <w:rsid w:val="00970354"/>
    <w:rsid w:val="0097036A"/>
    <w:rsid w:val="009705AD"/>
    <w:rsid w:val="009706C8"/>
    <w:rsid w:val="00970716"/>
    <w:rsid w:val="00970717"/>
    <w:rsid w:val="0097098B"/>
    <w:rsid w:val="009709E2"/>
    <w:rsid w:val="00970D99"/>
    <w:rsid w:val="00970FFA"/>
    <w:rsid w:val="00971021"/>
    <w:rsid w:val="00971224"/>
    <w:rsid w:val="00971254"/>
    <w:rsid w:val="00971279"/>
    <w:rsid w:val="00971353"/>
    <w:rsid w:val="009713DB"/>
    <w:rsid w:val="009714DD"/>
    <w:rsid w:val="00971541"/>
    <w:rsid w:val="00971576"/>
    <w:rsid w:val="00971697"/>
    <w:rsid w:val="0097173C"/>
    <w:rsid w:val="0097197B"/>
    <w:rsid w:val="00971A41"/>
    <w:rsid w:val="00971D81"/>
    <w:rsid w:val="00971DEC"/>
    <w:rsid w:val="00972078"/>
    <w:rsid w:val="00972188"/>
    <w:rsid w:val="00972344"/>
    <w:rsid w:val="0097234B"/>
    <w:rsid w:val="009723E9"/>
    <w:rsid w:val="00972406"/>
    <w:rsid w:val="00972579"/>
    <w:rsid w:val="009726BB"/>
    <w:rsid w:val="009727D1"/>
    <w:rsid w:val="00972AA0"/>
    <w:rsid w:val="00972B98"/>
    <w:rsid w:val="009730DE"/>
    <w:rsid w:val="009731C8"/>
    <w:rsid w:val="0097322B"/>
    <w:rsid w:val="00973431"/>
    <w:rsid w:val="00973452"/>
    <w:rsid w:val="00973471"/>
    <w:rsid w:val="00973495"/>
    <w:rsid w:val="009734B2"/>
    <w:rsid w:val="009734CA"/>
    <w:rsid w:val="009736AC"/>
    <w:rsid w:val="00973750"/>
    <w:rsid w:val="009737FD"/>
    <w:rsid w:val="00973876"/>
    <w:rsid w:val="009738FD"/>
    <w:rsid w:val="009739F2"/>
    <w:rsid w:val="00973A46"/>
    <w:rsid w:val="00973BDD"/>
    <w:rsid w:val="00973DC1"/>
    <w:rsid w:val="00973EDD"/>
    <w:rsid w:val="00973FA8"/>
    <w:rsid w:val="009740E8"/>
    <w:rsid w:val="00974153"/>
    <w:rsid w:val="009742B2"/>
    <w:rsid w:val="009742E6"/>
    <w:rsid w:val="0097450C"/>
    <w:rsid w:val="0097455E"/>
    <w:rsid w:val="009746A6"/>
    <w:rsid w:val="00974819"/>
    <w:rsid w:val="0097483A"/>
    <w:rsid w:val="00974B23"/>
    <w:rsid w:val="00974B68"/>
    <w:rsid w:val="00974B6D"/>
    <w:rsid w:val="00974C2F"/>
    <w:rsid w:val="00974D09"/>
    <w:rsid w:val="00974E39"/>
    <w:rsid w:val="00974E79"/>
    <w:rsid w:val="00974F5E"/>
    <w:rsid w:val="00974FEE"/>
    <w:rsid w:val="00975058"/>
    <w:rsid w:val="00975176"/>
    <w:rsid w:val="0097520E"/>
    <w:rsid w:val="00975328"/>
    <w:rsid w:val="00975346"/>
    <w:rsid w:val="009753A1"/>
    <w:rsid w:val="00975402"/>
    <w:rsid w:val="00975456"/>
    <w:rsid w:val="00975662"/>
    <w:rsid w:val="00975CBF"/>
    <w:rsid w:val="00975D71"/>
    <w:rsid w:val="00975E21"/>
    <w:rsid w:val="00975F86"/>
    <w:rsid w:val="00975FDD"/>
    <w:rsid w:val="00976235"/>
    <w:rsid w:val="009762AB"/>
    <w:rsid w:val="00976574"/>
    <w:rsid w:val="0097667F"/>
    <w:rsid w:val="0097670A"/>
    <w:rsid w:val="00976778"/>
    <w:rsid w:val="0097686D"/>
    <w:rsid w:val="0097691E"/>
    <w:rsid w:val="009769DD"/>
    <w:rsid w:val="00976A87"/>
    <w:rsid w:val="00976CFC"/>
    <w:rsid w:val="00976F01"/>
    <w:rsid w:val="00977080"/>
    <w:rsid w:val="0097709A"/>
    <w:rsid w:val="00977146"/>
    <w:rsid w:val="009771A6"/>
    <w:rsid w:val="009772B1"/>
    <w:rsid w:val="009772DD"/>
    <w:rsid w:val="0097739C"/>
    <w:rsid w:val="009773C8"/>
    <w:rsid w:val="00977678"/>
    <w:rsid w:val="0097768B"/>
    <w:rsid w:val="009776CB"/>
    <w:rsid w:val="009776F7"/>
    <w:rsid w:val="00977701"/>
    <w:rsid w:val="009778A0"/>
    <w:rsid w:val="00977953"/>
    <w:rsid w:val="0097798F"/>
    <w:rsid w:val="00977C53"/>
    <w:rsid w:val="00977CA9"/>
    <w:rsid w:val="00977ED5"/>
    <w:rsid w:val="00977ED9"/>
    <w:rsid w:val="00977EF1"/>
    <w:rsid w:val="00977FA0"/>
    <w:rsid w:val="00977FAE"/>
    <w:rsid w:val="0098003C"/>
    <w:rsid w:val="0098010D"/>
    <w:rsid w:val="00980266"/>
    <w:rsid w:val="0098033A"/>
    <w:rsid w:val="00980380"/>
    <w:rsid w:val="009803E9"/>
    <w:rsid w:val="009804B0"/>
    <w:rsid w:val="009805D2"/>
    <w:rsid w:val="0098060D"/>
    <w:rsid w:val="00980745"/>
    <w:rsid w:val="0098083A"/>
    <w:rsid w:val="009808B0"/>
    <w:rsid w:val="009808E1"/>
    <w:rsid w:val="00980C9A"/>
    <w:rsid w:val="00980D90"/>
    <w:rsid w:val="00980DC8"/>
    <w:rsid w:val="00980DFE"/>
    <w:rsid w:val="00980EDF"/>
    <w:rsid w:val="0098112B"/>
    <w:rsid w:val="009816C1"/>
    <w:rsid w:val="009817C8"/>
    <w:rsid w:val="009818AD"/>
    <w:rsid w:val="009818D3"/>
    <w:rsid w:val="00981924"/>
    <w:rsid w:val="00981E8A"/>
    <w:rsid w:val="00981EA4"/>
    <w:rsid w:val="009820EB"/>
    <w:rsid w:val="00982245"/>
    <w:rsid w:val="0098228B"/>
    <w:rsid w:val="00982389"/>
    <w:rsid w:val="009823DE"/>
    <w:rsid w:val="0098241F"/>
    <w:rsid w:val="00982565"/>
    <w:rsid w:val="009827C9"/>
    <w:rsid w:val="00982956"/>
    <w:rsid w:val="00982ACF"/>
    <w:rsid w:val="00982FC8"/>
    <w:rsid w:val="009830D1"/>
    <w:rsid w:val="009830EB"/>
    <w:rsid w:val="00983291"/>
    <w:rsid w:val="00983392"/>
    <w:rsid w:val="009833C2"/>
    <w:rsid w:val="00983508"/>
    <w:rsid w:val="00983608"/>
    <w:rsid w:val="00983709"/>
    <w:rsid w:val="0098391F"/>
    <w:rsid w:val="00983A90"/>
    <w:rsid w:val="00983C09"/>
    <w:rsid w:val="00983C58"/>
    <w:rsid w:val="00983C9A"/>
    <w:rsid w:val="00983CD5"/>
    <w:rsid w:val="00983DC7"/>
    <w:rsid w:val="00983DF9"/>
    <w:rsid w:val="009842AB"/>
    <w:rsid w:val="009842BE"/>
    <w:rsid w:val="009845E4"/>
    <w:rsid w:val="0098470A"/>
    <w:rsid w:val="00984898"/>
    <w:rsid w:val="0098492A"/>
    <w:rsid w:val="00984BE6"/>
    <w:rsid w:val="00984D66"/>
    <w:rsid w:val="00984E21"/>
    <w:rsid w:val="00984E98"/>
    <w:rsid w:val="0098506A"/>
    <w:rsid w:val="00985366"/>
    <w:rsid w:val="009853A4"/>
    <w:rsid w:val="0098556A"/>
    <w:rsid w:val="00985645"/>
    <w:rsid w:val="0098569F"/>
    <w:rsid w:val="0098575B"/>
    <w:rsid w:val="00985C60"/>
    <w:rsid w:val="00985E3E"/>
    <w:rsid w:val="00985E77"/>
    <w:rsid w:val="0098610E"/>
    <w:rsid w:val="0098616A"/>
    <w:rsid w:val="00986185"/>
    <w:rsid w:val="00986422"/>
    <w:rsid w:val="00986634"/>
    <w:rsid w:val="00986728"/>
    <w:rsid w:val="009869D7"/>
    <w:rsid w:val="00986A4A"/>
    <w:rsid w:val="00986B73"/>
    <w:rsid w:val="00986FAF"/>
    <w:rsid w:val="00987224"/>
    <w:rsid w:val="009872C1"/>
    <w:rsid w:val="0098732C"/>
    <w:rsid w:val="009873E0"/>
    <w:rsid w:val="009874AE"/>
    <w:rsid w:val="009874D3"/>
    <w:rsid w:val="0098769C"/>
    <w:rsid w:val="0098783E"/>
    <w:rsid w:val="009878C6"/>
    <w:rsid w:val="009878EC"/>
    <w:rsid w:val="009879B4"/>
    <w:rsid w:val="00987BF1"/>
    <w:rsid w:val="00987DD0"/>
    <w:rsid w:val="00990012"/>
    <w:rsid w:val="00990055"/>
    <w:rsid w:val="00990199"/>
    <w:rsid w:val="009901F5"/>
    <w:rsid w:val="00990385"/>
    <w:rsid w:val="0099073B"/>
    <w:rsid w:val="00990745"/>
    <w:rsid w:val="00990789"/>
    <w:rsid w:val="009907B9"/>
    <w:rsid w:val="00990866"/>
    <w:rsid w:val="00990E1B"/>
    <w:rsid w:val="00990F76"/>
    <w:rsid w:val="0099124B"/>
    <w:rsid w:val="0099158E"/>
    <w:rsid w:val="009915F3"/>
    <w:rsid w:val="009917B6"/>
    <w:rsid w:val="0099188F"/>
    <w:rsid w:val="009918AF"/>
    <w:rsid w:val="00991941"/>
    <w:rsid w:val="00991997"/>
    <w:rsid w:val="00991AA2"/>
    <w:rsid w:val="00991B02"/>
    <w:rsid w:val="00991D2C"/>
    <w:rsid w:val="00991EE9"/>
    <w:rsid w:val="00992068"/>
    <w:rsid w:val="009923B0"/>
    <w:rsid w:val="0099240D"/>
    <w:rsid w:val="0099243D"/>
    <w:rsid w:val="0099250F"/>
    <w:rsid w:val="009926A5"/>
    <w:rsid w:val="0099282E"/>
    <w:rsid w:val="00992DA5"/>
    <w:rsid w:val="00992FD2"/>
    <w:rsid w:val="00993006"/>
    <w:rsid w:val="009930CD"/>
    <w:rsid w:val="009930DB"/>
    <w:rsid w:val="009930FB"/>
    <w:rsid w:val="00993399"/>
    <w:rsid w:val="009934F5"/>
    <w:rsid w:val="009937DD"/>
    <w:rsid w:val="009938EC"/>
    <w:rsid w:val="00993A99"/>
    <w:rsid w:val="00993B2B"/>
    <w:rsid w:val="00993E11"/>
    <w:rsid w:val="00994044"/>
    <w:rsid w:val="0099427C"/>
    <w:rsid w:val="0099428A"/>
    <w:rsid w:val="0099433B"/>
    <w:rsid w:val="0099445F"/>
    <w:rsid w:val="009944EA"/>
    <w:rsid w:val="00994519"/>
    <w:rsid w:val="0099452B"/>
    <w:rsid w:val="0099470C"/>
    <w:rsid w:val="00994767"/>
    <w:rsid w:val="009948BC"/>
    <w:rsid w:val="00994C44"/>
    <w:rsid w:val="00994C9E"/>
    <w:rsid w:val="00994CC4"/>
    <w:rsid w:val="00994E26"/>
    <w:rsid w:val="00994EDE"/>
    <w:rsid w:val="00994F21"/>
    <w:rsid w:val="00994F61"/>
    <w:rsid w:val="00994F90"/>
    <w:rsid w:val="00994F9E"/>
    <w:rsid w:val="00995020"/>
    <w:rsid w:val="009950F7"/>
    <w:rsid w:val="00995185"/>
    <w:rsid w:val="0099566B"/>
    <w:rsid w:val="009957F9"/>
    <w:rsid w:val="00995900"/>
    <w:rsid w:val="00995A30"/>
    <w:rsid w:val="00995A42"/>
    <w:rsid w:val="00995A95"/>
    <w:rsid w:val="00995AB6"/>
    <w:rsid w:val="00995EAC"/>
    <w:rsid w:val="00995EBC"/>
    <w:rsid w:val="00995F0A"/>
    <w:rsid w:val="00995F42"/>
    <w:rsid w:val="0099620C"/>
    <w:rsid w:val="0099620F"/>
    <w:rsid w:val="00996254"/>
    <w:rsid w:val="00996423"/>
    <w:rsid w:val="0099653E"/>
    <w:rsid w:val="009966A1"/>
    <w:rsid w:val="0099684D"/>
    <w:rsid w:val="00996A7F"/>
    <w:rsid w:val="00996AAF"/>
    <w:rsid w:val="00996B27"/>
    <w:rsid w:val="00996FBD"/>
    <w:rsid w:val="00997091"/>
    <w:rsid w:val="009970B9"/>
    <w:rsid w:val="00997144"/>
    <w:rsid w:val="009973C0"/>
    <w:rsid w:val="00997499"/>
    <w:rsid w:val="00997A32"/>
    <w:rsid w:val="00997AD4"/>
    <w:rsid w:val="00997B0C"/>
    <w:rsid w:val="00997D0F"/>
    <w:rsid w:val="00997DAB"/>
    <w:rsid w:val="00997E50"/>
    <w:rsid w:val="00997F40"/>
    <w:rsid w:val="00997F82"/>
    <w:rsid w:val="00997FE0"/>
    <w:rsid w:val="00997FEB"/>
    <w:rsid w:val="009A0097"/>
    <w:rsid w:val="009A00DE"/>
    <w:rsid w:val="009A0154"/>
    <w:rsid w:val="009A0367"/>
    <w:rsid w:val="009A043E"/>
    <w:rsid w:val="009A0579"/>
    <w:rsid w:val="009A07AA"/>
    <w:rsid w:val="009A0AF5"/>
    <w:rsid w:val="009A0D5E"/>
    <w:rsid w:val="009A0DDE"/>
    <w:rsid w:val="009A0EAD"/>
    <w:rsid w:val="009A0F48"/>
    <w:rsid w:val="009A104D"/>
    <w:rsid w:val="009A1184"/>
    <w:rsid w:val="009A11F1"/>
    <w:rsid w:val="009A13FF"/>
    <w:rsid w:val="009A18EC"/>
    <w:rsid w:val="009A1944"/>
    <w:rsid w:val="009A19BE"/>
    <w:rsid w:val="009A1A63"/>
    <w:rsid w:val="009A1AFC"/>
    <w:rsid w:val="009A1B68"/>
    <w:rsid w:val="009A1B8D"/>
    <w:rsid w:val="009A207E"/>
    <w:rsid w:val="009A219C"/>
    <w:rsid w:val="009A23E0"/>
    <w:rsid w:val="009A270D"/>
    <w:rsid w:val="009A2958"/>
    <w:rsid w:val="009A29BD"/>
    <w:rsid w:val="009A2A91"/>
    <w:rsid w:val="009A2D43"/>
    <w:rsid w:val="009A2D9E"/>
    <w:rsid w:val="009A2DC8"/>
    <w:rsid w:val="009A2EAA"/>
    <w:rsid w:val="009A312E"/>
    <w:rsid w:val="009A316E"/>
    <w:rsid w:val="009A3335"/>
    <w:rsid w:val="009A34B5"/>
    <w:rsid w:val="009A3514"/>
    <w:rsid w:val="009A3871"/>
    <w:rsid w:val="009A39D5"/>
    <w:rsid w:val="009A3A13"/>
    <w:rsid w:val="009A3B4A"/>
    <w:rsid w:val="009A3C36"/>
    <w:rsid w:val="009A3F1E"/>
    <w:rsid w:val="009A3F5B"/>
    <w:rsid w:val="009A40D4"/>
    <w:rsid w:val="009A4278"/>
    <w:rsid w:val="009A43DF"/>
    <w:rsid w:val="009A462B"/>
    <w:rsid w:val="009A471F"/>
    <w:rsid w:val="009A475C"/>
    <w:rsid w:val="009A497B"/>
    <w:rsid w:val="009A4B7B"/>
    <w:rsid w:val="009A4C48"/>
    <w:rsid w:val="009A4D67"/>
    <w:rsid w:val="009A4D75"/>
    <w:rsid w:val="009A4D9D"/>
    <w:rsid w:val="009A4E7F"/>
    <w:rsid w:val="009A4E9D"/>
    <w:rsid w:val="009A4F14"/>
    <w:rsid w:val="009A5189"/>
    <w:rsid w:val="009A5214"/>
    <w:rsid w:val="009A529C"/>
    <w:rsid w:val="009A531B"/>
    <w:rsid w:val="009A5401"/>
    <w:rsid w:val="009A57A5"/>
    <w:rsid w:val="009A5883"/>
    <w:rsid w:val="009A58FC"/>
    <w:rsid w:val="009A5991"/>
    <w:rsid w:val="009A59E9"/>
    <w:rsid w:val="009A59FC"/>
    <w:rsid w:val="009A5A47"/>
    <w:rsid w:val="009A5C2A"/>
    <w:rsid w:val="009A5D61"/>
    <w:rsid w:val="009A5D7C"/>
    <w:rsid w:val="009A5EA1"/>
    <w:rsid w:val="009A5EE8"/>
    <w:rsid w:val="009A5EF8"/>
    <w:rsid w:val="009A5F2B"/>
    <w:rsid w:val="009A5F3B"/>
    <w:rsid w:val="009A5F5A"/>
    <w:rsid w:val="009A5F9F"/>
    <w:rsid w:val="009A60AB"/>
    <w:rsid w:val="009A613E"/>
    <w:rsid w:val="009A613F"/>
    <w:rsid w:val="009A61B7"/>
    <w:rsid w:val="009A63E0"/>
    <w:rsid w:val="009A6553"/>
    <w:rsid w:val="009A68C6"/>
    <w:rsid w:val="009A6A2A"/>
    <w:rsid w:val="009A6AB1"/>
    <w:rsid w:val="009A6B1C"/>
    <w:rsid w:val="009A6E93"/>
    <w:rsid w:val="009A7158"/>
    <w:rsid w:val="009A745F"/>
    <w:rsid w:val="009A7A82"/>
    <w:rsid w:val="009A7CE9"/>
    <w:rsid w:val="009A7DE3"/>
    <w:rsid w:val="009A7E72"/>
    <w:rsid w:val="009A7E8E"/>
    <w:rsid w:val="009A7FF8"/>
    <w:rsid w:val="009B004A"/>
    <w:rsid w:val="009B00A9"/>
    <w:rsid w:val="009B03EF"/>
    <w:rsid w:val="009B04DA"/>
    <w:rsid w:val="009B04FF"/>
    <w:rsid w:val="009B08F7"/>
    <w:rsid w:val="009B09C2"/>
    <w:rsid w:val="009B09C6"/>
    <w:rsid w:val="009B0A82"/>
    <w:rsid w:val="009B0B7E"/>
    <w:rsid w:val="009B0E33"/>
    <w:rsid w:val="009B0FBE"/>
    <w:rsid w:val="009B0FEA"/>
    <w:rsid w:val="009B1154"/>
    <w:rsid w:val="009B12F0"/>
    <w:rsid w:val="009B1543"/>
    <w:rsid w:val="009B1588"/>
    <w:rsid w:val="009B1646"/>
    <w:rsid w:val="009B174E"/>
    <w:rsid w:val="009B1924"/>
    <w:rsid w:val="009B1C6F"/>
    <w:rsid w:val="009B1D0E"/>
    <w:rsid w:val="009B1D21"/>
    <w:rsid w:val="009B1D29"/>
    <w:rsid w:val="009B1E8D"/>
    <w:rsid w:val="009B1F12"/>
    <w:rsid w:val="009B1F39"/>
    <w:rsid w:val="009B1F65"/>
    <w:rsid w:val="009B1FC8"/>
    <w:rsid w:val="009B1FFC"/>
    <w:rsid w:val="009B20A3"/>
    <w:rsid w:val="009B26AC"/>
    <w:rsid w:val="009B28B6"/>
    <w:rsid w:val="009B28FF"/>
    <w:rsid w:val="009B290C"/>
    <w:rsid w:val="009B2A2A"/>
    <w:rsid w:val="009B2AF7"/>
    <w:rsid w:val="009B2B88"/>
    <w:rsid w:val="009B2C53"/>
    <w:rsid w:val="009B2E2C"/>
    <w:rsid w:val="009B2EBC"/>
    <w:rsid w:val="009B2F07"/>
    <w:rsid w:val="009B3410"/>
    <w:rsid w:val="009B364C"/>
    <w:rsid w:val="009B36AB"/>
    <w:rsid w:val="009B3755"/>
    <w:rsid w:val="009B3772"/>
    <w:rsid w:val="009B384E"/>
    <w:rsid w:val="009B3E57"/>
    <w:rsid w:val="009B3F27"/>
    <w:rsid w:val="009B3F43"/>
    <w:rsid w:val="009B3F7A"/>
    <w:rsid w:val="009B41DF"/>
    <w:rsid w:val="009B43A5"/>
    <w:rsid w:val="009B43DD"/>
    <w:rsid w:val="009B45BC"/>
    <w:rsid w:val="009B4723"/>
    <w:rsid w:val="009B4A3B"/>
    <w:rsid w:val="009B4BDE"/>
    <w:rsid w:val="009B4C00"/>
    <w:rsid w:val="009B4C06"/>
    <w:rsid w:val="009B4CB3"/>
    <w:rsid w:val="009B4D12"/>
    <w:rsid w:val="009B4D27"/>
    <w:rsid w:val="009B4EAF"/>
    <w:rsid w:val="009B4EE4"/>
    <w:rsid w:val="009B4F8F"/>
    <w:rsid w:val="009B4FE9"/>
    <w:rsid w:val="009B5055"/>
    <w:rsid w:val="009B509A"/>
    <w:rsid w:val="009B51A5"/>
    <w:rsid w:val="009B531F"/>
    <w:rsid w:val="009B54C4"/>
    <w:rsid w:val="009B5716"/>
    <w:rsid w:val="009B57BD"/>
    <w:rsid w:val="009B58C7"/>
    <w:rsid w:val="009B59FA"/>
    <w:rsid w:val="009B5A6E"/>
    <w:rsid w:val="009B5CEC"/>
    <w:rsid w:val="009B5D43"/>
    <w:rsid w:val="009B5DF3"/>
    <w:rsid w:val="009B5EFB"/>
    <w:rsid w:val="009B607B"/>
    <w:rsid w:val="009B6093"/>
    <w:rsid w:val="009B60A8"/>
    <w:rsid w:val="009B6208"/>
    <w:rsid w:val="009B621C"/>
    <w:rsid w:val="009B628F"/>
    <w:rsid w:val="009B6295"/>
    <w:rsid w:val="009B6687"/>
    <w:rsid w:val="009B66B3"/>
    <w:rsid w:val="009B66FB"/>
    <w:rsid w:val="009B6716"/>
    <w:rsid w:val="009B691B"/>
    <w:rsid w:val="009B6CE2"/>
    <w:rsid w:val="009B6CFA"/>
    <w:rsid w:val="009B6D03"/>
    <w:rsid w:val="009B6EDF"/>
    <w:rsid w:val="009B6FC4"/>
    <w:rsid w:val="009B726E"/>
    <w:rsid w:val="009B73BF"/>
    <w:rsid w:val="009B7497"/>
    <w:rsid w:val="009B76D6"/>
    <w:rsid w:val="009B79FD"/>
    <w:rsid w:val="009B7AAE"/>
    <w:rsid w:val="009B7C64"/>
    <w:rsid w:val="009B7D0E"/>
    <w:rsid w:val="009B7D6A"/>
    <w:rsid w:val="009B7FBF"/>
    <w:rsid w:val="009C0004"/>
    <w:rsid w:val="009C01E7"/>
    <w:rsid w:val="009C03DD"/>
    <w:rsid w:val="009C05DF"/>
    <w:rsid w:val="009C0647"/>
    <w:rsid w:val="009C06F7"/>
    <w:rsid w:val="009C07BA"/>
    <w:rsid w:val="009C09A1"/>
    <w:rsid w:val="009C0A28"/>
    <w:rsid w:val="009C0D97"/>
    <w:rsid w:val="009C1531"/>
    <w:rsid w:val="009C16B8"/>
    <w:rsid w:val="009C175D"/>
    <w:rsid w:val="009C18AC"/>
    <w:rsid w:val="009C18E3"/>
    <w:rsid w:val="009C19A6"/>
    <w:rsid w:val="009C1A6C"/>
    <w:rsid w:val="009C1BC7"/>
    <w:rsid w:val="009C1D05"/>
    <w:rsid w:val="009C1D2C"/>
    <w:rsid w:val="009C1DAD"/>
    <w:rsid w:val="009C21A2"/>
    <w:rsid w:val="009C2662"/>
    <w:rsid w:val="009C2A23"/>
    <w:rsid w:val="009C2A82"/>
    <w:rsid w:val="009C2AF6"/>
    <w:rsid w:val="009C2B42"/>
    <w:rsid w:val="009C2BAF"/>
    <w:rsid w:val="009C2C55"/>
    <w:rsid w:val="009C2DCF"/>
    <w:rsid w:val="009C2ED9"/>
    <w:rsid w:val="009C3115"/>
    <w:rsid w:val="009C325C"/>
    <w:rsid w:val="009C3297"/>
    <w:rsid w:val="009C3374"/>
    <w:rsid w:val="009C33E0"/>
    <w:rsid w:val="009C349F"/>
    <w:rsid w:val="009C355F"/>
    <w:rsid w:val="009C37A5"/>
    <w:rsid w:val="009C38EC"/>
    <w:rsid w:val="009C391B"/>
    <w:rsid w:val="009C3ABB"/>
    <w:rsid w:val="009C3C46"/>
    <w:rsid w:val="009C3C97"/>
    <w:rsid w:val="009C3F2D"/>
    <w:rsid w:val="009C4097"/>
    <w:rsid w:val="009C40DD"/>
    <w:rsid w:val="009C4315"/>
    <w:rsid w:val="009C4477"/>
    <w:rsid w:val="009C4560"/>
    <w:rsid w:val="009C45A7"/>
    <w:rsid w:val="009C4842"/>
    <w:rsid w:val="009C4912"/>
    <w:rsid w:val="009C4939"/>
    <w:rsid w:val="009C4D26"/>
    <w:rsid w:val="009C4E07"/>
    <w:rsid w:val="009C4FAA"/>
    <w:rsid w:val="009C50B4"/>
    <w:rsid w:val="009C5155"/>
    <w:rsid w:val="009C528E"/>
    <w:rsid w:val="009C53D0"/>
    <w:rsid w:val="009C53F1"/>
    <w:rsid w:val="009C546E"/>
    <w:rsid w:val="009C5928"/>
    <w:rsid w:val="009C592F"/>
    <w:rsid w:val="009C5CDA"/>
    <w:rsid w:val="009C5E11"/>
    <w:rsid w:val="009C5F1E"/>
    <w:rsid w:val="009C5F8D"/>
    <w:rsid w:val="009C61DC"/>
    <w:rsid w:val="009C6234"/>
    <w:rsid w:val="009C62AD"/>
    <w:rsid w:val="009C6333"/>
    <w:rsid w:val="009C6486"/>
    <w:rsid w:val="009C6521"/>
    <w:rsid w:val="009C6922"/>
    <w:rsid w:val="009C6A67"/>
    <w:rsid w:val="009C6B72"/>
    <w:rsid w:val="009C6C6E"/>
    <w:rsid w:val="009C6EC5"/>
    <w:rsid w:val="009C70D4"/>
    <w:rsid w:val="009C7352"/>
    <w:rsid w:val="009C751F"/>
    <w:rsid w:val="009C7594"/>
    <w:rsid w:val="009C7600"/>
    <w:rsid w:val="009C76C8"/>
    <w:rsid w:val="009C7780"/>
    <w:rsid w:val="009C7879"/>
    <w:rsid w:val="009C789F"/>
    <w:rsid w:val="009C7914"/>
    <w:rsid w:val="009C7A55"/>
    <w:rsid w:val="009C7AE2"/>
    <w:rsid w:val="009C7BB8"/>
    <w:rsid w:val="009C7CBE"/>
    <w:rsid w:val="009C7CF3"/>
    <w:rsid w:val="009C7E0D"/>
    <w:rsid w:val="009C7F12"/>
    <w:rsid w:val="009C7F1F"/>
    <w:rsid w:val="009D0072"/>
    <w:rsid w:val="009D0507"/>
    <w:rsid w:val="009D0719"/>
    <w:rsid w:val="009D077D"/>
    <w:rsid w:val="009D08A2"/>
    <w:rsid w:val="009D0A40"/>
    <w:rsid w:val="009D0C73"/>
    <w:rsid w:val="009D0DE1"/>
    <w:rsid w:val="009D1247"/>
    <w:rsid w:val="009D1297"/>
    <w:rsid w:val="009D1466"/>
    <w:rsid w:val="009D1557"/>
    <w:rsid w:val="009D176A"/>
    <w:rsid w:val="009D18ED"/>
    <w:rsid w:val="009D19A9"/>
    <w:rsid w:val="009D1AB8"/>
    <w:rsid w:val="009D1D3E"/>
    <w:rsid w:val="009D1EEB"/>
    <w:rsid w:val="009D1F7D"/>
    <w:rsid w:val="009D1FAF"/>
    <w:rsid w:val="009D213C"/>
    <w:rsid w:val="009D2494"/>
    <w:rsid w:val="009D2756"/>
    <w:rsid w:val="009D2BBE"/>
    <w:rsid w:val="009D2D1D"/>
    <w:rsid w:val="009D2E65"/>
    <w:rsid w:val="009D2FEA"/>
    <w:rsid w:val="009D2FF0"/>
    <w:rsid w:val="009D3428"/>
    <w:rsid w:val="009D360B"/>
    <w:rsid w:val="009D3631"/>
    <w:rsid w:val="009D369D"/>
    <w:rsid w:val="009D374B"/>
    <w:rsid w:val="009D37D8"/>
    <w:rsid w:val="009D38E3"/>
    <w:rsid w:val="009D3B27"/>
    <w:rsid w:val="009D3B33"/>
    <w:rsid w:val="009D3C44"/>
    <w:rsid w:val="009D3C88"/>
    <w:rsid w:val="009D3DA2"/>
    <w:rsid w:val="009D3DCE"/>
    <w:rsid w:val="009D41A6"/>
    <w:rsid w:val="009D4304"/>
    <w:rsid w:val="009D434F"/>
    <w:rsid w:val="009D4431"/>
    <w:rsid w:val="009D45C0"/>
    <w:rsid w:val="009D4633"/>
    <w:rsid w:val="009D47F5"/>
    <w:rsid w:val="009D49F8"/>
    <w:rsid w:val="009D4A1C"/>
    <w:rsid w:val="009D4ABB"/>
    <w:rsid w:val="009D4AFD"/>
    <w:rsid w:val="009D4C01"/>
    <w:rsid w:val="009D4CE4"/>
    <w:rsid w:val="009D4D70"/>
    <w:rsid w:val="009D4DE2"/>
    <w:rsid w:val="009D5013"/>
    <w:rsid w:val="009D50CE"/>
    <w:rsid w:val="009D5117"/>
    <w:rsid w:val="009D5137"/>
    <w:rsid w:val="009D5260"/>
    <w:rsid w:val="009D532F"/>
    <w:rsid w:val="009D53E6"/>
    <w:rsid w:val="009D54A1"/>
    <w:rsid w:val="009D54A6"/>
    <w:rsid w:val="009D54B0"/>
    <w:rsid w:val="009D5531"/>
    <w:rsid w:val="009D56A8"/>
    <w:rsid w:val="009D5752"/>
    <w:rsid w:val="009D59FD"/>
    <w:rsid w:val="009D5EBB"/>
    <w:rsid w:val="009D60E9"/>
    <w:rsid w:val="009D6132"/>
    <w:rsid w:val="009D61A8"/>
    <w:rsid w:val="009D61B6"/>
    <w:rsid w:val="009D61F9"/>
    <w:rsid w:val="009D6223"/>
    <w:rsid w:val="009D6355"/>
    <w:rsid w:val="009D6503"/>
    <w:rsid w:val="009D6682"/>
    <w:rsid w:val="009D687A"/>
    <w:rsid w:val="009D68DD"/>
    <w:rsid w:val="009D6991"/>
    <w:rsid w:val="009D6AB3"/>
    <w:rsid w:val="009D6C56"/>
    <w:rsid w:val="009D6C66"/>
    <w:rsid w:val="009D6E99"/>
    <w:rsid w:val="009D6F1F"/>
    <w:rsid w:val="009D7077"/>
    <w:rsid w:val="009D728F"/>
    <w:rsid w:val="009D72CF"/>
    <w:rsid w:val="009D7415"/>
    <w:rsid w:val="009D7571"/>
    <w:rsid w:val="009D7592"/>
    <w:rsid w:val="009D7619"/>
    <w:rsid w:val="009D763B"/>
    <w:rsid w:val="009D7722"/>
    <w:rsid w:val="009D77BF"/>
    <w:rsid w:val="009D78B2"/>
    <w:rsid w:val="009D79F5"/>
    <w:rsid w:val="009D7CB0"/>
    <w:rsid w:val="009D7D9E"/>
    <w:rsid w:val="009D7EAB"/>
    <w:rsid w:val="009D7F20"/>
    <w:rsid w:val="009D7F74"/>
    <w:rsid w:val="009E008C"/>
    <w:rsid w:val="009E01A1"/>
    <w:rsid w:val="009E02AC"/>
    <w:rsid w:val="009E0412"/>
    <w:rsid w:val="009E0544"/>
    <w:rsid w:val="009E09F5"/>
    <w:rsid w:val="009E0A6E"/>
    <w:rsid w:val="009E0C7D"/>
    <w:rsid w:val="009E0D08"/>
    <w:rsid w:val="009E0D1F"/>
    <w:rsid w:val="009E0D4C"/>
    <w:rsid w:val="009E0D88"/>
    <w:rsid w:val="009E1024"/>
    <w:rsid w:val="009E105E"/>
    <w:rsid w:val="009E1222"/>
    <w:rsid w:val="009E12A3"/>
    <w:rsid w:val="009E1368"/>
    <w:rsid w:val="009E17AC"/>
    <w:rsid w:val="009E190E"/>
    <w:rsid w:val="009E1B4C"/>
    <w:rsid w:val="009E1B74"/>
    <w:rsid w:val="009E1C88"/>
    <w:rsid w:val="009E1D16"/>
    <w:rsid w:val="009E1D47"/>
    <w:rsid w:val="009E1EFF"/>
    <w:rsid w:val="009E1FB4"/>
    <w:rsid w:val="009E2368"/>
    <w:rsid w:val="009E2374"/>
    <w:rsid w:val="009E2778"/>
    <w:rsid w:val="009E289F"/>
    <w:rsid w:val="009E2930"/>
    <w:rsid w:val="009E2A21"/>
    <w:rsid w:val="009E2B10"/>
    <w:rsid w:val="009E2C37"/>
    <w:rsid w:val="009E2E07"/>
    <w:rsid w:val="009E2FCB"/>
    <w:rsid w:val="009E3043"/>
    <w:rsid w:val="009E308A"/>
    <w:rsid w:val="009E3169"/>
    <w:rsid w:val="009E31D1"/>
    <w:rsid w:val="009E34D8"/>
    <w:rsid w:val="009E3523"/>
    <w:rsid w:val="009E37ED"/>
    <w:rsid w:val="009E39B5"/>
    <w:rsid w:val="009E3A31"/>
    <w:rsid w:val="009E3A39"/>
    <w:rsid w:val="009E3C73"/>
    <w:rsid w:val="009E4317"/>
    <w:rsid w:val="009E4351"/>
    <w:rsid w:val="009E4529"/>
    <w:rsid w:val="009E45A3"/>
    <w:rsid w:val="009E4801"/>
    <w:rsid w:val="009E487C"/>
    <w:rsid w:val="009E4976"/>
    <w:rsid w:val="009E4A24"/>
    <w:rsid w:val="009E4B1A"/>
    <w:rsid w:val="009E4B74"/>
    <w:rsid w:val="009E4CB8"/>
    <w:rsid w:val="009E4D11"/>
    <w:rsid w:val="009E4D12"/>
    <w:rsid w:val="009E4D55"/>
    <w:rsid w:val="009E5044"/>
    <w:rsid w:val="009E5075"/>
    <w:rsid w:val="009E5081"/>
    <w:rsid w:val="009E510C"/>
    <w:rsid w:val="009E514E"/>
    <w:rsid w:val="009E51A0"/>
    <w:rsid w:val="009E541F"/>
    <w:rsid w:val="009E551D"/>
    <w:rsid w:val="009E5583"/>
    <w:rsid w:val="009E5683"/>
    <w:rsid w:val="009E5694"/>
    <w:rsid w:val="009E5943"/>
    <w:rsid w:val="009E599F"/>
    <w:rsid w:val="009E59F8"/>
    <w:rsid w:val="009E59F9"/>
    <w:rsid w:val="009E5A0F"/>
    <w:rsid w:val="009E5A38"/>
    <w:rsid w:val="009E5F15"/>
    <w:rsid w:val="009E5F7B"/>
    <w:rsid w:val="009E60B4"/>
    <w:rsid w:val="009E6277"/>
    <w:rsid w:val="009E62E9"/>
    <w:rsid w:val="009E62EC"/>
    <w:rsid w:val="009E6315"/>
    <w:rsid w:val="009E637D"/>
    <w:rsid w:val="009E6430"/>
    <w:rsid w:val="009E6735"/>
    <w:rsid w:val="009E68B9"/>
    <w:rsid w:val="009E6944"/>
    <w:rsid w:val="009E6B54"/>
    <w:rsid w:val="009E6B5F"/>
    <w:rsid w:val="009E6C0C"/>
    <w:rsid w:val="009E6C58"/>
    <w:rsid w:val="009E6DCA"/>
    <w:rsid w:val="009E6F75"/>
    <w:rsid w:val="009E70AA"/>
    <w:rsid w:val="009E7375"/>
    <w:rsid w:val="009E7478"/>
    <w:rsid w:val="009E77BA"/>
    <w:rsid w:val="009E7A04"/>
    <w:rsid w:val="009E7A08"/>
    <w:rsid w:val="009E7AF1"/>
    <w:rsid w:val="009E7C57"/>
    <w:rsid w:val="009E7C6E"/>
    <w:rsid w:val="009E7DCA"/>
    <w:rsid w:val="009E7DCD"/>
    <w:rsid w:val="009E7F24"/>
    <w:rsid w:val="009F00B9"/>
    <w:rsid w:val="009F01C6"/>
    <w:rsid w:val="009F0343"/>
    <w:rsid w:val="009F042A"/>
    <w:rsid w:val="009F0465"/>
    <w:rsid w:val="009F0523"/>
    <w:rsid w:val="009F071C"/>
    <w:rsid w:val="009F0814"/>
    <w:rsid w:val="009F089F"/>
    <w:rsid w:val="009F0E3B"/>
    <w:rsid w:val="009F0E48"/>
    <w:rsid w:val="009F1048"/>
    <w:rsid w:val="009F1144"/>
    <w:rsid w:val="009F1180"/>
    <w:rsid w:val="009F1492"/>
    <w:rsid w:val="009F15F4"/>
    <w:rsid w:val="009F166B"/>
    <w:rsid w:val="009F1954"/>
    <w:rsid w:val="009F1D3B"/>
    <w:rsid w:val="009F1D9D"/>
    <w:rsid w:val="009F20FF"/>
    <w:rsid w:val="009F2300"/>
    <w:rsid w:val="009F2459"/>
    <w:rsid w:val="009F2485"/>
    <w:rsid w:val="009F3065"/>
    <w:rsid w:val="009F3072"/>
    <w:rsid w:val="009F30C8"/>
    <w:rsid w:val="009F31AE"/>
    <w:rsid w:val="009F327D"/>
    <w:rsid w:val="009F3490"/>
    <w:rsid w:val="009F3679"/>
    <w:rsid w:val="009F398A"/>
    <w:rsid w:val="009F39BC"/>
    <w:rsid w:val="009F3D2E"/>
    <w:rsid w:val="009F3E06"/>
    <w:rsid w:val="009F3E70"/>
    <w:rsid w:val="009F3E7F"/>
    <w:rsid w:val="009F400C"/>
    <w:rsid w:val="009F402A"/>
    <w:rsid w:val="009F41EA"/>
    <w:rsid w:val="009F41EB"/>
    <w:rsid w:val="009F433C"/>
    <w:rsid w:val="009F434A"/>
    <w:rsid w:val="009F43C6"/>
    <w:rsid w:val="009F4404"/>
    <w:rsid w:val="009F443A"/>
    <w:rsid w:val="009F4715"/>
    <w:rsid w:val="009F49D2"/>
    <w:rsid w:val="009F4DE8"/>
    <w:rsid w:val="009F4F6F"/>
    <w:rsid w:val="009F5034"/>
    <w:rsid w:val="009F54F5"/>
    <w:rsid w:val="009F5520"/>
    <w:rsid w:val="009F559F"/>
    <w:rsid w:val="009F5678"/>
    <w:rsid w:val="009F57AD"/>
    <w:rsid w:val="009F5826"/>
    <w:rsid w:val="009F58DB"/>
    <w:rsid w:val="009F5B54"/>
    <w:rsid w:val="009F5E81"/>
    <w:rsid w:val="009F6090"/>
    <w:rsid w:val="009F6275"/>
    <w:rsid w:val="009F62C9"/>
    <w:rsid w:val="009F631B"/>
    <w:rsid w:val="009F6341"/>
    <w:rsid w:val="009F643F"/>
    <w:rsid w:val="009F66DF"/>
    <w:rsid w:val="009F6B06"/>
    <w:rsid w:val="009F6C0B"/>
    <w:rsid w:val="009F6FD5"/>
    <w:rsid w:val="009F7269"/>
    <w:rsid w:val="009F733B"/>
    <w:rsid w:val="009F73F0"/>
    <w:rsid w:val="009F751C"/>
    <w:rsid w:val="009F759A"/>
    <w:rsid w:val="009F77A9"/>
    <w:rsid w:val="009F78AA"/>
    <w:rsid w:val="009F7A08"/>
    <w:rsid w:val="009F7A6E"/>
    <w:rsid w:val="009F7B89"/>
    <w:rsid w:val="009F7BB9"/>
    <w:rsid w:val="009F7DC7"/>
    <w:rsid w:val="00A001C8"/>
    <w:rsid w:val="00A0024E"/>
    <w:rsid w:val="00A002C2"/>
    <w:rsid w:val="00A00301"/>
    <w:rsid w:val="00A00559"/>
    <w:rsid w:val="00A00698"/>
    <w:rsid w:val="00A006EF"/>
    <w:rsid w:val="00A007BC"/>
    <w:rsid w:val="00A008A8"/>
    <w:rsid w:val="00A009E5"/>
    <w:rsid w:val="00A00AD3"/>
    <w:rsid w:val="00A00BCF"/>
    <w:rsid w:val="00A00BD7"/>
    <w:rsid w:val="00A00DB9"/>
    <w:rsid w:val="00A00DDB"/>
    <w:rsid w:val="00A01144"/>
    <w:rsid w:val="00A0118B"/>
    <w:rsid w:val="00A0142F"/>
    <w:rsid w:val="00A015AC"/>
    <w:rsid w:val="00A016BE"/>
    <w:rsid w:val="00A017A2"/>
    <w:rsid w:val="00A0182D"/>
    <w:rsid w:val="00A01A1F"/>
    <w:rsid w:val="00A01A6E"/>
    <w:rsid w:val="00A01A88"/>
    <w:rsid w:val="00A01B43"/>
    <w:rsid w:val="00A01B53"/>
    <w:rsid w:val="00A01C05"/>
    <w:rsid w:val="00A01C68"/>
    <w:rsid w:val="00A01CA7"/>
    <w:rsid w:val="00A01D25"/>
    <w:rsid w:val="00A01D43"/>
    <w:rsid w:val="00A01D5E"/>
    <w:rsid w:val="00A01FCC"/>
    <w:rsid w:val="00A01FF6"/>
    <w:rsid w:val="00A0205E"/>
    <w:rsid w:val="00A02082"/>
    <w:rsid w:val="00A02154"/>
    <w:rsid w:val="00A02226"/>
    <w:rsid w:val="00A02322"/>
    <w:rsid w:val="00A0233B"/>
    <w:rsid w:val="00A02470"/>
    <w:rsid w:val="00A025B2"/>
    <w:rsid w:val="00A02707"/>
    <w:rsid w:val="00A02709"/>
    <w:rsid w:val="00A0275E"/>
    <w:rsid w:val="00A02880"/>
    <w:rsid w:val="00A02A46"/>
    <w:rsid w:val="00A02A62"/>
    <w:rsid w:val="00A02B22"/>
    <w:rsid w:val="00A02BEB"/>
    <w:rsid w:val="00A02C21"/>
    <w:rsid w:val="00A02CE9"/>
    <w:rsid w:val="00A02D2D"/>
    <w:rsid w:val="00A03041"/>
    <w:rsid w:val="00A030A4"/>
    <w:rsid w:val="00A032DF"/>
    <w:rsid w:val="00A03316"/>
    <w:rsid w:val="00A03368"/>
    <w:rsid w:val="00A03814"/>
    <w:rsid w:val="00A03850"/>
    <w:rsid w:val="00A03919"/>
    <w:rsid w:val="00A03DA4"/>
    <w:rsid w:val="00A03E1F"/>
    <w:rsid w:val="00A03EA1"/>
    <w:rsid w:val="00A03F7F"/>
    <w:rsid w:val="00A0400D"/>
    <w:rsid w:val="00A0424C"/>
    <w:rsid w:val="00A0436B"/>
    <w:rsid w:val="00A04571"/>
    <w:rsid w:val="00A045ED"/>
    <w:rsid w:val="00A0464E"/>
    <w:rsid w:val="00A04736"/>
    <w:rsid w:val="00A0479A"/>
    <w:rsid w:val="00A04AAB"/>
    <w:rsid w:val="00A04F3A"/>
    <w:rsid w:val="00A0568B"/>
    <w:rsid w:val="00A057D3"/>
    <w:rsid w:val="00A05868"/>
    <w:rsid w:val="00A05E5E"/>
    <w:rsid w:val="00A06363"/>
    <w:rsid w:val="00A063AF"/>
    <w:rsid w:val="00A06476"/>
    <w:rsid w:val="00A06513"/>
    <w:rsid w:val="00A06546"/>
    <w:rsid w:val="00A069FB"/>
    <w:rsid w:val="00A06DA4"/>
    <w:rsid w:val="00A06DA8"/>
    <w:rsid w:val="00A0716F"/>
    <w:rsid w:val="00A072AA"/>
    <w:rsid w:val="00A07371"/>
    <w:rsid w:val="00A073B5"/>
    <w:rsid w:val="00A0746B"/>
    <w:rsid w:val="00A07558"/>
    <w:rsid w:val="00A07578"/>
    <w:rsid w:val="00A0785C"/>
    <w:rsid w:val="00A0791D"/>
    <w:rsid w:val="00A07D0C"/>
    <w:rsid w:val="00A07E40"/>
    <w:rsid w:val="00A07EB9"/>
    <w:rsid w:val="00A10095"/>
    <w:rsid w:val="00A100A8"/>
    <w:rsid w:val="00A100E1"/>
    <w:rsid w:val="00A1034D"/>
    <w:rsid w:val="00A10517"/>
    <w:rsid w:val="00A10750"/>
    <w:rsid w:val="00A10831"/>
    <w:rsid w:val="00A10878"/>
    <w:rsid w:val="00A109DC"/>
    <w:rsid w:val="00A10AF1"/>
    <w:rsid w:val="00A11070"/>
    <w:rsid w:val="00A11177"/>
    <w:rsid w:val="00A113C0"/>
    <w:rsid w:val="00A114A8"/>
    <w:rsid w:val="00A114B7"/>
    <w:rsid w:val="00A1181A"/>
    <w:rsid w:val="00A1182B"/>
    <w:rsid w:val="00A118A0"/>
    <w:rsid w:val="00A11960"/>
    <w:rsid w:val="00A11DA7"/>
    <w:rsid w:val="00A11EE9"/>
    <w:rsid w:val="00A11EFE"/>
    <w:rsid w:val="00A11F2B"/>
    <w:rsid w:val="00A12068"/>
    <w:rsid w:val="00A124EA"/>
    <w:rsid w:val="00A12522"/>
    <w:rsid w:val="00A126A2"/>
    <w:rsid w:val="00A12742"/>
    <w:rsid w:val="00A127C4"/>
    <w:rsid w:val="00A127EC"/>
    <w:rsid w:val="00A129E4"/>
    <w:rsid w:val="00A129F9"/>
    <w:rsid w:val="00A12AE4"/>
    <w:rsid w:val="00A12BD6"/>
    <w:rsid w:val="00A12D85"/>
    <w:rsid w:val="00A12D95"/>
    <w:rsid w:val="00A12EB7"/>
    <w:rsid w:val="00A12F50"/>
    <w:rsid w:val="00A12FD7"/>
    <w:rsid w:val="00A13368"/>
    <w:rsid w:val="00A134A6"/>
    <w:rsid w:val="00A13670"/>
    <w:rsid w:val="00A136D8"/>
    <w:rsid w:val="00A13840"/>
    <w:rsid w:val="00A138E2"/>
    <w:rsid w:val="00A13913"/>
    <w:rsid w:val="00A13DD5"/>
    <w:rsid w:val="00A1438B"/>
    <w:rsid w:val="00A14671"/>
    <w:rsid w:val="00A14982"/>
    <w:rsid w:val="00A14AD7"/>
    <w:rsid w:val="00A14B03"/>
    <w:rsid w:val="00A14BBE"/>
    <w:rsid w:val="00A150DD"/>
    <w:rsid w:val="00A150E0"/>
    <w:rsid w:val="00A150F0"/>
    <w:rsid w:val="00A1516E"/>
    <w:rsid w:val="00A151AF"/>
    <w:rsid w:val="00A153CE"/>
    <w:rsid w:val="00A154A6"/>
    <w:rsid w:val="00A15719"/>
    <w:rsid w:val="00A15810"/>
    <w:rsid w:val="00A158FD"/>
    <w:rsid w:val="00A159D2"/>
    <w:rsid w:val="00A15A15"/>
    <w:rsid w:val="00A15A90"/>
    <w:rsid w:val="00A15B53"/>
    <w:rsid w:val="00A15D3B"/>
    <w:rsid w:val="00A15DD5"/>
    <w:rsid w:val="00A15DDB"/>
    <w:rsid w:val="00A15E6B"/>
    <w:rsid w:val="00A15E70"/>
    <w:rsid w:val="00A15F84"/>
    <w:rsid w:val="00A160F4"/>
    <w:rsid w:val="00A16113"/>
    <w:rsid w:val="00A163AC"/>
    <w:rsid w:val="00A16534"/>
    <w:rsid w:val="00A16687"/>
    <w:rsid w:val="00A166BF"/>
    <w:rsid w:val="00A16785"/>
    <w:rsid w:val="00A16794"/>
    <w:rsid w:val="00A167A3"/>
    <w:rsid w:val="00A169CC"/>
    <w:rsid w:val="00A169E8"/>
    <w:rsid w:val="00A16AB0"/>
    <w:rsid w:val="00A16BBA"/>
    <w:rsid w:val="00A16BED"/>
    <w:rsid w:val="00A16DA1"/>
    <w:rsid w:val="00A16E73"/>
    <w:rsid w:val="00A16E84"/>
    <w:rsid w:val="00A16F84"/>
    <w:rsid w:val="00A16FAB"/>
    <w:rsid w:val="00A172C7"/>
    <w:rsid w:val="00A17390"/>
    <w:rsid w:val="00A1740C"/>
    <w:rsid w:val="00A17474"/>
    <w:rsid w:val="00A175FF"/>
    <w:rsid w:val="00A17649"/>
    <w:rsid w:val="00A176B8"/>
    <w:rsid w:val="00A1783D"/>
    <w:rsid w:val="00A17870"/>
    <w:rsid w:val="00A17920"/>
    <w:rsid w:val="00A17C6E"/>
    <w:rsid w:val="00A17E1E"/>
    <w:rsid w:val="00A17E5B"/>
    <w:rsid w:val="00A200BF"/>
    <w:rsid w:val="00A201DD"/>
    <w:rsid w:val="00A20230"/>
    <w:rsid w:val="00A202E8"/>
    <w:rsid w:val="00A2035F"/>
    <w:rsid w:val="00A203BD"/>
    <w:rsid w:val="00A2050A"/>
    <w:rsid w:val="00A206A9"/>
    <w:rsid w:val="00A2070A"/>
    <w:rsid w:val="00A20800"/>
    <w:rsid w:val="00A20AD7"/>
    <w:rsid w:val="00A20C6F"/>
    <w:rsid w:val="00A20D09"/>
    <w:rsid w:val="00A20D8A"/>
    <w:rsid w:val="00A20E52"/>
    <w:rsid w:val="00A20EC3"/>
    <w:rsid w:val="00A21525"/>
    <w:rsid w:val="00A217A5"/>
    <w:rsid w:val="00A21A14"/>
    <w:rsid w:val="00A21B9D"/>
    <w:rsid w:val="00A21BD0"/>
    <w:rsid w:val="00A21C83"/>
    <w:rsid w:val="00A21FB1"/>
    <w:rsid w:val="00A220C4"/>
    <w:rsid w:val="00A2220C"/>
    <w:rsid w:val="00A22229"/>
    <w:rsid w:val="00A2281B"/>
    <w:rsid w:val="00A228BB"/>
    <w:rsid w:val="00A22995"/>
    <w:rsid w:val="00A22A56"/>
    <w:rsid w:val="00A22AF2"/>
    <w:rsid w:val="00A22B37"/>
    <w:rsid w:val="00A22B39"/>
    <w:rsid w:val="00A22B6A"/>
    <w:rsid w:val="00A22D8C"/>
    <w:rsid w:val="00A231B2"/>
    <w:rsid w:val="00A232CA"/>
    <w:rsid w:val="00A23324"/>
    <w:rsid w:val="00A238FD"/>
    <w:rsid w:val="00A2398C"/>
    <w:rsid w:val="00A2399F"/>
    <w:rsid w:val="00A23B7D"/>
    <w:rsid w:val="00A23D31"/>
    <w:rsid w:val="00A23D6E"/>
    <w:rsid w:val="00A23E81"/>
    <w:rsid w:val="00A23F10"/>
    <w:rsid w:val="00A23F80"/>
    <w:rsid w:val="00A23FEB"/>
    <w:rsid w:val="00A23FF0"/>
    <w:rsid w:val="00A2409A"/>
    <w:rsid w:val="00A242FE"/>
    <w:rsid w:val="00A243D7"/>
    <w:rsid w:val="00A2445A"/>
    <w:rsid w:val="00A24460"/>
    <w:rsid w:val="00A245E1"/>
    <w:rsid w:val="00A246A8"/>
    <w:rsid w:val="00A24DAE"/>
    <w:rsid w:val="00A24E64"/>
    <w:rsid w:val="00A24EB8"/>
    <w:rsid w:val="00A24EB9"/>
    <w:rsid w:val="00A24ECD"/>
    <w:rsid w:val="00A24F38"/>
    <w:rsid w:val="00A252F5"/>
    <w:rsid w:val="00A25301"/>
    <w:rsid w:val="00A253B2"/>
    <w:rsid w:val="00A25483"/>
    <w:rsid w:val="00A254B9"/>
    <w:rsid w:val="00A258B6"/>
    <w:rsid w:val="00A25A3E"/>
    <w:rsid w:val="00A25A6E"/>
    <w:rsid w:val="00A25A7B"/>
    <w:rsid w:val="00A25B82"/>
    <w:rsid w:val="00A25BDE"/>
    <w:rsid w:val="00A25D53"/>
    <w:rsid w:val="00A25D7C"/>
    <w:rsid w:val="00A25D86"/>
    <w:rsid w:val="00A25DDC"/>
    <w:rsid w:val="00A25F22"/>
    <w:rsid w:val="00A25F65"/>
    <w:rsid w:val="00A25FC0"/>
    <w:rsid w:val="00A26102"/>
    <w:rsid w:val="00A2688C"/>
    <w:rsid w:val="00A26945"/>
    <w:rsid w:val="00A269DA"/>
    <w:rsid w:val="00A269FD"/>
    <w:rsid w:val="00A26A89"/>
    <w:rsid w:val="00A27067"/>
    <w:rsid w:val="00A270AC"/>
    <w:rsid w:val="00A27211"/>
    <w:rsid w:val="00A272F8"/>
    <w:rsid w:val="00A2737A"/>
    <w:rsid w:val="00A27419"/>
    <w:rsid w:val="00A2744B"/>
    <w:rsid w:val="00A274C1"/>
    <w:rsid w:val="00A27555"/>
    <w:rsid w:val="00A27819"/>
    <w:rsid w:val="00A27995"/>
    <w:rsid w:val="00A279B6"/>
    <w:rsid w:val="00A27F8B"/>
    <w:rsid w:val="00A301B0"/>
    <w:rsid w:val="00A302BC"/>
    <w:rsid w:val="00A302BE"/>
    <w:rsid w:val="00A3062B"/>
    <w:rsid w:val="00A3091C"/>
    <w:rsid w:val="00A30933"/>
    <w:rsid w:val="00A309B5"/>
    <w:rsid w:val="00A30A0F"/>
    <w:rsid w:val="00A30A6D"/>
    <w:rsid w:val="00A30B9D"/>
    <w:rsid w:val="00A30C11"/>
    <w:rsid w:val="00A30F17"/>
    <w:rsid w:val="00A30F6C"/>
    <w:rsid w:val="00A31016"/>
    <w:rsid w:val="00A3134B"/>
    <w:rsid w:val="00A31468"/>
    <w:rsid w:val="00A31471"/>
    <w:rsid w:val="00A315BD"/>
    <w:rsid w:val="00A315EE"/>
    <w:rsid w:val="00A31651"/>
    <w:rsid w:val="00A31737"/>
    <w:rsid w:val="00A317AE"/>
    <w:rsid w:val="00A3184C"/>
    <w:rsid w:val="00A318BC"/>
    <w:rsid w:val="00A31C1C"/>
    <w:rsid w:val="00A31C36"/>
    <w:rsid w:val="00A31C4D"/>
    <w:rsid w:val="00A31D7E"/>
    <w:rsid w:val="00A31EA8"/>
    <w:rsid w:val="00A31EC9"/>
    <w:rsid w:val="00A321BF"/>
    <w:rsid w:val="00A322B7"/>
    <w:rsid w:val="00A322D9"/>
    <w:rsid w:val="00A325B1"/>
    <w:rsid w:val="00A3292E"/>
    <w:rsid w:val="00A3293B"/>
    <w:rsid w:val="00A32BC3"/>
    <w:rsid w:val="00A32D40"/>
    <w:rsid w:val="00A33054"/>
    <w:rsid w:val="00A33078"/>
    <w:rsid w:val="00A3319A"/>
    <w:rsid w:val="00A3352C"/>
    <w:rsid w:val="00A33791"/>
    <w:rsid w:val="00A3390F"/>
    <w:rsid w:val="00A3391C"/>
    <w:rsid w:val="00A3391F"/>
    <w:rsid w:val="00A33B2A"/>
    <w:rsid w:val="00A33BD8"/>
    <w:rsid w:val="00A33BDA"/>
    <w:rsid w:val="00A33D1E"/>
    <w:rsid w:val="00A33D29"/>
    <w:rsid w:val="00A33E76"/>
    <w:rsid w:val="00A341DA"/>
    <w:rsid w:val="00A34479"/>
    <w:rsid w:val="00A345CC"/>
    <w:rsid w:val="00A345F8"/>
    <w:rsid w:val="00A346DD"/>
    <w:rsid w:val="00A34BD2"/>
    <w:rsid w:val="00A34C07"/>
    <w:rsid w:val="00A34D46"/>
    <w:rsid w:val="00A34F4B"/>
    <w:rsid w:val="00A34FE5"/>
    <w:rsid w:val="00A3508E"/>
    <w:rsid w:val="00A351C7"/>
    <w:rsid w:val="00A351D4"/>
    <w:rsid w:val="00A351DC"/>
    <w:rsid w:val="00A35209"/>
    <w:rsid w:val="00A353CB"/>
    <w:rsid w:val="00A354D8"/>
    <w:rsid w:val="00A356A7"/>
    <w:rsid w:val="00A3589F"/>
    <w:rsid w:val="00A35EA3"/>
    <w:rsid w:val="00A35EE5"/>
    <w:rsid w:val="00A3605F"/>
    <w:rsid w:val="00A360F9"/>
    <w:rsid w:val="00A36188"/>
    <w:rsid w:val="00A3637A"/>
    <w:rsid w:val="00A366B8"/>
    <w:rsid w:val="00A366C0"/>
    <w:rsid w:val="00A3688B"/>
    <w:rsid w:val="00A368F2"/>
    <w:rsid w:val="00A3696F"/>
    <w:rsid w:val="00A36A12"/>
    <w:rsid w:val="00A36A66"/>
    <w:rsid w:val="00A36ACE"/>
    <w:rsid w:val="00A36B25"/>
    <w:rsid w:val="00A36EFF"/>
    <w:rsid w:val="00A37141"/>
    <w:rsid w:val="00A372AC"/>
    <w:rsid w:val="00A374CF"/>
    <w:rsid w:val="00A37541"/>
    <w:rsid w:val="00A37857"/>
    <w:rsid w:val="00A37890"/>
    <w:rsid w:val="00A379AB"/>
    <w:rsid w:val="00A37A3A"/>
    <w:rsid w:val="00A37A59"/>
    <w:rsid w:val="00A37A9A"/>
    <w:rsid w:val="00A37CB7"/>
    <w:rsid w:val="00A37D4D"/>
    <w:rsid w:val="00A400EE"/>
    <w:rsid w:val="00A404EC"/>
    <w:rsid w:val="00A404F3"/>
    <w:rsid w:val="00A40543"/>
    <w:rsid w:val="00A40619"/>
    <w:rsid w:val="00A406CE"/>
    <w:rsid w:val="00A407AD"/>
    <w:rsid w:val="00A407DF"/>
    <w:rsid w:val="00A40A83"/>
    <w:rsid w:val="00A40B91"/>
    <w:rsid w:val="00A40F04"/>
    <w:rsid w:val="00A40F42"/>
    <w:rsid w:val="00A40F54"/>
    <w:rsid w:val="00A40FF2"/>
    <w:rsid w:val="00A41028"/>
    <w:rsid w:val="00A41099"/>
    <w:rsid w:val="00A41139"/>
    <w:rsid w:val="00A41245"/>
    <w:rsid w:val="00A41435"/>
    <w:rsid w:val="00A4143C"/>
    <w:rsid w:val="00A41502"/>
    <w:rsid w:val="00A415E1"/>
    <w:rsid w:val="00A41720"/>
    <w:rsid w:val="00A41B14"/>
    <w:rsid w:val="00A41CA4"/>
    <w:rsid w:val="00A41FB6"/>
    <w:rsid w:val="00A41FE9"/>
    <w:rsid w:val="00A42098"/>
    <w:rsid w:val="00A42172"/>
    <w:rsid w:val="00A422B6"/>
    <w:rsid w:val="00A42466"/>
    <w:rsid w:val="00A42997"/>
    <w:rsid w:val="00A42B92"/>
    <w:rsid w:val="00A42DDC"/>
    <w:rsid w:val="00A42E80"/>
    <w:rsid w:val="00A42EB4"/>
    <w:rsid w:val="00A42FB8"/>
    <w:rsid w:val="00A430A9"/>
    <w:rsid w:val="00A4314C"/>
    <w:rsid w:val="00A431A6"/>
    <w:rsid w:val="00A43431"/>
    <w:rsid w:val="00A4366E"/>
    <w:rsid w:val="00A43743"/>
    <w:rsid w:val="00A4379F"/>
    <w:rsid w:val="00A4387B"/>
    <w:rsid w:val="00A439B7"/>
    <w:rsid w:val="00A43A76"/>
    <w:rsid w:val="00A43AE4"/>
    <w:rsid w:val="00A43BF8"/>
    <w:rsid w:val="00A43D43"/>
    <w:rsid w:val="00A44082"/>
    <w:rsid w:val="00A4410B"/>
    <w:rsid w:val="00A44160"/>
    <w:rsid w:val="00A443E1"/>
    <w:rsid w:val="00A44701"/>
    <w:rsid w:val="00A4480E"/>
    <w:rsid w:val="00A44929"/>
    <w:rsid w:val="00A449A4"/>
    <w:rsid w:val="00A449A7"/>
    <w:rsid w:val="00A44A45"/>
    <w:rsid w:val="00A44A72"/>
    <w:rsid w:val="00A44BE7"/>
    <w:rsid w:val="00A44BE8"/>
    <w:rsid w:val="00A44D56"/>
    <w:rsid w:val="00A44DE7"/>
    <w:rsid w:val="00A44E04"/>
    <w:rsid w:val="00A44E1E"/>
    <w:rsid w:val="00A44E27"/>
    <w:rsid w:val="00A44F2C"/>
    <w:rsid w:val="00A44F77"/>
    <w:rsid w:val="00A44FFB"/>
    <w:rsid w:val="00A450EB"/>
    <w:rsid w:val="00A45245"/>
    <w:rsid w:val="00A45280"/>
    <w:rsid w:val="00A45373"/>
    <w:rsid w:val="00A454CA"/>
    <w:rsid w:val="00A45670"/>
    <w:rsid w:val="00A456EA"/>
    <w:rsid w:val="00A45768"/>
    <w:rsid w:val="00A45922"/>
    <w:rsid w:val="00A4592E"/>
    <w:rsid w:val="00A45AF2"/>
    <w:rsid w:val="00A45C0A"/>
    <w:rsid w:val="00A45CDB"/>
    <w:rsid w:val="00A45D9E"/>
    <w:rsid w:val="00A45E65"/>
    <w:rsid w:val="00A46165"/>
    <w:rsid w:val="00A461C9"/>
    <w:rsid w:val="00A464E5"/>
    <w:rsid w:val="00A4668D"/>
    <w:rsid w:val="00A4669A"/>
    <w:rsid w:val="00A4678E"/>
    <w:rsid w:val="00A467E3"/>
    <w:rsid w:val="00A467E7"/>
    <w:rsid w:val="00A46851"/>
    <w:rsid w:val="00A46957"/>
    <w:rsid w:val="00A469E7"/>
    <w:rsid w:val="00A46A8E"/>
    <w:rsid w:val="00A46A9B"/>
    <w:rsid w:val="00A46B3B"/>
    <w:rsid w:val="00A46B82"/>
    <w:rsid w:val="00A46C08"/>
    <w:rsid w:val="00A46CB6"/>
    <w:rsid w:val="00A4710A"/>
    <w:rsid w:val="00A472C2"/>
    <w:rsid w:val="00A4747A"/>
    <w:rsid w:val="00A47545"/>
    <w:rsid w:val="00A475F2"/>
    <w:rsid w:val="00A47714"/>
    <w:rsid w:val="00A479A9"/>
    <w:rsid w:val="00A47BE2"/>
    <w:rsid w:val="00A47C65"/>
    <w:rsid w:val="00A47DC5"/>
    <w:rsid w:val="00A47F0A"/>
    <w:rsid w:val="00A47F5B"/>
    <w:rsid w:val="00A50166"/>
    <w:rsid w:val="00A50211"/>
    <w:rsid w:val="00A50395"/>
    <w:rsid w:val="00A50799"/>
    <w:rsid w:val="00A50943"/>
    <w:rsid w:val="00A509C6"/>
    <w:rsid w:val="00A50B35"/>
    <w:rsid w:val="00A50BEE"/>
    <w:rsid w:val="00A50C05"/>
    <w:rsid w:val="00A50C94"/>
    <w:rsid w:val="00A50C9A"/>
    <w:rsid w:val="00A5107B"/>
    <w:rsid w:val="00A514D7"/>
    <w:rsid w:val="00A514F9"/>
    <w:rsid w:val="00A516A8"/>
    <w:rsid w:val="00A5178C"/>
    <w:rsid w:val="00A517C5"/>
    <w:rsid w:val="00A51884"/>
    <w:rsid w:val="00A51AB3"/>
    <w:rsid w:val="00A51AC0"/>
    <w:rsid w:val="00A51EF8"/>
    <w:rsid w:val="00A52032"/>
    <w:rsid w:val="00A5207A"/>
    <w:rsid w:val="00A5208C"/>
    <w:rsid w:val="00A52169"/>
    <w:rsid w:val="00A521EA"/>
    <w:rsid w:val="00A522A1"/>
    <w:rsid w:val="00A522CB"/>
    <w:rsid w:val="00A522E2"/>
    <w:rsid w:val="00A524DD"/>
    <w:rsid w:val="00A52759"/>
    <w:rsid w:val="00A52810"/>
    <w:rsid w:val="00A5281D"/>
    <w:rsid w:val="00A5284D"/>
    <w:rsid w:val="00A52975"/>
    <w:rsid w:val="00A5297A"/>
    <w:rsid w:val="00A52992"/>
    <w:rsid w:val="00A529D6"/>
    <w:rsid w:val="00A52B82"/>
    <w:rsid w:val="00A52B9A"/>
    <w:rsid w:val="00A52DA1"/>
    <w:rsid w:val="00A53041"/>
    <w:rsid w:val="00A530DE"/>
    <w:rsid w:val="00A530E5"/>
    <w:rsid w:val="00A53290"/>
    <w:rsid w:val="00A53409"/>
    <w:rsid w:val="00A53507"/>
    <w:rsid w:val="00A53720"/>
    <w:rsid w:val="00A5375A"/>
    <w:rsid w:val="00A53B37"/>
    <w:rsid w:val="00A53E2E"/>
    <w:rsid w:val="00A53F43"/>
    <w:rsid w:val="00A540DD"/>
    <w:rsid w:val="00A5410A"/>
    <w:rsid w:val="00A541AD"/>
    <w:rsid w:val="00A54204"/>
    <w:rsid w:val="00A542D8"/>
    <w:rsid w:val="00A542E8"/>
    <w:rsid w:val="00A545B0"/>
    <w:rsid w:val="00A54758"/>
    <w:rsid w:val="00A547BD"/>
    <w:rsid w:val="00A54843"/>
    <w:rsid w:val="00A54A09"/>
    <w:rsid w:val="00A54A25"/>
    <w:rsid w:val="00A54A48"/>
    <w:rsid w:val="00A54BC5"/>
    <w:rsid w:val="00A54C49"/>
    <w:rsid w:val="00A54DD2"/>
    <w:rsid w:val="00A54E49"/>
    <w:rsid w:val="00A54EF4"/>
    <w:rsid w:val="00A54F49"/>
    <w:rsid w:val="00A54FF0"/>
    <w:rsid w:val="00A55243"/>
    <w:rsid w:val="00A555A1"/>
    <w:rsid w:val="00A556CC"/>
    <w:rsid w:val="00A5573B"/>
    <w:rsid w:val="00A55744"/>
    <w:rsid w:val="00A5586C"/>
    <w:rsid w:val="00A55A6A"/>
    <w:rsid w:val="00A55DB1"/>
    <w:rsid w:val="00A55F31"/>
    <w:rsid w:val="00A55FDA"/>
    <w:rsid w:val="00A56148"/>
    <w:rsid w:val="00A562F0"/>
    <w:rsid w:val="00A56491"/>
    <w:rsid w:val="00A567CC"/>
    <w:rsid w:val="00A5692F"/>
    <w:rsid w:val="00A56C13"/>
    <w:rsid w:val="00A56C9D"/>
    <w:rsid w:val="00A56FC5"/>
    <w:rsid w:val="00A56FCB"/>
    <w:rsid w:val="00A56FD8"/>
    <w:rsid w:val="00A571D1"/>
    <w:rsid w:val="00A572D9"/>
    <w:rsid w:val="00A57363"/>
    <w:rsid w:val="00A57482"/>
    <w:rsid w:val="00A574BE"/>
    <w:rsid w:val="00A575DD"/>
    <w:rsid w:val="00A576CC"/>
    <w:rsid w:val="00A57A0C"/>
    <w:rsid w:val="00A57AAF"/>
    <w:rsid w:val="00A57B42"/>
    <w:rsid w:val="00A57C62"/>
    <w:rsid w:val="00A57CA2"/>
    <w:rsid w:val="00A57EA5"/>
    <w:rsid w:val="00A57F71"/>
    <w:rsid w:val="00A600B4"/>
    <w:rsid w:val="00A602AB"/>
    <w:rsid w:val="00A60553"/>
    <w:rsid w:val="00A606B1"/>
    <w:rsid w:val="00A6088E"/>
    <w:rsid w:val="00A608BB"/>
    <w:rsid w:val="00A60955"/>
    <w:rsid w:val="00A60AD7"/>
    <w:rsid w:val="00A60DF8"/>
    <w:rsid w:val="00A60FE4"/>
    <w:rsid w:val="00A6108E"/>
    <w:rsid w:val="00A613C9"/>
    <w:rsid w:val="00A61ACC"/>
    <w:rsid w:val="00A61CD8"/>
    <w:rsid w:val="00A61CF5"/>
    <w:rsid w:val="00A61D06"/>
    <w:rsid w:val="00A61D74"/>
    <w:rsid w:val="00A62013"/>
    <w:rsid w:val="00A621E0"/>
    <w:rsid w:val="00A623A7"/>
    <w:rsid w:val="00A62505"/>
    <w:rsid w:val="00A62B47"/>
    <w:rsid w:val="00A62B9A"/>
    <w:rsid w:val="00A62D14"/>
    <w:rsid w:val="00A62D76"/>
    <w:rsid w:val="00A62E84"/>
    <w:rsid w:val="00A62FC9"/>
    <w:rsid w:val="00A6304A"/>
    <w:rsid w:val="00A630A0"/>
    <w:rsid w:val="00A63167"/>
    <w:rsid w:val="00A63185"/>
    <w:rsid w:val="00A6322D"/>
    <w:rsid w:val="00A634E8"/>
    <w:rsid w:val="00A63652"/>
    <w:rsid w:val="00A63683"/>
    <w:rsid w:val="00A6369C"/>
    <w:rsid w:val="00A636DD"/>
    <w:rsid w:val="00A63765"/>
    <w:rsid w:val="00A6385C"/>
    <w:rsid w:val="00A638C8"/>
    <w:rsid w:val="00A63B5E"/>
    <w:rsid w:val="00A63D9F"/>
    <w:rsid w:val="00A63ED5"/>
    <w:rsid w:val="00A6412B"/>
    <w:rsid w:val="00A641D2"/>
    <w:rsid w:val="00A6433E"/>
    <w:rsid w:val="00A6437B"/>
    <w:rsid w:val="00A6477A"/>
    <w:rsid w:val="00A647EA"/>
    <w:rsid w:val="00A64834"/>
    <w:rsid w:val="00A64838"/>
    <w:rsid w:val="00A648D0"/>
    <w:rsid w:val="00A6494C"/>
    <w:rsid w:val="00A64B13"/>
    <w:rsid w:val="00A64B2E"/>
    <w:rsid w:val="00A64BCC"/>
    <w:rsid w:val="00A64C28"/>
    <w:rsid w:val="00A6500A"/>
    <w:rsid w:val="00A65077"/>
    <w:rsid w:val="00A6520A"/>
    <w:rsid w:val="00A65230"/>
    <w:rsid w:val="00A65439"/>
    <w:rsid w:val="00A654AE"/>
    <w:rsid w:val="00A658BA"/>
    <w:rsid w:val="00A65A73"/>
    <w:rsid w:val="00A65BF5"/>
    <w:rsid w:val="00A65E42"/>
    <w:rsid w:val="00A65E6A"/>
    <w:rsid w:val="00A65E75"/>
    <w:rsid w:val="00A65F41"/>
    <w:rsid w:val="00A6605D"/>
    <w:rsid w:val="00A6609B"/>
    <w:rsid w:val="00A663FC"/>
    <w:rsid w:val="00A66425"/>
    <w:rsid w:val="00A6661C"/>
    <w:rsid w:val="00A66680"/>
    <w:rsid w:val="00A66709"/>
    <w:rsid w:val="00A669F3"/>
    <w:rsid w:val="00A66B1A"/>
    <w:rsid w:val="00A66C6B"/>
    <w:rsid w:val="00A66E90"/>
    <w:rsid w:val="00A66EAB"/>
    <w:rsid w:val="00A66FBC"/>
    <w:rsid w:val="00A66FC4"/>
    <w:rsid w:val="00A6706C"/>
    <w:rsid w:val="00A6711C"/>
    <w:rsid w:val="00A6732D"/>
    <w:rsid w:val="00A674A4"/>
    <w:rsid w:val="00A67555"/>
    <w:rsid w:val="00A67638"/>
    <w:rsid w:val="00A677D3"/>
    <w:rsid w:val="00A6784E"/>
    <w:rsid w:val="00A678FE"/>
    <w:rsid w:val="00A67B23"/>
    <w:rsid w:val="00A67B5D"/>
    <w:rsid w:val="00A67CE5"/>
    <w:rsid w:val="00A67D05"/>
    <w:rsid w:val="00A67E18"/>
    <w:rsid w:val="00A7006B"/>
    <w:rsid w:val="00A7022B"/>
    <w:rsid w:val="00A7029F"/>
    <w:rsid w:val="00A702F2"/>
    <w:rsid w:val="00A70347"/>
    <w:rsid w:val="00A70368"/>
    <w:rsid w:val="00A703CA"/>
    <w:rsid w:val="00A70506"/>
    <w:rsid w:val="00A7071D"/>
    <w:rsid w:val="00A70728"/>
    <w:rsid w:val="00A707F1"/>
    <w:rsid w:val="00A708A1"/>
    <w:rsid w:val="00A708DF"/>
    <w:rsid w:val="00A7097E"/>
    <w:rsid w:val="00A709CD"/>
    <w:rsid w:val="00A70A88"/>
    <w:rsid w:val="00A70C5E"/>
    <w:rsid w:val="00A70E9A"/>
    <w:rsid w:val="00A70E9E"/>
    <w:rsid w:val="00A71267"/>
    <w:rsid w:val="00A7173F"/>
    <w:rsid w:val="00A717A4"/>
    <w:rsid w:val="00A718D0"/>
    <w:rsid w:val="00A71ADF"/>
    <w:rsid w:val="00A71C59"/>
    <w:rsid w:val="00A71C82"/>
    <w:rsid w:val="00A71CBD"/>
    <w:rsid w:val="00A71D5B"/>
    <w:rsid w:val="00A71D68"/>
    <w:rsid w:val="00A71E14"/>
    <w:rsid w:val="00A71EB9"/>
    <w:rsid w:val="00A71EF6"/>
    <w:rsid w:val="00A71FC1"/>
    <w:rsid w:val="00A72098"/>
    <w:rsid w:val="00A7235F"/>
    <w:rsid w:val="00A724C6"/>
    <w:rsid w:val="00A729BD"/>
    <w:rsid w:val="00A72B0B"/>
    <w:rsid w:val="00A72BD8"/>
    <w:rsid w:val="00A72D2C"/>
    <w:rsid w:val="00A72F62"/>
    <w:rsid w:val="00A72F8D"/>
    <w:rsid w:val="00A72FB2"/>
    <w:rsid w:val="00A72FDA"/>
    <w:rsid w:val="00A73032"/>
    <w:rsid w:val="00A7318F"/>
    <w:rsid w:val="00A7339A"/>
    <w:rsid w:val="00A7347A"/>
    <w:rsid w:val="00A7354F"/>
    <w:rsid w:val="00A73564"/>
    <w:rsid w:val="00A73693"/>
    <w:rsid w:val="00A7379D"/>
    <w:rsid w:val="00A7390A"/>
    <w:rsid w:val="00A73A8C"/>
    <w:rsid w:val="00A73AFF"/>
    <w:rsid w:val="00A73C66"/>
    <w:rsid w:val="00A73CE7"/>
    <w:rsid w:val="00A73CEF"/>
    <w:rsid w:val="00A7402D"/>
    <w:rsid w:val="00A74043"/>
    <w:rsid w:val="00A74049"/>
    <w:rsid w:val="00A740A4"/>
    <w:rsid w:val="00A74186"/>
    <w:rsid w:val="00A7418E"/>
    <w:rsid w:val="00A743A5"/>
    <w:rsid w:val="00A74490"/>
    <w:rsid w:val="00A744BD"/>
    <w:rsid w:val="00A74A86"/>
    <w:rsid w:val="00A74BBF"/>
    <w:rsid w:val="00A74CFD"/>
    <w:rsid w:val="00A74D1F"/>
    <w:rsid w:val="00A74D72"/>
    <w:rsid w:val="00A74ED1"/>
    <w:rsid w:val="00A7520D"/>
    <w:rsid w:val="00A752DF"/>
    <w:rsid w:val="00A7546D"/>
    <w:rsid w:val="00A754F9"/>
    <w:rsid w:val="00A755CA"/>
    <w:rsid w:val="00A7567A"/>
    <w:rsid w:val="00A756D4"/>
    <w:rsid w:val="00A75A5B"/>
    <w:rsid w:val="00A75AA6"/>
    <w:rsid w:val="00A75B8B"/>
    <w:rsid w:val="00A75D90"/>
    <w:rsid w:val="00A75DD0"/>
    <w:rsid w:val="00A75E29"/>
    <w:rsid w:val="00A75EA0"/>
    <w:rsid w:val="00A75F7F"/>
    <w:rsid w:val="00A75FC0"/>
    <w:rsid w:val="00A75FC5"/>
    <w:rsid w:val="00A761EB"/>
    <w:rsid w:val="00A764E2"/>
    <w:rsid w:val="00A76619"/>
    <w:rsid w:val="00A766D2"/>
    <w:rsid w:val="00A767A4"/>
    <w:rsid w:val="00A767B1"/>
    <w:rsid w:val="00A768D8"/>
    <w:rsid w:val="00A768FB"/>
    <w:rsid w:val="00A77072"/>
    <w:rsid w:val="00A77137"/>
    <w:rsid w:val="00A771E6"/>
    <w:rsid w:val="00A774A7"/>
    <w:rsid w:val="00A778D1"/>
    <w:rsid w:val="00A77988"/>
    <w:rsid w:val="00A779C0"/>
    <w:rsid w:val="00A77C31"/>
    <w:rsid w:val="00A77C8C"/>
    <w:rsid w:val="00A77D3B"/>
    <w:rsid w:val="00A77DD0"/>
    <w:rsid w:val="00A77E3E"/>
    <w:rsid w:val="00A77ED4"/>
    <w:rsid w:val="00A800F0"/>
    <w:rsid w:val="00A8016A"/>
    <w:rsid w:val="00A802EC"/>
    <w:rsid w:val="00A803A4"/>
    <w:rsid w:val="00A803EB"/>
    <w:rsid w:val="00A8055B"/>
    <w:rsid w:val="00A805EC"/>
    <w:rsid w:val="00A8081D"/>
    <w:rsid w:val="00A809D9"/>
    <w:rsid w:val="00A809EA"/>
    <w:rsid w:val="00A80E64"/>
    <w:rsid w:val="00A80F54"/>
    <w:rsid w:val="00A80FC7"/>
    <w:rsid w:val="00A81092"/>
    <w:rsid w:val="00A811CB"/>
    <w:rsid w:val="00A81298"/>
    <w:rsid w:val="00A813CC"/>
    <w:rsid w:val="00A814F1"/>
    <w:rsid w:val="00A817C7"/>
    <w:rsid w:val="00A818EC"/>
    <w:rsid w:val="00A81B22"/>
    <w:rsid w:val="00A81E41"/>
    <w:rsid w:val="00A81F7B"/>
    <w:rsid w:val="00A81FC1"/>
    <w:rsid w:val="00A81FED"/>
    <w:rsid w:val="00A820A5"/>
    <w:rsid w:val="00A821BC"/>
    <w:rsid w:val="00A82205"/>
    <w:rsid w:val="00A8245D"/>
    <w:rsid w:val="00A825A9"/>
    <w:rsid w:val="00A829E1"/>
    <w:rsid w:val="00A82ADC"/>
    <w:rsid w:val="00A82DC2"/>
    <w:rsid w:val="00A82EC0"/>
    <w:rsid w:val="00A82F11"/>
    <w:rsid w:val="00A83035"/>
    <w:rsid w:val="00A83109"/>
    <w:rsid w:val="00A8326E"/>
    <w:rsid w:val="00A837B9"/>
    <w:rsid w:val="00A837BB"/>
    <w:rsid w:val="00A8392D"/>
    <w:rsid w:val="00A8393B"/>
    <w:rsid w:val="00A83A90"/>
    <w:rsid w:val="00A83AD3"/>
    <w:rsid w:val="00A83B90"/>
    <w:rsid w:val="00A83D76"/>
    <w:rsid w:val="00A83DED"/>
    <w:rsid w:val="00A83ECC"/>
    <w:rsid w:val="00A83F24"/>
    <w:rsid w:val="00A8404E"/>
    <w:rsid w:val="00A842E6"/>
    <w:rsid w:val="00A84341"/>
    <w:rsid w:val="00A8472C"/>
    <w:rsid w:val="00A847EF"/>
    <w:rsid w:val="00A84A86"/>
    <w:rsid w:val="00A84A8A"/>
    <w:rsid w:val="00A84AB1"/>
    <w:rsid w:val="00A84C84"/>
    <w:rsid w:val="00A84D8F"/>
    <w:rsid w:val="00A84E3F"/>
    <w:rsid w:val="00A84F10"/>
    <w:rsid w:val="00A8505A"/>
    <w:rsid w:val="00A851A4"/>
    <w:rsid w:val="00A851F8"/>
    <w:rsid w:val="00A8520E"/>
    <w:rsid w:val="00A8522D"/>
    <w:rsid w:val="00A8529E"/>
    <w:rsid w:val="00A85477"/>
    <w:rsid w:val="00A85579"/>
    <w:rsid w:val="00A856AB"/>
    <w:rsid w:val="00A856BE"/>
    <w:rsid w:val="00A8572D"/>
    <w:rsid w:val="00A85781"/>
    <w:rsid w:val="00A858E4"/>
    <w:rsid w:val="00A85A87"/>
    <w:rsid w:val="00A85BC7"/>
    <w:rsid w:val="00A85D71"/>
    <w:rsid w:val="00A85EDC"/>
    <w:rsid w:val="00A8615B"/>
    <w:rsid w:val="00A86274"/>
    <w:rsid w:val="00A86364"/>
    <w:rsid w:val="00A86883"/>
    <w:rsid w:val="00A86944"/>
    <w:rsid w:val="00A86A75"/>
    <w:rsid w:val="00A86AE0"/>
    <w:rsid w:val="00A86D2B"/>
    <w:rsid w:val="00A86DA3"/>
    <w:rsid w:val="00A86DDE"/>
    <w:rsid w:val="00A87286"/>
    <w:rsid w:val="00A872CF"/>
    <w:rsid w:val="00A8742A"/>
    <w:rsid w:val="00A876E5"/>
    <w:rsid w:val="00A8789E"/>
    <w:rsid w:val="00A87922"/>
    <w:rsid w:val="00A87C12"/>
    <w:rsid w:val="00A9024F"/>
    <w:rsid w:val="00A9043E"/>
    <w:rsid w:val="00A90580"/>
    <w:rsid w:val="00A907D8"/>
    <w:rsid w:val="00A90932"/>
    <w:rsid w:val="00A90A21"/>
    <w:rsid w:val="00A90B06"/>
    <w:rsid w:val="00A90BC4"/>
    <w:rsid w:val="00A90C74"/>
    <w:rsid w:val="00A90DAA"/>
    <w:rsid w:val="00A91601"/>
    <w:rsid w:val="00A91651"/>
    <w:rsid w:val="00A916CE"/>
    <w:rsid w:val="00A9170F"/>
    <w:rsid w:val="00A91773"/>
    <w:rsid w:val="00A91943"/>
    <w:rsid w:val="00A91A3F"/>
    <w:rsid w:val="00A91B33"/>
    <w:rsid w:val="00A91BDF"/>
    <w:rsid w:val="00A91CC2"/>
    <w:rsid w:val="00A920E1"/>
    <w:rsid w:val="00A92140"/>
    <w:rsid w:val="00A92157"/>
    <w:rsid w:val="00A922BC"/>
    <w:rsid w:val="00A92401"/>
    <w:rsid w:val="00A9249B"/>
    <w:rsid w:val="00A925E2"/>
    <w:rsid w:val="00A9279A"/>
    <w:rsid w:val="00A927D1"/>
    <w:rsid w:val="00A92AD4"/>
    <w:rsid w:val="00A92C13"/>
    <w:rsid w:val="00A92CE7"/>
    <w:rsid w:val="00A92ED7"/>
    <w:rsid w:val="00A92F54"/>
    <w:rsid w:val="00A93308"/>
    <w:rsid w:val="00A93377"/>
    <w:rsid w:val="00A93465"/>
    <w:rsid w:val="00A93489"/>
    <w:rsid w:val="00A93607"/>
    <w:rsid w:val="00A936CB"/>
    <w:rsid w:val="00A93707"/>
    <w:rsid w:val="00A93B64"/>
    <w:rsid w:val="00A93D02"/>
    <w:rsid w:val="00A93F51"/>
    <w:rsid w:val="00A9400B"/>
    <w:rsid w:val="00A94127"/>
    <w:rsid w:val="00A94135"/>
    <w:rsid w:val="00A941D5"/>
    <w:rsid w:val="00A94265"/>
    <w:rsid w:val="00A944FF"/>
    <w:rsid w:val="00A94559"/>
    <w:rsid w:val="00A94619"/>
    <w:rsid w:val="00A94657"/>
    <w:rsid w:val="00A946BB"/>
    <w:rsid w:val="00A946F2"/>
    <w:rsid w:val="00A9485D"/>
    <w:rsid w:val="00A948C9"/>
    <w:rsid w:val="00A94AB7"/>
    <w:rsid w:val="00A94B73"/>
    <w:rsid w:val="00A95071"/>
    <w:rsid w:val="00A9529F"/>
    <w:rsid w:val="00A952E2"/>
    <w:rsid w:val="00A954A2"/>
    <w:rsid w:val="00A9559D"/>
    <w:rsid w:val="00A95654"/>
    <w:rsid w:val="00A9565C"/>
    <w:rsid w:val="00A95D16"/>
    <w:rsid w:val="00A96188"/>
    <w:rsid w:val="00A961B9"/>
    <w:rsid w:val="00A96254"/>
    <w:rsid w:val="00A963C8"/>
    <w:rsid w:val="00A96516"/>
    <w:rsid w:val="00A965FD"/>
    <w:rsid w:val="00A966DF"/>
    <w:rsid w:val="00A96714"/>
    <w:rsid w:val="00A96D62"/>
    <w:rsid w:val="00A96E02"/>
    <w:rsid w:val="00A96E74"/>
    <w:rsid w:val="00A97093"/>
    <w:rsid w:val="00A971AB"/>
    <w:rsid w:val="00A97229"/>
    <w:rsid w:val="00A973EB"/>
    <w:rsid w:val="00A97745"/>
    <w:rsid w:val="00A977B8"/>
    <w:rsid w:val="00A97B6E"/>
    <w:rsid w:val="00A97E47"/>
    <w:rsid w:val="00AA0059"/>
    <w:rsid w:val="00AA01AB"/>
    <w:rsid w:val="00AA0386"/>
    <w:rsid w:val="00AA0417"/>
    <w:rsid w:val="00AA04E9"/>
    <w:rsid w:val="00AA04F7"/>
    <w:rsid w:val="00AA06AE"/>
    <w:rsid w:val="00AA0797"/>
    <w:rsid w:val="00AA07AF"/>
    <w:rsid w:val="00AA0893"/>
    <w:rsid w:val="00AA08F3"/>
    <w:rsid w:val="00AA0CB7"/>
    <w:rsid w:val="00AA0CF8"/>
    <w:rsid w:val="00AA0DA2"/>
    <w:rsid w:val="00AA0DF3"/>
    <w:rsid w:val="00AA11AD"/>
    <w:rsid w:val="00AA12ED"/>
    <w:rsid w:val="00AA1373"/>
    <w:rsid w:val="00AA15A9"/>
    <w:rsid w:val="00AA175B"/>
    <w:rsid w:val="00AA1A4B"/>
    <w:rsid w:val="00AA1BEC"/>
    <w:rsid w:val="00AA1D70"/>
    <w:rsid w:val="00AA1D83"/>
    <w:rsid w:val="00AA1E17"/>
    <w:rsid w:val="00AA1FA1"/>
    <w:rsid w:val="00AA1FCB"/>
    <w:rsid w:val="00AA208C"/>
    <w:rsid w:val="00AA20DF"/>
    <w:rsid w:val="00AA239D"/>
    <w:rsid w:val="00AA25D5"/>
    <w:rsid w:val="00AA29E8"/>
    <w:rsid w:val="00AA2AE5"/>
    <w:rsid w:val="00AA2F38"/>
    <w:rsid w:val="00AA2FDD"/>
    <w:rsid w:val="00AA3058"/>
    <w:rsid w:val="00AA3243"/>
    <w:rsid w:val="00AA3365"/>
    <w:rsid w:val="00AA33E6"/>
    <w:rsid w:val="00AA341C"/>
    <w:rsid w:val="00AA3842"/>
    <w:rsid w:val="00AA3AFE"/>
    <w:rsid w:val="00AA3B06"/>
    <w:rsid w:val="00AA3CD9"/>
    <w:rsid w:val="00AA3F87"/>
    <w:rsid w:val="00AA4137"/>
    <w:rsid w:val="00AA42AC"/>
    <w:rsid w:val="00AA441A"/>
    <w:rsid w:val="00AA4550"/>
    <w:rsid w:val="00AA495F"/>
    <w:rsid w:val="00AA4A0A"/>
    <w:rsid w:val="00AA4AA0"/>
    <w:rsid w:val="00AA4B22"/>
    <w:rsid w:val="00AA4B6C"/>
    <w:rsid w:val="00AA4C9D"/>
    <w:rsid w:val="00AA4D35"/>
    <w:rsid w:val="00AA4D93"/>
    <w:rsid w:val="00AA4E06"/>
    <w:rsid w:val="00AA4E10"/>
    <w:rsid w:val="00AA52B2"/>
    <w:rsid w:val="00AA53F8"/>
    <w:rsid w:val="00AA5418"/>
    <w:rsid w:val="00AA58DC"/>
    <w:rsid w:val="00AA5908"/>
    <w:rsid w:val="00AA5A72"/>
    <w:rsid w:val="00AA5AE9"/>
    <w:rsid w:val="00AA5BEE"/>
    <w:rsid w:val="00AA5C6B"/>
    <w:rsid w:val="00AA6404"/>
    <w:rsid w:val="00AA642F"/>
    <w:rsid w:val="00AA643B"/>
    <w:rsid w:val="00AA671E"/>
    <w:rsid w:val="00AA6751"/>
    <w:rsid w:val="00AA67D6"/>
    <w:rsid w:val="00AA6999"/>
    <w:rsid w:val="00AA6C2D"/>
    <w:rsid w:val="00AA6E54"/>
    <w:rsid w:val="00AA7054"/>
    <w:rsid w:val="00AA70D0"/>
    <w:rsid w:val="00AA73A1"/>
    <w:rsid w:val="00AA73E6"/>
    <w:rsid w:val="00AA743B"/>
    <w:rsid w:val="00AA750E"/>
    <w:rsid w:val="00AA772A"/>
    <w:rsid w:val="00AA7820"/>
    <w:rsid w:val="00AA79AE"/>
    <w:rsid w:val="00AA7AF1"/>
    <w:rsid w:val="00AA7C1E"/>
    <w:rsid w:val="00AA7CA0"/>
    <w:rsid w:val="00AA7F8A"/>
    <w:rsid w:val="00AB023F"/>
    <w:rsid w:val="00AB0613"/>
    <w:rsid w:val="00AB08D8"/>
    <w:rsid w:val="00AB0C15"/>
    <w:rsid w:val="00AB0F0C"/>
    <w:rsid w:val="00AB0FD0"/>
    <w:rsid w:val="00AB119A"/>
    <w:rsid w:val="00AB1214"/>
    <w:rsid w:val="00AB1223"/>
    <w:rsid w:val="00AB137F"/>
    <w:rsid w:val="00AB152D"/>
    <w:rsid w:val="00AB17CB"/>
    <w:rsid w:val="00AB19A9"/>
    <w:rsid w:val="00AB19CD"/>
    <w:rsid w:val="00AB1A0F"/>
    <w:rsid w:val="00AB1AC0"/>
    <w:rsid w:val="00AB1B6C"/>
    <w:rsid w:val="00AB1CB8"/>
    <w:rsid w:val="00AB1DEC"/>
    <w:rsid w:val="00AB1E50"/>
    <w:rsid w:val="00AB1F42"/>
    <w:rsid w:val="00AB2327"/>
    <w:rsid w:val="00AB2494"/>
    <w:rsid w:val="00AB2581"/>
    <w:rsid w:val="00AB25DE"/>
    <w:rsid w:val="00AB266F"/>
    <w:rsid w:val="00AB2700"/>
    <w:rsid w:val="00AB2745"/>
    <w:rsid w:val="00AB2843"/>
    <w:rsid w:val="00AB294B"/>
    <w:rsid w:val="00AB2AA1"/>
    <w:rsid w:val="00AB2D41"/>
    <w:rsid w:val="00AB2D50"/>
    <w:rsid w:val="00AB2D73"/>
    <w:rsid w:val="00AB2FAF"/>
    <w:rsid w:val="00AB3022"/>
    <w:rsid w:val="00AB3031"/>
    <w:rsid w:val="00AB33E4"/>
    <w:rsid w:val="00AB34AC"/>
    <w:rsid w:val="00AB3602"/>
    <w:rsid w:val="00AB379E"/>
    <w:rsid w:val="00AB37C2"/>
    <w:rsid w:val="00AB3802"/>
    <w:rsid w:val="00AB3852"/>
    <w:rsid w:val="00AB3D57"/>
    <w:rsid w:val="00AB3D9D"/>
    <w:rsid w:val="00AB3DD8"/>
    <w:rsid w:val="00AB3F7A"/>
    <w:rsid w:val="00AB3FA3"/>
    <w:rsid w:val="00AB3FB7"/>
    <w:rsid w:val="00AB4272"/>
    <w:rsid w:val="00AB4357"/>
    <w:rsid w:val="00AB4479"/>
    <w:rsid w:val="00AB460B"/>
    <w:rsid w:val="00AB473C"/>
    <w:rsid w:val="00AB4741"/>
    <w:rsid w:val="00AB4AAC"/>
    <w:rsid w:val="00AB4B26"/>
    <w:rsid w:val="00AB4B90"/>
    <w:rsid w:val="00AB5316"/>
    <w:rsid w:val="00AB531A"/>
    <w:rsid w:val="00AB5433"/>
    <w:rsid w:val="00AB5457"/>
    <w:rsid w:val="00AB5668"/>
    <w:rsid w:val="00AB5818"/>
    <w:rsid w:val="00AB5835"/>
    <w:rsid w:val="00AB595A"/>
    <w:rsid w:val="00AB5C3E"/>
    <w:rsid w:val="00AB5C40"/>
    <w:rsid w:val="00AB6237"/>
    <w:rsid w:val="00AB641B"/>
    <w:rsid w:val="00AB65DB"/>
    <w:rsid w:val="00AB67D8"/>
    <w:rsid w:val="00AB6979"/>
    <w:rsid w:val="00AB6B6B"/>
    <w:rsid w:val="00AB6BB6"/>
    <w:rsid w:val="00AB6D43"/>
    <w:rsid w:val="00AB6EA3"/>
    <w:rsid w:val="00AB7038"/>
    <w:rsid w:val="00AB70FE"/>
    <w:rsid w:val="00AB711E"/>
    <w:rsid w:val="00AB73C0"/>
    <w:rsid w:val="00AB7962"/>
    <w:rsid w:val="00AB7A91"/>
    <w:rsid w:val="00AB7B21"/>
    <w:rsid w:val="00AB7C73"/>
    <w:rsid w:val="00AB7D6B"/>
    <w:rsid w:val="00AB7E14"/>
    <w:rsid w:val="00AB7E80"/>
    <w:rsid w:val="00AB7F6F"/>
    <w:rsid w:val="00AB7FE7"/>
    <w:rsid w:val="00AB7FF7"/>
    <w:rsid w:val="00AC01D8"/>
    <w:rsid w:val="00AC020F"/>
    <w:rsid w:val="00AC0227"/>
    <w:rsid w:val="00AC0306"/>
    <w:rsid w:val="00AC0382"/>
    <w:rsid w:val="00AC04D7"/>
    <w:rsid w:val="00AC051D"/>
    <w:rsid w:val="00AC064D"/>
    <w:rsid w:val="00AC07F1"/>
    <w:rsid w:val="00AC0A06"/>
    <w:rsid w:val="00AC0A72"/>
    <w:rsid w:val="00AC0B1B"/>
    <w:rsid w:val="00AC0BBB"/>
    <w:rsid w:val="00AC0CA6"/>
    <w:rsid w:val="00AC0D2B"/>
    <w:rsid w:val="00AC0DF5"/>
    <w:rsid w:val="00AC0E19"/>
    <w:rsid w:val="00AC1002"/>
    <w:rsid w:val="00AC124F"/>
    <w:rsid w:val="00AC1375"/>
    <w:rsid w:val="00AC1557"/>
    <w:rsid w:val="00AC157E"/>
    <w:rsid w:val="00AC1744"/>
    <w:rsid w:val="00AC197B"/>
    <w:rsid w:val="00AC19A7"/>
    <w:rsid w:val="00AC1A2B"/>
    <w:rsid w:val="00AC1A63"/>
    <w:rsid w:val="00AC1C81"/>
    <w:rsid w:val="00AC1F13"/>
    <w:rsid w:val="00AC1F5B"/>
    <w:rsid w:val="00AC1F98"/>
    <w:rsid w:val="00AC20A0"/>
    <w:rsid w:val="00AC214C"/>
    <w:rsid w:val="00AC22A0"/>
    <w:rsid w:val="00AC22E4"/>
    <w:rsid w:val="00AC234C"/>
    <w:rsid w:val="00AC2395"/>
    <w:rsid w:val="00AC2717"/>
    <w:rsid w:val="00AC2743"/>
    <w:rsid w:val="00AC2970"/>
    <w:rsid w:val="00AC2990"/>
    <w:rsid w:val="00AC3061"/>
    <w:rsid w:val="00AC30B0"/>
    <w:rsid w:val="00AC31EC"/>
    <w:rsid w:val="00AC3328"/>
    <w:rsid w:val="00AC348E"/>
    <w:rsid w:val="00AC3508"/>
    <w:rsid w:val="00AC356D"/>
    <w:rsid w:val="00AC3768"/>
    <w:rsid w:val="00AC38C7"/>
    <w:rsid w:val="00AC3A46"/>
    <w:rsid w:val="00AC3B54"/>
    <w:rsid w:val="00AC3BE3"/>
    <w:rsid w:val="00AC3C8F"/>
    <w:rsid w:val="00AC3E26"/>
    <w:rsid w:val="00AC3F79"/>
    <w:rsid w:val="00AC407C"/>
    <w:rsid w:val="00AC4109"/>
    <w:rsid w:val="00AC4148"/>
    <w:rsid w:val="00AC4206"/>
    <w:rsid w:val="00AC4260"/>
    <w:rsid w:val="00AC4375"/>
    <w:rsid w:val="00AC44A8"/>
    <w:rsid w:val="00AC457D"/>
    <w:rsid w:val="00AC4675"/>
    <w:rsid w:val="00AC4754"/>
    <w:rsid w:val="00AC47B7"/>
    <w:rsid w:val="00AC4803"/>
    <w:rsid w:val="00AC4A14"/>
    <w:rsid w:val="00AC4AAA"/>
    <w:rsid w:val="00AC4B04"/>
    <w:rsid w:val="00AC4F75"/>
    <w:rsid w:val="00AC51A3"/>
    <w:rsid w:val="00AC5312"/>
    <w:rsid w:val="00AC5363"/>
    <w:rsid w:val="00AC54EE"/>
    <w:rsid w:val="00AC558B"/>
    <w:rsid w:val="00AC55F7"/>
    <w:rsid w:val="00AC5627"/>
    <w:rsid w:val="00AC5A31"/>
    <w:rsid w:val="00AC5B75"/>
    <w:rsid w:val="00AC5BC0"/>
    <w:rsid w:val="00AC5BD6"/>
    <w:rsid w:val="00AC5CF2"/>
    <w:rsid w:val="00AC5D16"/>
    <w:rsid w:val="00AC5D5A"/>
    <w:rsid w:val="00AC5D8F"/>
    <w:rsid w:val="00AC5F16"/>
    <w:rsid w:val="00AC6163"/>
    <w:rsid w:val="00AC61D0"/>
    <w:rsid w:val="00AC6841"/>
    <w:rsid w:val="00AC68B8"/>
    <w:rsid w:val="00AC6A6C"/>
    <w:rsid w:val="00AC6BD9"/>
    <w:rsid w:val="00AC6DD6"/>
    <w:rsid w:val="00AC6DDE"/>
    <w:rsid w:val="00AC6DF3"/>
    <w:rsid w:val="00AC7083"/>
    <w:rsid w:val="00AC70C7"/>
    <w:rsid w:val="00AC720A"/>
    <w:rsid w:val="00AC736E"/>
    <w:rsid w:val="00AC75B5"/>
    <w:rsid w:val="00AC75BF"/>
    <w:rsid w:val="00AC77E2"/>
    <w:rsid w:val="00AC78B3"/>
    <w:rsid w:val="00AC795A"/>
    <w:rsid w:val="00AC799B"/>
    <w:rsid w:val="00AC7A7F"/>
    <w:rsid w:val="00AC7AF9"/>
    <w:rsid w:val="00AC7DB2"/>
    <w:rsid w:val="00AC7E7F"/>
    <w:rsid w:val="00AC7EC2"/>
    <w:rsid w:val="00AC7F3B"/>
    <w:rsid w:val="00AD01AF"/>
    <w:rsid w:val="00AD01CA"/>
    <w:rsid w:val="00AD0215"/>
    <w:rsid w:val="00AD029C"/>
    <w:rsid w:val="00AD02F8"/>
    <w:rsid w:val="00AD07A5"/>
    <w:rsid w:val="00AD08E7"/>
    <w:rsid w:val="00AD098E"/>
    <w:rsid w:val="00AD0A50"/>
    <w:rsid w:val="00AD0AF2"/>
    <w:rsid w:val="00AD0C17"/>
    <w:rsid w:val="00AD0CEC"/>
    <w:rsid w:val="00AD0D12"/>
    <w:rsid w:val="00AD0F1C"/>
    <w:rsid w:val="00AD0F73"/>
    <w:rsid w:val="00AD0F99"/>
    <w:rsid w:val="00AD1056"/>
    <w:rsid w:val="00AD10A4"/>
    <w:rsid w:val="00AD12A3"/>
    <w:rsid w:val="00AD1355"/>
    <w:rsid w:val="00AD14CA"/>
    <w:rsid w:val="00AD155D"/>
    <w:rsid w:val="00AD157F"/>
    <w:rsid w:val="00AD17D6"/>
    <w:rsid w:val="00AD18E9"/>
    <w:rsid w:val="00AD1BA9"/>
    <w:rsid w:val="00AD1DC3"/>
    <w:rsid w:val="00AD1DEA"/>
    <w:rsid w:val="00AD1E87"/>
    <w:rsid w:val="00AD1F1C"/>
    <w:rsid w:val="00AD1F74"/>
    <w:rsid w:val="00AD1FD5"/>
    <w:rsid w:val="00AD2088"/>
    <w:rsid w:val="00AD20E5"/>
    <w:rsid w:val="00AD221A"/>
    <w:rsid w:val="00AD2477"/>
    <w:rsid w:val="00AD2486"/>
    <w:rsid w:val="00AD25C9"/>
    <w:rsid w:val="00AD26C6"/>
    <w:rsid w:val="00AD2B28"/>
    <w:rsid w:val="00AD2B30"/>
    <w:rsid w:val="00AD2C4F"/>
    <w:rsid w:val="00AD2DE7"/>
    <w:rsid w:val="00AD2ED1"/>
    <w:rsid w:val="00AD2F37"/>
    <w:rsid w:val="00AD338B"/>
    <w:rsid w:val="00AD33B2"/>
    <w:rsid w:val="00AD346A"/>
    <w:rsid w:val="00AD34BD"/>
    <w:rsid w:val="00AD35D8"/>
    <w:rsid w:val="00AD35DC"/>
    <w:rsid w:val="00AD3678"/>
    <w:rsid w:val="00AD3765"/>
    <w:rsid w:val="00AD39A9"/>
    <w:rsid w:val="00AD39AE"/>
    <w:rsid w:val="00AD3A3D"/>
    <w:rsid w:val="00AD3B1B"/>
    <w:rsid w:val="00AD3CB2"/>
    <w:rsid w:val="00AD3F09"/>
    <w:rsid w:val="00AD3FC4"/>
    <w:rsid w:val="00AD4015"/>
    <w:rsid w:val="00AD404B"/>
    <w:rsid w:val="00AD4303"/>
    <w:rsid w:val="00AD45F2"/>
    <w:rsid w:val="00AD462A"/>
    <w:rsid w:val="00AD4645"/>
    <w:rsid w:val="00AD48FC"/>
    <w:rsid w:val="00AD490B"/>
    <w:rsid w:val="00AD4B36"/>
    <w:rsid w:val="00AD4B63"/>
    <w:rsid w:val="00AD4E6A"/>
    <w:rsid w:val="00AD4F9C"/>
    <w:rsid w:val="00AD5137"/>
    <w:rsid w:val="00AD55E7"/>
    <w:rsid w:val="00AD5AA4"/>
    <w:rsid w:val="00AD5AE5"/>
    <w:rsid w:val="00AD5B4F"/>
    <w:rsid w:val="00AD5C5D"/>
    <w:rsid w:val="00AD5E90"/>
    <w:rsid w:val="00AD5EA7"/>
    <w:rsid w:val="00AD5EFA"/>
    <w:rsid w:val="00AD5F3A"/>
    <w:rsid w:val="00AD5F46"/>
    <w:rsid w:val="00AD5F5A"/>
    <w:rsid w:val="00AD600A"/>
    <w:rsid w:val="00AD6145"/>
    <w:rsid w:val="00AD61F4"/>
    <w:rsid w:val="00AD62C0"/>
    <w:rsid w:val="00AD6611"/>
    <w:rsid w:val="00AD67AF"/>
    <w:rsid w:val="00AD6C1A"/>
    <w:rsid w:val="00AD6CD8"/>
    <w:rsid w:val="00AD6E41"/>
    <w:rsid w:val="00AD6E8E"/>
    <w:rsid w:val="00AD6FA9"/>
    <w:rsid w:val="00AD715C"/>
    <w:rsid w:val="00AD71AA"/>
    <w:rsid w:val="00AD72A5"/>
    <w:rsid w:val="00AD7616"/>
    <w:rsid w:val="00AD76DA"/>
    <w:rsid w:val="00AD7852"/>
    <w:rsid w:val="00AD78CD"/>
    <w:rsid w:val="00AD7C47"/>
    <w:rsid w:val="00AD7C73"/>
    <w:rsid w:val="00AD7F7D"/>
    <w:rsid w:val="00AE0022"/>
    <w:rsid w:val="00AE0139"/>
    <w:rsid w:val="00AE018A"/>
    <w:rsid w:val="00AE02B4"/>
    <w:rsid w:val="00AE05BE"/>
    <w:rsid w:val="00AE0648"/>
    <w:rsid w:val="00AE0702"/>
    <w:rsid w:val="00AE086C"/>
    <w:rsid w:val="00AE08B6"/>
    <w:rsid w:val="00AE0A76"/>
    <w:rsid w:val="00AE0B5D"/>
    <w:rsid w:val="00AE0BC9"/>
    <w:rsid w:val="00AE0CD2"/>
    <w:rsid w:val="00AE0D20"/>
    <w:rsid w:val="00AE0E2B"/>
    <w:rsid w:val="00AE0F04"/>
    <w:rsid w:val="00AE1108"/>
    <w:rsid w:val="00AE12D5"/>
    <w:rsid w:val="00AE176C"/>
    <w:rsid w:val="00AE182F"/>
    <w:rsid w:val="00AE18F5"/>
    <w:rsid w:val="00AE18FB"/>
    <w:rsid w:val="00AE198E"/>
    <w:rsid w:val="00AE1FCD"/>
    <w:rsid w:val="00AE2004"/>
    <w:rsid w:val="00AE2067"/>
    <w:rsid w:val="00AE214C"/>
    <w:rsid w:val="00AE247F"/>
    <w:rsid w:val="00AE28F7"/>
    <w:rsid w:val="00AE290B"/>
    <w:rsid w:val="00AE295C"/>
    <w:rsid w:val="00AE2AA9"/>
    <w:rsid w:val="00AE2B1B"/>
    <w:rsid w:val="00AE2BB5"/>
    <w:rsid w:val="00AE2F30"/>
    <w:rsid w:val="00AE30AB"/>
    <w:rsid w:val="00AE30C2"/>
    <w:rsid w:val="00AE3343"/>
    <w:rsid w:val="00AE33A8"/>
    <w:rsid w:val="00AE33EA"/>
    <w:rsid w:val="00AE33ED"/>
    <w:rsid w:val="00AE3538"/>
    <w:rsid w:val="00AE38A3"/>
    <w:rsid w:val="00AE38E2"/>
    <w:rsid w:val="00AE3A1E"/>
    <w:rsid w:val="00AE3B3F"/>
    <w:rsid w:val="00AE3C7A"/>
    <w:rsid w:val="00AE3CCD"/>
    <w:rsid w:val="00AE3CE6"/>
    <w:rsid w:val="00AE3EA1"/>
    <w:rsid w:val="00AE41EF"/>
    <w:rsid w:val="00AE432C"/>
    <w:rsid w:val="00AE4585"/>
    <w:rsid w:val="00AE45BF"/>
    <w:rsid w:val="00AE4620"/>
    <w:rsid w:val="00AE479B"/>
    <w:rsid w:val="00AE482F"/>
    <w:rsid w:val="00AE4846"/>
    <w:rsid w:val="00AE490A"/>
    <w:rsid w:val="00AE4D46"/>
    <w:rsid w:val="00AE4DAE"/>
    <w:rsid w:val="00AE4EBB"/>
    <w:rsid w:val="00AE4ED5"/>
    <w:rsid w:val="00AE4FAE"/>
    <w:rsid w:val="00AE5141"/>
    <w:rsid w:val="00AE5328"/>
    <w:rsid w:val="00AE5680"/>
    <w:rsid w:val="00AE572B"/>
    <w:rsid w:val="00AE57F1"/>
    <w:rsid w:val="00AE58BB"/>
    <w:rsid w:val="00AE5A08"/>
    <w:rsid w:val="00AE5B79"/>
    <w:rsid w:val="00AE5BC7"/>
    <w:rsid w:val="00AE5CDB"/>
    <w:rsid w:val="00AE5D32"/>
    <w:rsid w:val="00AE5D88"/>
    <w:rsid w:val="00AE5EE5"/>
    <w:rsid w:val="00AE5F30"/>
    <w:rsid w:val="00AE6327"/>
    <w:rsid w:val="00AE63FD"/>
    <w:rsid w:val="00AE643D"/>
    <w:rsid w:val="00AE6601"/>
    <w:rsid w:val="00AE66C6"/>
    <w:rsid w:val="00AE66CC"/>
    <w:rsid w:val="00AE6866"/>
    <w:rsid w:val="00AE6D97"/>
    <w:rsid w:val="00AE71AA"/>
    <w:rsid w:val="00AE72BC"/>
    <w:rsid w:val="00AE72DA"/>
    <w:rsid w:val="00AE72ED"/>
    <w:rsid w:val="00AE7363"/>
    <w:rsid w:val="00AE7433"/>
    <w:rsid w:val="00AE75EC"/>
    <w:rsid w:val="00AE789C"/>
    <w:rsid w:val="00AE78FF"/>
    <w:rsid w:val="00AE7927"/>
    <w:rsid w:val="00AE7B50"/>
    <w:rsid w:val="00AE7B53"/>
    <w:rsid w:val="00AE7D79"/>
    <w:rsid w:val="00AE7F2B"/>
    <w:rsid w:val="00AE7FEB"/>
    <w:rsid w:val="00AF034A"/>
    <w:rsid w:val="00AF054D"/>
    <w:rsid w:val="00AF07BF"/>
    <w:rsid w:val="00AF07C9"/>
    <w:rsid w:val="00AF07D8"/>
    <w:rsid w:val="00AF0AA8"/>
    <w:rsid w:val="00AF0AF9"/>
    <w:rsid w:val="00AF0C24"/>
    <w:rsid w:val="00AF0D7B"/>
    <w:rsid w:val="00AF0F81"/>
    <w:rsid w:val="00AF10C2"/>
    <w:rsid w:val="00AF1188"/>
    <w:rsid w:val="00AF127E"/>
    <w:rsid w:val="00AF1298"/>
    <w:rsid w:val="00AF130A"/>
    <w:rsid w:val="00AF161C"/>
    <w:rsid w:val="00AF1743"/>
    <w:rsid w:val="00AF1BD1"/>
    <w:rsid w:val="00AF1F47"/>
    <w:rsid w:val="00AF2010"/>
    <w:rsid w:val="00AF21CC"/>
    <w:rsid w:val="00AF24F2"/>
    <w:rsid w:val="00AF2689"/>
    <w:rsid w:val="00AF26A1"/>
    <w:rsid w:val="00AF2767"/>
    <w:rsid w:val="00AF2827"/>
    <w:rsid w:val="00AF28ED"/>
    <w:rsid w:val="00AF296B"/>
    <w:rsid w:val="00AF2E99"/>
    <w:rsid w:val="00AF31BF"/>
    <w:rsid w:val="00AF32E7"/>
    <w:rsid w:val="00AF3305"/>
    <w:rsid w:val="00AF3439"/>
    <w:rsid w:val="00AF354C"/>
    <w:rsid w:val="00AF3601"/>
    <w:rsid w:val="00AF3812"/>
    <w:rsid w:val="00AF3A76"/>
    <w:rsid w:val="00AF3AA1"/>
    <w:rsid w:val="00AF3CD7"/>
    <w:rsid w:val="00AF3E9B"/>
    <w:rsid w:val="00AF4290"/>
    <w:rsid w:val="00AF42E2"/>
    <w:rsid w:val="00AF43DA"/>
    <w:rsid w:val="00AF4458"/>
    <w:rsid w:val="00AF45A0"/>
    <w:rsid w:val="00AF45A3"/>
    <w:rsid w:val="00AF4609"/>
    <w:rsid w:val="00AF46BC"/>
    <w:rsid w:val="00AF473A"/>
    <w:rsid w:val="00AF47ED"/>
    <w:rsid w:val="00AF49B8"/>
    <w:rsid w:val="00AF4A0C"/>
    <w:rsid w:val="00AF4AE3"/>
    <w:rsid w:val="00AF4B2B"/>
    <w:rsid w:val="00AF4C87"/>
    <w:rsid w:val="00AF4EBE"/>
    <w:rsid w:val="00AF50EA"/>
    <w:rsid w:val="00AF519A"/>
    <w:rsid w:val="00AF528A"/>
    <w:rsid w:val="00AF5315"/>
    <w:rsid w:val="00AF54B8"/>
    <w:rsid w:val="00AF54E4"/>
    <w:rsid w:val="00AF553A"/>
    <w:rsid w:val="00AF556E"/>
    <w:rsid w:val="00AF56BE"/>
    <w:rsid w:val="00AF58F6"/>
    <w:rsid w:val="00AF58F9"/>
    <w:rsid w:val="00AF5B65"/>
    <w:rsid w:val="00AF5C90"/>
    <w:rsid w:val="00AF5D65"/>
    <w:rsid w:val="00AF5E32"/>
    <w:rsid w:val="00AF5E5F"/>
    <w:rsid w:val="00AF5EF8"/>
    <w:rsid w:val="00AF5F71"/>
    <w:rsid w:val="00AF5FBD"/>
    <w:rsid w:val="00AF61B1"/>
    <w:rsid w:val="00AF624A"/>
    <w:rsid w:val="00AF626D"/>
    <w:rsid w:val="00AF64CD"/>
    <w:rsid w:val="00AF64E6"/>
    <w:rsid w:val="00AF650E"/>
    <w:rsid w:val="00AF6792"/>
    <w:rsid w:val="00AF67DA"/>
    <w:rsid w:val="00AF6B33"/>
    <w:rsid w:val="00AF6B39"/>
    <w:rsid w:val="00AF6F64"/>
    <w:rsid w:val="00AF7129"/>
    <w:rsid w:val="00AF7156"/>
    <w:rsid w:val="00AF7383"/>
    <w:rsid w:val="00AF73E1"/>
    <w:rsid w:val="00AF7470"/>
    <w:rsid w:val="00AF7A64"/>
    <w:rsid w:val="00AF7B55"/>
    <w:rsid w:val="00AF7C16"/>
    <w:rsid w:val="00AF7D8F"/>
    <w:rsid w:val="00B0020D"/>
    <w:rsid w:val="00B00545"/>
    <w:rsid w:val="00B0055D"/>
    <w:rsid w:val="00B00562"/>
    <w:rsid w:val="00B00840"/>
    <w:rsid w:val="00B00BBB"/>
    <w:rsid w:val="00B00CF7"/>
    <w:rsid w:val="00B01000"/>
    <w:rsid w:val="00B010D9"/>
    <w:rsid w:val="00B01397"/>
    <w:rsid w:val="00B0140C"/>
    <w:rsid w:val="00B01504"/>
    <w:rsid w:val="00B015AE"/>
    <w:rsid w:val="00B015DE"/>
    <w:rsid w:val="00B016D8"/>
    <w:rsid w:val="00B01A55"/>
    <w:rsid w:val="00B01B08"/>
    <w:rsid w:val="00B01C72"/>
    <w:rsid w:val="00B01E7C"/>
    <w:rsid w:val="00B02208"/>
    <w:rsid w:val="00B022C9"/>
    <w:rsid w:val="00B023EA"/>
    <w:rsid w:val="00B023F6"/>
    <w:rsid w:val="00B024CA"/>
    <w:rsid w:val="00B02512"/>
    <w:rsid w:val="00B027E2"/>
    <w:rsid w:val="00B02842"/>
    <w:rsid w:val="00B029B6"/>
    <w:rsid w:val="00B02C3D"/>
    <w:rsid w:val="00B02CB5"/>
    <w:rsid w:val="00B02DAA"/>
    <w:rsid w:val="00B030D5"/>
    <w:rsid w:val="00B0311B"/>
    <w:rsid w:val="00B033ED"/>
    <w:rsid w:val="00B0381F"/>
    <w:rsid w:val="00B03858"/>
    <w:rsid w:val="00B03A9B"/>
    <w:rsid w:val="00B03B58"/>
    <w:rsid w:val="00B03BBD"/>
    <w:rsid w:val="00B03D89"/>
    <w:rsid w:val="00B04154"/>
    <w:rsid w:val="00B043F4"/>
    <w:rsid w:val="00B04646"/>
    <w:rsid w:val="00B0475B"/>
    <w:rsid w:val="00B0477D"/>
    <w:rsid w:val="00B047F0"/>
    <w:rsid w:val="00B0497C"/>
    <w:rsid w:val="00B04BE0"/>
    <w:rsid w:val="00B04C06"/>
    <w:rsid w:val="00B04D41"/>
    <w:rsid w:val="00B04DA0"/>
    <w:rsid w:val="00B04E89"/>
    <w:rsid w:val="00B053AC"/>
    <w:rsid w:val="00B05555"/>
    <w:rsid w:val="00B05620"/>
    <w:rsid w:val="00B0574B"/>
    <w:rsid w:val="00B05815"/>
    <w:rsid w:val="00B05869"/>
    <w:rsid w:val="00B059B1"/>
    <w:rsid w:val="00B05AF2"/>
    <w:rsid w:val="00B05B8C"/>
    <w:rsid w:val="00B05C67"/>
    <w:rsid w:val="00B05D34"/>
    <w:rsid w:val="00B05E67"/>
    <w:rsid w:val="00B05ECA"/>
    <w:rsid w:val="00B05F7B"/>
    <w:rsid w:val="00B0607F"/>
    <w:rsid w:val="00B06090"/>
    <w:rsid w:val="00B061FC"/>
    <w:rsid w:val="00B062C7"/>
    <w:rsid w:val="00B063BE"/>
    <w:rsid w:val="00B065E0"/>
    <w:rsid w:val="00B067A0"/>
    <w:rsid w:val="00B067F4"/>
    <w:rsid w:val="00B06DA8"/>
    <w:rsid w:val="00B06F2A"/>
    <w:rsid w:val="00B07080"/>
    <w:rsid w:val="00B07182"/>
    <w:rsid w:val="00B073E7"/>
    <w:rsid w:val="00B07513"/>
    <w:rsid w:val="00B0766F"/>
    <w:rsid w:val="00B079D2"/>
    <w:rsid w:val="00B07B30"/>
    <w:rsid w:val="00B07BDB"/>
    <w:rsid w:val="00B07BDD"/>
    <w:rsid w:val="00B07CE8"/>
    <w:rsid w:val="00B07DBA"/>
    <w:rsid w:val="00B07E21"/>
    <w:rsid w:val="00B07F53"/>
    <w:rsid w:val="00B10095"/>
    <w:rsid w:val="00B10321"/>
    <w:rsid w:val="00B10415"/>
    <w:rsid w:val="00B10761"/>
    <w:rsid w:val="00B10802"/>
    <w:rsid w:val="00B1097D"/>
    <w:rsid w:val="00B10B3A"/>
    <w:rsid w:val="00B10B5D"/>
    <w:rsid w:val="00B10CF8"/>
    <w:rsid w:val="00B1101A"/>
    <w:rsid w:val="00B11279"/>
    <w:rsid w:val="00B1133F"/>
    <w:rsid w:val="00B114A3"/>
    <w:rsid w:val="00B11650"/>
    <w:rsid w:val="00B1169A"/>
    <w:rsid w:val="00B11765"/>
    <w:rsid w:val="00B1178D"/>
    <w:rsid w:val="00B11931"/>
    <w:rsid w:val="00B11A52"/>
    <w:rsid w:val="00B11CE4"/>
    <w:rsid w:val="00B11D2E"/>
    <w:rsid w:val="00B11DC0"/>
    <w:rsid w:val="00B12030"/>
    <w:rsid w:val="00B121DA"/>
    <w:rsid w:val="00B12307"/>
    <w:rsid w:val="00B124BF"/>
    <w:rsid w:val="00B124F3"/>
    <w:rsid w:val="00B1269B"/>
    <w:rsid w:val="00B12736"/>
    <w:rsid w:val="00B127BF"/>
    <w:rsid w:val="00B127F4"/>
    <w:rsid w:val="00B128AD"/>
    <w:rsid w:val="00B12976"/>
    <w:rsid w:val="00B12AE3"/>
    <w:rsid w:val="00B12B88"/>
    <w:rsid w:val="00B13047"/>
    <w:rsid w:val="00B13128"/>
    <w:rsid w:val="00B131DD"/>
    <w:rsid w:val="00B13206"/>
    <w:rsid w:val="00B13235"/>
    <w:rsid w:val="00B1328F"/>
    <w:rsid w:val="00B13314"/>
    <w:rsid w:val="00B13853"/>
    <w:rsid w:val="00B13A50"/>
    <w:rsid w:val="00B13D29"/>
    <w:rsid w:val="00B13F21"/>
    <w:rsid w:val="00B14049"/>
    <w:rsid w:val="00B14119"/>
    <w:rsid w:val="00B14253"/>
    <w:rsid w:val="00B142BD"/>
    <w:rsid w:val="00B1430D"/>
    <w:rsid w:val="00B1450B"/>
    <w:rsid w:val="00B14521"/>
    <w:rsid w:val="00B1456D"/>
    <w:rsid w:val="00B146A4"/>
    <w:rsid w:val="00B14922"/>
    <w:rsid w:val="00B14926"/>
    <w:rsid w:val="00B14973"/>
    <w:rsid w:val="00B14990"/>
    <w:rsid w:val="00B14BB8"/>
    <w:rsid w:val="00B14C86"/>
    <w:rsid w:val="00B14D48"/>
    <w:rsid w:val="00B14DCA"/>
    <w:rsid w:val="00B14F4C"/>
    <w:rsid w:val="00B15150"/>
    <w:rsid w:val="00B152C3"/>
    <w:rsid w:val="00B15410"/>
    <w:rsid w:val="00B1545C"/>
    <w:rsid w:val="00B156EF"/>
    <w:rsid w:val="00B15A30"/>
    <w:rsid w:val="00B15A3C"/>
    <w:rsid w:val="00B15A78"/>
    <w:rsid w:val="00B15A83"/>
    <w:rsid w:val="00B15B5A"/>
    <w:rsid w:val="00B15C49"/>
    <w:rsid w:val="00B15E7C"/>
    <w:rsid w:val="00B15F15"/>
    <w:rsid w:val="00B15FED"/>
    <w:rsid w:val="00B16640"/>
    <w:rsid w:val="00B16641"/>
    <w:rsid w:val="00B16792"/>
    <w:rsid w:val="00B167C2"/>
    <w:rsid w:val="00B168CE"/>
    <w:rsid w:val="00B1691A"/>
    <w:rsid w:val="00B169C1"/>
    <w:rsid w:val="00B16A1D"/>
    <w:rsid w:val="00B16ACA"/>
    <w:rsid w:val="00B16C4F"/>
    <w:rsid w:val="00B16D10"/>
    <w:rsid w:val="00B16E35"/>
    <w:rsid w:val="00B16F02"/>
    <w:rsid w:val="00B171A2"/>
    <w:rsid w:val="00B1733F"/>
    <w:rsid w:val="00B1736A"/>
    <w:rsid w:val="00B173C4"/>
    <w:rsid w:val="00B1748A"/>
    <w:rsid w:val="00B1757A"/>
    <w:rsid w:val="00B176FC"/>
    <w:rsid w:val="00B1784B"/>
    <w:rsid w:val="00B17984"/>
    <w:rsid w:val="00B17A75"/>
    <w:rsid w:val="00B17B25"/>
    <w:rsid w:val="00B17CF0"/>
    <w:rsid w:val="00B17D72"/>
    <w:rsid w:val="00B17DFD"/>
    <w:rsid w:val="00B17F08"/>
    <w:rsid w:val="00B17F46"/>
    <w:rsid w:val="00B20058"/>
    <w:rsid w:val="00B2019B"/>
    <w:rsid w:val="00B20222"/>
    <w:rsid w:val="00B20251"/>
    <w:rsid w:val="00B20540"/>
    <w:rsid w:val="00B20744"/>
    <w:rsid w:val="00B20A32"/>
    <w:rsid w:val="00B20CA5"/>
    <w:rsid w:val="00B20EB7"/>
    <w:rsid w:val="00B21123"/>
    <w:rsid w:val="00B211CD"/>
    <w:rsid w:val="00B21276"/>
    <w:rsid w:val="00B2128F"/>
    <w:rsid w:val="00B2131A"/>
    <w:rsid w:val="00B2143F"/>
    <w:rsid w:val="00B214CA"/>
    <w:rsid w:val="00B21810"/>
    <w:rsid w:val="00B21ACA"/>
    <w:rsid w:val="00B21ADC"/>
    <w:rsid w:val="00B21B7C"/>
    <w:rsid w:val="00B21CA3"/>
    <w:rsid w:val="00B21CB7"/>
    <w:rsid w:val="00B21DD0"/>
    <w:rsid w:val="00B21DE3"/>
    <w:rsid w:val="00B21E8A"/>
    <w:rsid w:val="00B21ED5"/>
    <w:rsid w:val="00B21F5A"/>
    <w:rsid w:val="00B21FA1"/>
    <w:rsid w:val="00B21FE5"/>
    <w:rsid w:val="00B22238"/>
    <w:rsid w:val="00B22291"/>
    <w:rsid w:val="00B22473"/>
    <w:rsid w:val="00B2256B"/>
    <w:rsid w:val="00B2272B"/>
    <w:rsid w:val="00B2277A"/>
    <w:rsid w:val="00B229E3"/>
    <w:rsid w:val="00B22A09"/>
    <w:rsid w:val="00B22A12"/>
    <w:rsid w:val="00B22ABB"/>
    <w:rsid w:val="00B22C57"/>
    <w:rsid w:val="00B22CFB"/>
    <w:rsid w:val="00B22D18"/>
    <w:rsid w:val="00B22D34"/>
    <w:rsid w:val="00B22D39"/>
    <w:rsid w:val="00B22D9C"/>
    <w:rsid w:val="00B22E6C"/>
    <w:rsid w:val="00B22E88"/>
    <w:rsid w:val="00B22E9C"/>
    <w:rsid w:val="00B23267"/>
    <w:rsid w:val="00B235E6"/>
    <w:rsid w:val="00B23607"/>
    <w:rsid w:val="00B2376E"/>
    <w:rsid w:val="00B237D0"/>
    <w:rsid w:val="00B237FC"/>
    <w:rsid w:val="00B23A3E"/>
    <w:rsid w:val="00B23D3B"/>
    <w:rsid w:val="00B23DBB"/>
    <w:rsid w:val="00B23EB3"/>
    <w:rsid w:val="00B2404B"/>
    <w:rsid w:val="00B2405F"/>
    <w:rsid w:val="00B240EB"/>
    <w:rsid w:val="00B24410"/>
    <w:rsid w:val="00B24443"/>
    <w:rsid w:val="00B2449D"/>
    <w:rsid w:val="00B244DA"/>
    <w:rsid w:val="00B2479E"/>
    <w:rsid w:val="00B24A90"/>
    <w:rsid w:val="00B24AA6"/>
    <w:rsid w:val="00B24ABC"/>
    <w:rsid w:val="00B24ACD"/>
    <w:rsid w:val="00B24CF0"/>
    <w:rsid w:val="00B24D65"/>
    <w:rsid w:val="00B24E0C"/>
    <w:rsid w:val="00B250C6"/>
    <w:rsid w:val="00B25236"/>
    <w:rsid w:val="00B2538A"/>
    <w:rsid w:val="00B2539D"/>
    <w:rsid w:val="00B256D5"/>
    <w:rsid w:val="00B25743"/>
    <w:rsid w:val="00B25855"/>
    <w:rsid w:val="00B25A72"/>
    <w:rsid w:val="00B25CE1"/>
    <w:rsid w:val="00B25DAE"/>
    <w:rsid w:val="00B25F01"/>
    <w:rsid w:val="00B26153"/>
    <w:rsid w:val="00B26279"/>
    <w:rsid w:val="00B263A2"/>
    <w:rsid w:val="00B26490"/>
    <w:rsid w:val="00B2666A"/>
    <w:rsid w:val="00B267A3"/>
    <w:rsid w:val="00B267C7"/>
    <w:rsid w:val="00B267E9"/>
    <w:rsid w:val="00B2686B"/>
    <w:rsid w:val="00B26C7B"/>
    <w:rsid w:val="00B26CBE"/>
    <w:rsid w:val="00B26EBE"/>
    <w:rsid w:val="00B26EEB"/>
    <w:rsid w:val="00B26F4E"/>
    <w:rsid w:val="00B2706A"/>
    <w:rsid w:val="00B270EE"/>
    <w:rsid w:val="00B27154"/>
    <w:rsid w:val="00B271A4"/>
    <w:rsid w:val="00B271FB"/>
    <w:rsid w:val="00B272E4"/>
    <w:rsid w:val="00B2730D"/>
    <w:rsid w:val="00B27498"/>
    <w:rsid w:val="00B2757D"/>
    <w:rsid w:val="00B275DC"/>
    <w:rsid w:val="00B2799E"/>
    <w:rsid w:val="00B27A32"/>
    <w:rsid w:val="00B27EEA"/>
    <w:rsid w:val="00B30329"/>
    <w:rsid w:val="00B30626"/>
    <w:rsid w:val="00B306C6"/>
    <w:rsid w:val="00B307CD"/>
    <w:rsid w:val="00B30C5A"/>
    <w:rsid w:val="00B30D6F"/>
    <w:rsid w:val="00B3113A"/>
    <w:rsid w:val="00B311F9"/>
    <w:rsid w:val="00B31309"/>
    <w:rsid w:val="00B3144F"/>
    <w:rsid w:val="00B3159E"/>
    <w:rsid w:val="00B315D1"/>
    <w:rsid w:val="00B31695"/>
    <w:rsid w:val="00B31C72"/>
    <w:rsid w:val="00B31C8B"/>
    <w:rsid w:val="00B31CED"/>
    <w:rsid w:val="00B31D86"/>
    <w:rsid w:val="00B31E95"/>
    <w:rsid w:val="00B321E0"/>
    <w:rsid w:val="00B323ED"/>
    <w:rsid w:val="00B324EA"/>
    <w:rsid w:val="00B325D1"/>
    <w:rsid w:val="00B329E8"/>
    <w:rsid w:val="00B32A6D"/>
    <w:rsid w:val="00B32B46"/>
    <w:rsid w:val="00B32C01"/>
    <w:rsid w:val="00B32D5B"/>
    <w:rsid w:val="00B32D9D"/>
    <w:rsid w:val="00B33122"/>
    <w:rsid w:val="00B33201"/>
    <w:rsid w:val="00B3321A"/>
    <w:rsid w:val="00B3368F"/>
    <w:rsid w:val="00B336DF"/>
    <w:rsid w:val="00B33730"/>
    <w:rsid w:val="00B33D09"/>
    <w:rsid w:val="00B33D31"/>
    <w:rsid w:val="00B33F05"/>
    <w:rsid w:val="00B34184"/>
    <w:rsid w:val="00B34244"/>
    <w:rsid w:val="00B34317"/>
    <w:rsid w:val="00B34576"/>
    <w:rsid w:val="00B346A0"/>
    <w:rsid w:val="00B346BE"/>
    <w:rsid w:val="00B347BC"/>
    <w:rsid w:val="00B34814"/>
    <w:rsid w:val="00B3481C"/>
    <w:rsid w:val="00B349C1"/>
    <w:rsid w:val="00B349D4"/>
    <w:rsid w:val="00B34AB9"/>
    <w:rsid w:val="00B34B32"/>
    <w:rsid w:val="00B34B3E"/>
    <w:rsid w:val="00B350E2"/>
    <w:rsid w:val="00B35188"/>
    <w:rsid w:val="00B35211"/>
    <w:rsid w:val="00B352A3"/>
    <w:rsid w:val="00B35345"/>
    <w:rsid w:val="00B353EF"/>
    <w:rsid w:val="00B35406"/>
    <w:rsid w:val="00B3577C"/>
    <w:rsid w:val="00B358BD"/>
    <w:rsid w:val="00B358F0"/>
    <w:rsid w:val="00B359B3"/>
    <w:rsid w:val="00B359E7"/>
    <w:rsid w:val="00B35C0E"/>
    <w:rsid w:val="00B35E2C"/>
    <w:rsid w:val="00B35E89"/>
    <w:rsid w:val="00B35E8F"/>
    <w:rsid w:val="00B35F31"/>
    <w:rsid w:val="00B360DF"/>
    <w:rsid w:val="00B36354"/>
    <w:rsid w:val="00B364A1"/>
    <w:rsid w:val="00B366A0"/>
    <w:rsid w:val="00B3690C"/>
    <w:rsid w:val="00B36A65"/>
    <w:rsid w:val="00B36AC3"/>
    <w:rsid w:val="00B36B22"/>
    <w:rsid w:val="00B36C28"/>
    <w:rsid w:val="00B36C4E"/>
    <w:rsid w:val="00B36C94"/>
    <w:rsid w:val="00B36EF3"/>
    <w:rsid w:val="00B36F87"/>
    <w:rsid w:val="00B3713F"/>
    <w:rsid w:val="00B37356"/>
    <w:rsid w:val="00B376F8"/>
    <w:rsid w:val="00B3778F"/>
    <w:rsid w:val="00B37A77"/>
    <w:rsid w:val="00B37BAE"/>
    <w:rsid w:val="00B37C8F"/>
    <w:rsid w:val="00B37D5D"/>
    <w:rsid w:val="00B37E48"/>
    <w:rsid w:val="00B37EC8"/>
    <w:rsid w:val="00B4006C"/>
    <w:rsid w:val="00B4026A"/>
    <w:rsid w:val="00B405B6"/>
    <w:rsid w:val="00B406D6"/>
    <w:rsid w:val="00B40757"/>
    <w:rsid w:val="00B40793"/>
    <w:rsid w:val="00B407E2"/>
    <w:rsid w:val="00B40864"/>
    <w:rsid w:val="00B408F5"/>
    <w:rsid w:val="00B40932"/>
    <w:rsid w:val="00B40A94"/>
    <w:rsid w:val="00B40B28"/>
    <w:rsid w:val="00B40C45"/>
    <w:rsid w:val="00B40D5B"/>
    <w:rsid w:val="00B412E1"/>
    <w:rsid w:val="00B412E7"/>
    <w:rsid w:val="00B416B2"/>
    <w:rsid w:val="00B41802"/>
    <w:rsid w:val="00B4180B"/>
    <w:rsid w:val="00B419CA"/>
    <w:rsid w:val="00B41B92"/>
    <w:rsid w:val="00B41BAB"/>
    <w:rsid w:val="00B41EFF"/>
    <w:rsid w:val="00B41F0C"/>
    <w:rsid w:val="00B42106"/>
    <w:rsid w:val="00B42274"/>
    <w:rsid w:val="00B42279"/>
    <w:rsid w:val="00B4230E"/>
    <w:rsid w:val="00B42310"/>
    <w:rsid w:val="00B42479"/>
    <w:rsid w:val="00B4267A"/>
    <w:rsid w:val="00B42811"/>
    <w:rsid w:val="00B42AB2"/>
    <w:rsid w:val="00B42E12"/>
    <w:rsid w:val="00B42E3D"/>
    <w:rsid w:val="00B42EA5"/>
    <w:rsid w:val="00B42EC3"/>
    <w:rsid w:val="00B43069"/>
    <w:rsid w:val="00B430E2"/>
    <w:rsid w:val="00B43336"/>
    <w:rsid w:val="00B4344B"/>
    <w:rsid w:val="00B43546"/>
    <w:rsid w:val="00B43671"/>
    <w:rsid w:val="00B438D4"/>
    <w:rsid w:val="00B43915"/>
    <w:rsid w:val="00B439C5"/>
    <w:rsid w:val="00B43AF8"/>
    <w:rsid w:val="00B43D23"/>
    <w:rsid w:val="00B43D27"/>
    <w:rsid w:val="00B43D4A"/>
    <w:rsid w:val="00B43DEF"/>
    <w:rsid w:val="00B43EAB"/>
    <w:rsid w:val="00B43F9E"/>
    <w:rsid w:val="00B43FB7"/>
    <w:rsid w:val="00B43FF2"/>
    <w:rsid w:val="00B44048"/>
    <w:rsid w:val="00B44238"/>
    <w:rsid w:val="00B4443B"/>
    <w:rsid w:val="00B446AE"/>
    <w:rsid w:val="00B4495C"/>
    <w:rsid w:val="00B44A56"/>
    <w:rsid w:val="00B44A6A"/>
    <w:rsid w:val="00B44B4F"/>
    <w:rsid w:val="00B44BFB"/>
    <w:rsid w:val="00B44C56"/>
    <w:rsid w:val="00B44DB2"/>
    <w:rsid w:val="00B44E44"/>
    <w:rsid w:val="00B44F49"/>
    <w:rsid w:val="00B4531D"/>
    <w:rsid w:val="00B4557D"/>
    <w:rsid w:val="00B4559F"/>
    <w:rsid w:val="00B456BA"/>
    <w:rsid w:val="00B458FE"/>
    <w:rsid w:val="00B45C5F"/>
    <w:rsid w:val="00B45D85"/>
    <w:rsid w:val="00B460D1"/>
    <w:rsid w:val="00B462F9"/>
    <w:rsid w:val="00B463EC"/>
    <w:rsid w:val="00B4652B"/>
    <w:rsid w:val="00B4654F"/>
    <w:rsid w:val="00B4655D"/>
    <w:rsid w:val="00B46975"/>
    <w:rsid w:val="00B46982"/>
    <w:rsid w:val="00B46A6E"/>
    <w:rsid w:val="00B46A9A"/>
    <w:rsid w:val="00B46C5D"/>
    <w:rsid w:val="00B46C95"/>
    <w:rsid w:val="00B46D32"/>
    <w:rsid w:val="00B46DDA"/>
    <w:rsid w:val="00B47007"/>
    <w:rsid w:val="00B4710F"/>
    <w:rsid w:val="00B47241"/>
    <w:rsid w:val="00B473AC"/>
    <w:rsid w:val="00B4747D"/>
    <w:rsid w:val="00B47553"/>
    <w:rsid w:val="00B47981"/>
    <w:rsid w:val="00B47A07"/>
    <w:rsid w:val="00B47A7F"/>
    <w:rsid w:val="00B47C25"/>
    <w:rsid w:val="00B47CA8"/>
    <w:rsid w:val="00B47F2A"/>
    <w:rsid w:val="00B50066"/>
    <w:rsid w:val="00B50408"/>
    <w:rsid w:val="00B50759"/>
    <w:rsid w:val="00B50780"/>
    <w:rsid w:val="00B5079C"/>
    <w:rsid w:val="00B508F7"/>
    <w:rsid w:val="00B50A4A"/>
    <w:rsid w:val="00B50BD6"/>
    <w:rsid w:val="00B50C16"/>
    <w:rsid w:val="00B50D30"/>
    <w:rsid w:val="00B50F90"/>
    <w:rsid w:val="00B512A0"/>
    <w:rsid w:val="00B512AE"/>
    <w:rsid w:val="00B512E7"/>
    <w:rsid w:val="00B51350"/>
    <w:rsid w:val="00B5138F"/>
    <w:rsid w:val="00B5139A"/>
    <w:rsid w:val="00B5147D"/>
    <w:rsid w:val="00B515B2"/>
    <w:rsid w:val="00B517CE"/>
    <w:rsid w:val="00B51878"/>
    <w:rsid w:val="00B51905"/>
    <w:rsid w:val="00B51969"/>
    <w:rsid w:val="00B51A3A"/>
    <w:rsid w:val="00B51B2C"/>
    <w:rsid w:val="00B51B90"/>
    <w:rsid w:val="00B51C9C"/>
    <w:rsid w:val="00B51D4C"/>
    <w:rsid w:val="00B51D54"/>
    <w:rsid w:val="00B51F7F"/>
    <w:rsid w:val="00B5213E"/>
    <w:rsid w:val="00B521E0"/>
    <w:rsid w:val="00B52345"/>
    <w:rsid w:val="00B5239A"/>
    <w:rsid w:val="00B528B2"/>
    <w:rsid w:val="00B52ADE"/>
    <w:rsid w:val="00B52C3C"/>
    <w:rsid w:val="00B52C45"/>
    <w:rsid w:val="00B52D91"/>
    <w:rsid w:val="00B52EA1"/>
    <w:rsid w:val="00B5300C"/>
    <w:rsid w:val="00B5339C"/>
    <w:rsid w:val="00B534C3"/>
    <w:rsid w:val="00B53535"/>
    <w:rsid w:val="00B53740"/>
    <w:rsid w:val="00B53950"/>
    <w:rsid w:val="00B53A53"/>
    <w:rsid w:val="00B53AAF"/>
    <w:rsid w:val="00B53AB2"/>
    <w:rsid w:val="00B53B68"/>
    <w:rsid w:val="00B53B80"/>
    <w:rsid w:val="00B53B94"/>
    <w:rsid w:val="00B53BB7"/>
    <w:rsid w:val="00B53C02"/>
    <w:rsid w:val="00B53D1A"/>
    <w:rsid w:val="00B53D78"/>
    <w:rsid w:val="00B53EB8"/>
    <w:rsid w:val="00B53F77"/>
    <w:rsid w:val="00B54179"/>
    <w:rsid w:val="00B54314"/>
    <w:rsid w:val="00B5453E"/>
    <w:rsid w:val="00B546DE"/>
    <w:rsid w:val="00B5477F"/>
    <w:rsid w:val="00B547FC"/>
    <w:rsid w:val="00B5480D"/>
    <w:rsid w:val="00B54898"/>
    <w:rsid w:val="00B548D8"/>
    <w:rsid w:val="00B54972"/>
    <w:rsid w:val="00B5498B"/>
    <w:rsid w:val="00B5499A"/>
    <w:rsid w:val="00B54A00"/>
    <w:rsid w:val="00B54A20"/>
    <w:rsid w:val="00B54B79"/>
    <w:rsid w:val="00B54BF7"/>
    <w:rsid w:val="00B54D9F"/>
    <w:rsid w:val="00B54E1D"/>
    <w:rsid w:val="00B55006"/>
    <w:rsid w:val="00B55016"/>
    <w:rsid w:val="00B55230"/>
    <w:rsid w:val="00B552C2"/>
    <w:rsid w:val="00B554D8"/>
    <w:rsid w:val="00B555BB"/>
    <w:rsid w:val="00B555E8"/>
    <w:rsid w:val="00B55633"/>
    <w:rsid w:val="00B55674"/>
    <w:rsid w:val="00B5574B"/>
    <w:rsid w:val="00B55A3F"/>
    <w:rsid w:val="00B55BD1"/>
    <w:rsid w:val="00B55BE9"/>
    <w:rsid w:val="00B55C9A"/>
    <w:rsid w:val="00B55D67"/>
    <w:rsid w:val="00B55E44"/>
    <w:rsid w:val="00B5602E"/>
    <w:rsid w:val="00B560A1"/>
    <w:rsid w:val="00B56127"/>
    <w:rsid w:val="00B562B2"/>
    <w:rsid w:val="00B562F4"/>
    <w:rsid w:val="00B56387"/>
    <w:rsid w:val="00B5659C"/>
    <w:rsid w:val="00B56631"/>
    <w:rsid w:val="00B567E1"/>
    <w:rsid w:val="00B569C4"/>
    <w:rsid w:val="00B56A47"/>
    <w:rsid w:val="00B56AF7"/>
    <w:rsid w:val="00B56B3E"/>
    <w:rsid w:val="00B56C61"/>
    <w:rsid w:val="00B56D29"/>
    <w:rsid w:val="00B56E47"/>
    <w:rsid w:val="00B56F98"/>
    <w:rsid w:val="00B57515"/>
    <w:rsid w:val="00B575AB"/>
    <w:rsid w:val="00B575C1"/>
    <w:rsid w:val="00B5766A"/>
    <w:rsid w:val="00B57672"/>
    <w:rsid w:val="00B57819"/>
    <w:rsid w:val="00B57980"/>
    <w:rsid w:val="00B579C1"/>
    <w:rsid w:val="00B57B2D"/>
    <w:rsid w:val="00B57DF8"/>
    <w:rsid w:val="00B57E58"/>
    <w:rsid w:val="00B57F0F"/>
    <w:rsid w:val="00B60196"/>
    <w:rsid w:val="00B602C3"/>
    <w:rsid w:val="00B603BE"/>
    <w:rsid w:val="00B604A4"/>
    <w:rsid w:val="00B605E6"/>
    <w:rsid w:val="00B6060F"/>
    <w:rsid w:val="00B6070D"/>
    <w:rsid w:val="00B60773"/>
    <w:rsid w:val="00B607B5"/>
    <w:rsid w:val="00B60882"/>
    <w:rsid w:val="00B60997"/>
    <w:rsid w:val="00B60A0A"/>
    <w:rsid w:val="00B60AD7"/>
    <w:rsid w:val="00B60B42"/>
    <w:rsid w:val="00B60C3F"/>
    <w:rsid w:val="00B60E32"/>
    <w:rsid w:val="00B60F68"/>
    <w:rsid w:val="00B61029"/>
    <w:rsid w:val="00B611CF"/>
    <w:rsid w:val="00B61470"/>
    <w:rsid w:val="00B6156E"/>
    <w:rsid w:val="00B61756"/>
    <w:rsid w:val="00B61790"/>
    <w:rsid w:val="00B617AA"/>
    <w:rsid w:val="00B619EB"/>
    <w:rsid w:val="00B61A22"/>
    <w:rsid w:val="00B61BA0"/>
    <w:rsid w:val="00B6209A"/>
    <w:rsid w:val="00B620B8"/>
    <w:rsid w:val="00B62404"/>
    <w:rsid w:val="00B62516"/>
    <w:rsid w:val="00B6265E"/>
    <w:rsid w:val="00B627E6"/>
    <w:rsid w:val="00B6284C"/>
    <w:rsid w:val="00B628C9"/>
    <w:rsid w:val="00B628ED"/>
    <w:rsid w:val="00B62912"/>
    <w:rsid w:val="00B6296E"/>
    <w:rsid w:val="00B629D5"/>
    <w:rsid w:val="00B62A10"/>
    <w:rsid w:val="00B62A52"/>
    <w:rsid w:val="00B62AC0"/>
    <w:rsid w:val="00B62CB4"/>
    <w:rsid w:val="00B62DF3"/>
    <w:rsid w:val="00B62DFF"/>
    <w:rsid w:val="00B62FA8"/>
    <w:rsid w:val="00B63094"/>
    <w:rsid w:val="00B63142"/>
    <w:rsid w:val="00B63206"/>
    <w:rsid w:val="00B632D3"/>
    <w:rsid w:val="00B63387"/>
    <w:rsid w:val="00B63420"/>
    <w:rsid w:val="00B636DC"/>
    <w:rsid w:val="00B639A3"/>
    <w:rsid w:val="00B63B72"/>
    <w:rsid w:val="00B63CD8"/>
    <w:rsid w:val="00B63CDB"/>
    <w:rsid w:val="00B63DB2"/>
    <w:rsid w:val="00B63E08"/>
    <w:rsid w:val="00B63E8A"/>
    <w:rsid w:val="00B63ECC"/>
    <w:rsid w:val="00B63F71"/>
    <w:rsid w:val="00B6409E"/>
    <w:rsid w:val="00B64250"/>
    <w:rsid w:val="00B643FF"/>
    <w:rsid w:val="00B64483"/>
    <w:rsid w:val="00B64597"/>
    <w:rsid w:val="00B6485A"/>
    <w:rsid w:val="00B64894"/>
    <w:rsid w:val="00B6489A"/>
    <w:rsid w:val="00B64A99"/>
    <w:rsid w:val="00B64B2F"/>
    <w:rsid w:val="00B64B68"/>
    <w:rsid w:val="00B64BFE"/>
    <w:rsid w:val="00B6516B"/>
    <w:rsid w:val="00B65234"/>
    <w:rsid w:val="00B65245"/>
    <w:rsid w:val="00B65263"/>
    <w:rsid w:val="00B65390"/>
    <w:rsid w:val="00B653BE"/>
    <w:rsid w:val="00B65662"/>
    <w:rsid w:val="00B657A4"/>
    <w:rsid w:val="00B65808"/>
    <w:rsid w:val="00B65DC7"/>
    <w:rsid w:val="00B65E1F"/>
    <w:rsid w:val="00B65E81"/>
    <w:rsid w:val="00B65F32"/>
    <w:rsid w:val="00B65F79"/>
    <w:rsid w:val="00B661CE"/>
    <w:rsid w:val="00B6623E"/>
    <w:rsid w:val="00B662D7"/>
    <w:rsid w:val="00B66623"/>
    <w:rsid w:val="00B66943"/>
    <w:rsid w:val="00B66A43"/>
    <w:rsid w:val="00B66CE4"/>
    <w:rsid w:val="00B66E8A"/>
    <w:rsid w:val="00B66F1B"/>
    <w:rsid w:val="00B672B5"/>
    <w:rsid w:val="00B67458"/>
    <w:rsid w:val="00B67479"/>
    <w:rsid w:val="00B6772C"/>
    <w:rsid w:val="00B679A4"/>
    <w:rsid w:val="00B67BF2"/>
    <w:rsid w:val="00B67D1A"/>
    <w:rsid w:val="00B67D7E"/>
    <w:rsid w:val="00B67E9A"/>
    <w:rsid w:val="00B67EF8"/>
    <w:rsid w:val="00B7012D"/>
    <w:rsid w:val="00B70157"/>
    <w:rsid w:val="00B70347"/>
    <w:rsid w:val="00B705E8"/>
    <w:rsid w:val="00B70700"/>
    <w:rsid w:val="00B707E3"/>
    <w:rsid w:val="00B70971"/>
    <w:rsid w:val="00B70976"/>
    <w:rsid w:val="00B70989"/>
    <w:rsid w:val="00B70A0D"/>
    <w:rsid w:val="00B70A69"/>
    <w:rsid w:val="00B70A8E"/>
    <w:rsid w:val="00B70C09"/>
    <w:rsid w:val="00B70C11"/>
    <w:rsid w:val="00B70DAD"/>
    <w:rsid w:val="00B70DDC"/>
    <w:rsid w:val="00B70EB7"/>
    <w:rsid w:val="00B70F1E"/>
    <w:rsid w:val="00B70F37"/>
    <w:rsid w:val="00B7102D"/>
    <w:rsid w:val="00B71094"/>
    <w:rsid w:val="00B710D0"/>
    <w:rsid w:val="00B71177"/>
    <w:rsid w:val="00B71243"/>
    <w:rsid w:val="00B713B7"/>
    <w:rsid w:val="00B713ED"/>
    <w:rsid w:val="00B714A9"/>
    <w:rsid w:val="00B714E8"/>
    <w:rsid w:val="00B7160B"/>
    <w:rsid w:val="00B71647"/>
    <w:rsid w:val="00B71668"/>
    <w:rsid w:val="00B71721"/>
    <w:rsid w:val="00B71825"/>
    <w:rsid w:val="00B7187D"/>
    <w:rsid w:val="00B71A03"/>
    <w:rsid w:val="00B71AE2"/>
    <w:rsid w:val="00B71B47"/>
    <w:rsid w:val="00B71BB3"/>
    <w:rsid w:val="00B71CB3"/>
    <w:rsid w:val="00B720C5"/>
    <w:rsid w:val="00B721EA"/>
    <w:rsid w:val="00B7228F"/>
    <w:rsid w:val="00B722D6"/>
    <w:rsid w:val="00B7239A"/>
    <w:rsid w:val="00B72555"/>
    <w:rsid w:val="00B728B0"/>
    <w:rsid w:val="00B728CC"/>
    <w:rsid w:val="00B72956"/>
    <w:rsid w:val="00B72966"/>
    <w:rsid w:val="00B72B96"/>
    <w:rsid w:val="00B72BC3"/>
    <w:rsid w:val="00B72C0E"/>
    <w:rsid w:val="00B72DF7"/>
    <w:rsid w:val="00B72E25"/>
    <w:rsid w:val="00B72E56"/>
    <w:rsid w:val="00B72F8D"/>
    <w:rsid w:val="00B731DA"/>
    <w:rsid w:val="00B7322F"/>
    <w:rsid w:val="00B73305"/>
    <w:rsid w:val="00B73524"/>
    <w:rsid w:val="00B735A9"/>
    <w:rsid w:val="00B73E78"/>
    <w:rsid w:val="00B73EFB"/>
    <w:rsid w:val="00B73F73"/>
    <w:rsid w:val="00B74046"/>
    <w:rsid w:val="00B74340"/>
    <w:rsid w:val="00B74532"/>
    <w:rsid w:val="00B746D2"/>
    <w:rsid w:val="00B7474B"/>
    <w:rsid w:val="00B74863"/>
    <w:rsid w:val="00B74880"/>
    <w:rsid w:val="00B749E6"/>
    <w:rsid w:val="00B74A6D"/>
    <w:rsid w:val="00B74D5F"/>
    <w:rsid w:val="00B7554C"/>
    <w:rsid w:val="00B755B3"/>
    <w:rsid w:val="00B75652"/>
    <w:rsid w:val="00B75770"/>
    <w:rsid w:val="00B7588E"/>
    <w:rsid w:val="00B75919"/>
    <w:rsid w:val="00B75CBA"/>
    <w:rsid w:val="00B75DD8"/>
    <w:rsid w:val="00B75EF2"/>
    <w:rsid w:val="00B75F42"/>
    <w:rsid w:val="00B760D8"/>
    <w:rsid w:val="00B760E4"/>
    <w:rsid w:val="00B76293"/>
    <w:rsid w:val="00B76654"/>
    <w:rsid w:val="00B7668D"/>
    <w:rsid w:val="00B76A0C"/>
    <w:rsid w:val="00B76AA8"/>
    <w:rsid w:val="00B76AC1"/>
    <w:rsid w:val="00B76B5F"/>
    <w:rsid w:val="00B76CFE"/>
    <w:rsid w:val="00B76E50"/>
    <w:rsid w:val="00B76EB2"/>
    <w:rsid w:val="00B770AD"/>
    <w:rsid w:val="00B7714D"/>
    <w:rsid w:val="00B7724C"/>
    <w:rsid w:val="00B772F5"/>
    <w:rsid w:val="00B77371"/>
    <w:rsid w:val="00B77409"/>
    <w:rsid w:val="00B774C7"/>
    <w:rsid w:val="00B77574"/>
    <w:rsid w:val="00B775D7"/>
    <w:rsid w:val="00B77675"/>
    <w:rsid w:val="00B77885"/>
    <w:rsid w:val="00B779A9"/>
    <w:rsid w:val="00B77A28"/>
    <w:rsid w:val="00B77B18"/>
    <w:rsid w:val="00B77BB6"/>
    <w:rsid w:val="00B77C01"/>
    <w:rsid w:val="00B77D71"/>
    <w:rsid w:val="00B77D74"/>
    <w:rsid w:val="00B77DEB"/>
    <w:rsid w:val="00B77EF8"/>
    <w:rsid w:val="00B77F57"/>
    <w:rsid w:val="00B800DA"/>
    <w:rsid w:val="00B8032D"/>
    <w:rsid w:val="00B80340"/>
    <w:rsid w:val="00B804FA"/>
    <w:rsid w:val="00B80544"/>
    <w:rsid w:val="00B8055C"/>
    <w:rsid w:val="00B806D3"/>
    <w:rsid w:val="00B80803"/>
    <w:rsid w:val="00B808CA"/>
    <w:rsid w:val="00B8095C"/>
    <w:rsid w:val="00B809E8"/>
    <w:rsid w:val="00B80BB7"/>
    <w:rsid w:val="00B8116D"/>
    <w:rsid w:val="00B8122C"/>
    <w:rsid w:val="00B8125B"/>
    <w:rsid w:val="00B815D4"/>
    <w:rsid w:val="00B8177A"/>
    <w:rsid w:val="00B81AFF"/>
    <w:rsid w:val="00B81B41"/>
    <w:rsid w:val="00B81B83"/>
    <w:rsid w:val="00B81BA7"/>
    <w:rsid w:val="00B81BDB"/>
    <w:rsid w:val="00B81BEA"/>
    <w:rsid w:val="00B81C9B"/>
    <w:rsid w:val="00B81E0F"/>
    <w:rsid w:val="00B81FFF"/>
    <w:rsid w:val="00B8222E"/>
    <w:rsid w:val="00B82BA8"/>
    <w:rsid w:val="00B82CDC"/>
    <w:rsid w:val="00B82F94"/>
    <w:rsid w:val="00B83172"/>
    <w:rsid w:val="00B831F4"/>
    <w:rsid w:val="00B83522"/>
    <w:rsid w:val="00B83647"/>
    <w:rsid w:val="00B83AEE"/>
    <w:rsid w:val="00B83BAF"/>
    <w:rsid w:val="00B83CE8"/>
    <w:rsid w:val="00B83D47"/>
    <w:rsid w:val="00B83E82"/>
    <w:rsid w:val="00B83EE3"/>
    <w:rsid w:val="00B83F1C"/>
    <w:rsid w:val="00B84003"/>
    <w:rsid w:val="00B8435C"/>
    <w:rsid w:val="00B844AF"/>
    <w:rsid w:val="00B845A3"/>
    <w:rsid w:val="00B84608"/>
    <w:rsid w:val="00B84646"/>
    <w:rsid w:val="00B84651"/>
    <w:rsid w:val="00B84ABC"/>
    <w:rsid w:val="00B84B10"/>
    <w:rsid w:val="00B84BE1"/>
    <w:rsid w:val="00B84C86"/>
    <w:rsid w:val="00B84DDB"/>
    <w:rsid w:val="00B84E01"/>
    <w:rsid w:val="00B84F1D"/>
    <w:rsid w:val="00B84F2F"/>
    <w:rsid w:val="00B85082"/>
    <w:rsid w:val="00B8509E"/>
    <w:rsid w:val="00B851D1"/>
    <w:rsid w:val="00B854BE"/>
    <w:rsid w:val="00B854EF"/>
    <w:rsid w:val="00B85522"/>
    <w:rsid w:val="00B85553"/>
    <w:rsid w:val="00B857EC"/>
    <w:rsid w:val="00B8593F"/>
    <w:rsid w:val="00B859B5"/>
    <w:rsid w:val="00B85A04"/>
    <w:rsid w:val="00B85BA2"/>
    <w:rsid w:val="00B85BCE"/>
    <w:rsid w:val="00B85C0F"/>
    <w:rsid w:val="00B85CCF"/>
    <w:rsid w:val="00B86472"/>
    <w:rsid w:val="00B86507"/>
    <w:rsid w:val="00B86619"/>
    <w:rsid w:val="00B86736"/>
    <w:rsid w:val="00B86739"/>
    <w:rsid w:val="00B86980"/>
    <w:rsid w:val="00B86A69"/>
    <w:rsid w:val="00B86DA2"/>
    <w:rsid w:val="00B87000"/>
    <w:rsid w:val="00B87089"/>
    <w:rsid w:val="00B870DD"/>
    <w:rsid w:val="00B872B7"/>
    <w:rsid w:val="00B873B4"/>
    <w:rsid w:val="00B873EA"/>
    <w:rsid w:val="00B87432"/>
    <w:rsid w:val="00B87474"/>
    <w:rsid w:val="00B8757F"/>
    <w:rsid w:val="00B87840"/>
    <w:rsid w:val="00B8785D"/>
    <w:rsid w:val="00B87874"/>
    <w:rsid w:val="00B87B44"/>
    <w:rsid w:val="00B87BBF"/>
    <w:rsid w:val="00B87CE0"/>
    <w:rsid w:val="00B87E1E"/>
    <w:rsid w:val="00B87FDD"/>
    <w:rsid w:val="00B90069"/>
    <w:rsid w:val="00B90082"/>
    <w:rsid w:val="00B900BA"/>
    <w:rsid w:val="00B90121"/>
    <w:rsid w:val="00B9013B"/>
    <w:rsid w:val="00B90267"/>
    <w:rsid w:val="00B9031C"/>
    <w:rsid w:val="00B90487"/>
    <w:rsid w:val="00B9088F"/>
    <w:rsid w:val="00B9099E"/>
    <w:rsid w:val="00B909F7"/>
    <w:rsid w:val="00B90BE7"/>
    <w:rsid w:val="00B90C13"/>
    <w:rsid w:val="00B90CAC"/>
    <w:rsid w:val="00B90FE4"/>
    <w:rsid w:val="00B91415"/>
    <w:rsid w:val="00B914E1"/>
    <w:rsid w:val="00B9161C"/>
    <w:rsid w:val="00B916E9"/>
    <w:rsid w:val="00B9185E"/>
    <w:rsid w:val="00B918C6"/>
    <w:rsid w:val="00B9199C"/>
    <w:rsid w:val="00B91BDF"/>
    <w:rsid w:val="00B91CCF"/>
    <w:rsid w:val="00B91F02"/>
    <w:rsid w:val="00B91FBF"/>
    <w:rsid w:val="00B9208A"/>
    <w:rsid w:val="00B92278"/>
    <w:rsid w:val="00B923A7"/>
    <w:rsid w:val="00B92515"/>
    <w:rsid w:val="00B926AD"/>
    <w:rsid w:val="00B926DF"/>
    <w:rsid w:val="00B928DA"/>
    <w:rsid w:val="00B929F4"/>
    <w:rsid w:val="00B92A00"/>
    <w:rsid w:val="00B92C10"/>
    <w:rsid w:val="00B92CBE"/>
    <w:rsid w:val="00B92EFB"/>
    <w:rsid w:val="00B92FF3"/>
    <w:rsid w:val="00B9307C"/>
    <w:rsid w:val="00B931CE"/>
    <w:rsid w:val="00B9329D"/>
    <w:rsid w:val="00B93314"/>
    <w:rsid w:val="00B9349D"/>
    <w:rsid w:val="00B93772"/>
    <w:rsid w:val="00B939D1"/>
    <w:rsid w:val="00B93B8D"/>
    <w:rsid w:val="00B93C08"/>
    <w:rsid w:val="00B93C22"/>
    <w:rsid w:val="00B93E7F"/>
    <w:rsid w:val="00B94153"/>
    <w:rsid w:val="00B9419A"/>
    <w:rsid w:val="00B942EF"/>
    <w:rsid w:val="00B94463"/>
    <w:rsid w:val="00B94533"/>
    <w:rsid w:val="00B945B1"/>
    <w:rsid w:val="00B9460A"/>
    <w:rsid w:val="00B94E03"/>
    <w:rsid w:val="00B94E95"/>
    <w:rsid w:val="00B94F35"/>
    <w:rsid w:val="00B94FE8"/>
    <w:rsid w:val="00B9515A"/>
    <w:rsid w:val="00B95228"/>
    <w:rsid w:val="00B95309"/>
    <w:rsid w:val="00B9540B"/>
    <w:rsid w:val="00B954E5"/>
    <w:rsid w:val="00B95717"/>
    <w:rsid w:val="00B95822"/>
    <w:rsid w:val="00B95870"/>
    <w:rsid w:val="00B95AE6"/>
    <w:rsid w:val="00B95E13"/>
    <w:rsid w:val="00B95F00"/>
    <w:rsid w:val="00B95F34"/>
    <w:rsid w:val="00B960DF"/>
    <w:rsid w:val="00B960FE"/>
    <w:rsid w:val="00B9632E"/>
    <w:rsid w:val="00B96607"/>
    <w:rsid w:val="00B96682"/>
    <w:rsid w:val="00B969F5"/>
    <w:rsid w:val="00B96F3B"/>
    <w:rsid w:val="00B970B0"/>
    <w:rsid w:val="00B97310"/>
    <w:rsid w:val="00B973BC"/>
    <w:rsid w:val="00B973BF"/>
    <w:rsid w:val="00B97662"/>
    <w:rsid w:val="00B97716"/>
    <w:rsid w:val="00B97740"/>
    <w:rsid w:val="00B9775B"/>
    <w:rsid w:val="00B977B4"/>
    <w:rsid w:val="00B979D0"/>
    <w:rsid w:val="00B97C35"/>
    <w:rsid w:val="00B97DE3"/>
    <w:rsid w:val="00B97DFD"/>
    <w:rsid w:val="00B97E3B"/>
    <w:rsid w:val="00B97F9E"/>
    <w:rsid w:val="00BA017C"/>
    <w:rsid w:val="00BA0185"/>
    <w:rsid w:val="00BA01DB"/>
    <w:rsid w:val="00BA0216"/>
    <w:rsid w:val="00BA024D"/>
    <w:rsid w:val="00BA0382"/>
    <w:rsid w:val="00BA05E1"/>
    <w:rsid w:val="00BA08A8"/>
    <w:rsid w:val="00BA0A3D"/>
    <w:rsid w:val="00BA0ACE"/>
    <w:rsid w:val="00BA0AD5"/>
    <w:rsid w:val="00BA0D23"/>
    <w:rsid w:val="00BA10F0"/>
    <w:rsid w:val="00BA1263"/>
    <w:rsid w:val="00BA13AA"/>
    <w:rsid w:val="00BA14F6"/>
    <w:rsid w:val="00BA1A60"/>
    <w:rsid w:val="00BA1B30"/>
    <w:rsid w:val="00BA1BEF"/>
    <w:rsid w:val="00BA1CE3"/>
    <w:rsid w:val="00BA1E70"/>
    <w:rsid w:val="00BA1FC3"/>
    <w:rsid w:val="00BA2003"/>
    <w:rsid w:val="00BA208F"/>
    <w:rsid w:val="00BA2217"/>
    <w:rsid w:val="00BA2223"/>
    <w:rsid w:val="00BA22BD"/>
    <w:rsid w:val="00BA26BC"/>
    <w:rsid w:val="00BA272A"/>
    <w:rsid w:val="00BA2964"/>
    <w:rsid w:val="00BA2985"/>
    <w:rsid w:val="00BA2C5F"/>
    <w:rsid w:val="00BA2C90"/>
    <w:rsid w:val="00BA2D5F"/>
    <w:rsid w:val="00BA2E0F"/>
    <w:rsid w:val="00BA2E58"/>
    <w:rsid w:val="00BA2EC8"/>
    <w:rsid w:val="00BA3062"/>
    <w:rsid w:val="00BA30DA"/>
    <w:rsid w:val="00BA3136"/>
    <w:rsid w:val="00BA32AB"/>
    <w:rsid w:val="00BA336D"/>
    <w:rsid w:val="00BA342E"/>
    <w:rsid w:val="00BA3464"/>
    <w:rsid w:val="00BA3505"/>
    <w:rsid w:val="00BA3624"/>
    <w:rsid w:val="00BA373B"/>
    <w:rsid w:val="00BA3745"/>
    <w:rsid w:val="00BA3754"/>
    <w:rsid w:val="00BA37C3"/>
    <w:rsid w:val="00BA37E0"/>
    <w:rsid w:val="00BA3AE1"/>
    <w:rsid w:val="00BA3C8C"/>
    <w:rsid w:val="00BA3E1B"/>
    <w:rsid w:val="00BA3F0F"/>
    <w:rsid w:val="00BA3F76"/>
    <w:rsid w:val="00BA40B3"/>
    <w:rsid w:val="00BA40BA"/>
    <w:rsid w:val="00BA4364"/>
    <w:rsid w:val="00BA43F8"/>
    <w:rsid w:val="00BA4424"/>
    <w:rsid w:val="00BA4523"/>
    <w:rsid w:val="00BA471E"/>
    <w:rsid w:val="00BA47C9"/>
    <w:rsid w:val="00BA4B2B"/>
    <w:rsid w:val="00BA4B75"/>
    <w:rsid w:val="00BA4C04"/>
    <w:rsid w:val="00BA4C8D"/>
    <w:rsid w:val="00BA4DE0"/>
    <w:rsid w:val="00BA4E90"/>
    <w:rsid w:val="00BA4EC8"/>
    <w:rsid w:val="00BA4F7C"/>
    <w:rsid w:val="00BA4FA9"/>
    <w:rsid w:val="00BA5011"/>
    <w:rsid w:val="00BA52F6"/>
    <w:rsid w:val="00BA53F2"/>
    <w:rsid w:val="00BA56A6"/>
    <w:rsid w:val="00BA56C5"/>
    <w:rsid w:val="00BA5777"/>
    <w:rsid w:val="00BA57D4"/>
    <w:rsid w:val="00BA581C"/>
    <w:rsid w:val="00BA59A5"/>
    <w:rsid w:val="00BA59D8"/>
    <w:rsid w:val="00BA5A8C"/>
    <w:rsid w:val="00BA5A9C"/>
    <w:rsid w:val="00BA5AB2"/>
    <w:rsid w:val="00BA5D20"/>
    <w:rsid w:val="00BA5DE2"/>
    <w:rsid w:val="00BA6004"/>
    <w:rsid w:val="00BA620B"/>
    <w:rsid w:val="00BA6345"/>
    <w:rsid w:val="00BA6530"/>
    <w:rsid w:val="00BA655F"/>
    <w:rsid w:val="00BA65A9"/>
    <w:rsid w:val="00BA66DB"/>
    <w:rsid w:val="00BA67CF"/>
    <w:rsid w:val="00BA68C8"/>
    <w:rsid w:val="00BA68EC"/>
    <w:rsid w:val="00BA68F3"/>
    <w:rsid w:val="00BA69D1"/>
    <w:rsid w:val="00BA6A08"/>
    <w:rsid w:val="00BA6A89"/>
    <w:rsid w:val="00BA6B3E"/>
    <w:rsid w:val="00BA6B67"/>
    <w:rsid w:val="00BA6B87"/>
    <w:rsid w:val="00BA6BE5"/>
    <w:rsid w:val="00BA6E00"/>
    <w:rsid w:val="00BA6F34"/>
    <w:rsid w:val="00BA71E2"/>
    <w:rsid w:val="00BA7443"/>
    <w:rsid w:val="00BA7559"/>
    <w:rsid w:val="00BA755C"/>
    <w:rsid w:val="00BA763F"/>
    <w:rsid w:val="00BA76A7"/>
    <w:rsid w:val="00BA76C3"/>
    <w:rsid w:val="00BA778A"/>
    <w:rsid w:val="00BA787D"/>
    <w:rsid w:val="00BA79B3"/>
    <w:rsid w:val="00BA7C6C"/>
    <w:rsid w:val="00BA7ED6"/>
    <w:rsid w:val="00BA7F3F"/>
    <w:rsid w:val="00BA7FA1"/>
    <w:rsid w:val="00BB01DA"/>
    <w:rsid w:val="00BB0701"/>
    <w:rsid w:val="00BB0778"/>
    <w:rsid w:val="00BB0799"/>
    <w:rsid w:val="00BB07C0"/>
    <w:rsid w:val="00BB07E7"/>
    <w:rsid w:val="00BB0817"/>
    <w:rsid w:val="00BB0879"/>
    <w:rsid w:val="00BB0AFA"/>
    <w:rsid w:val="00BB0B0E"/>
    <w:rsid w:val="00BB0BB6"/>
    <w:rsid w:val="00BB0CAF"/>
    <w:rsid w:val="00BB0D5B"/>
    <w:rsid w:val="00BB0EB6"/>
    <w:rsid w:val="00BB1074"/>
    <w:rsid w:val="00BB1201"/>
    <w:rsid w:val="00BB129A"/>
    <w:rsid w:val="00BB12B1"/>
    <w:rsid w:val="00BB12F3"/>
    <w:rsid w:val="00BB1637"/>
    <w:rsid w:val="00BB172F"/>
    <w:rsid w:val="00BB17E9"/>
    <w:rsid w:val="00BB1B9B"/>
    <w:rsid w:val="00BB1CD3"/>
    <w:rsid w:val="00BB1DEF"/>
    <w:rsid w:val="00BB1E15"/>
    <w:rsid w:val="00BB1F5B"/>
    <w:rsid w:val="00BB1FBC"/>
    <w:rsid w:val="00BB2126"/>
    <w:rsid w:val="00BB21F6"/>
    <w:rsid w:val="00BB2324"/>
    <w:rsid w:val="00BB2898"/>
    <w:rsid w:val="00BB2BEF"/>
    <w:rsid w:val="00BB2D77"/>
    <w:rsid w:val="00BB311C"/>
    <w:rsid w:val="00BB3148"/>
    <w:rsid w:val="00BB31D3"/>
    <w:rsid w:val="00BB31F5"/>
    <w:rsid w:val="00BB3287"/>
    <w:rsid w:val="00BB3487"/>
    <w:rsid w:val="00BB3523"/>
    <w:rsid w:val="00BB3743"/>
    <w:rsid w:val="00BB3819"/>
    <w:rsid w:val="00BB3944"/>
    <w:rsid w:val="00BB3A24"/>
    <w:rsid w:val="00BB3A81"/>
    <w:rsid w:val="00BB3AA0"/>
    <w:rsid w:val="00BB3B45"/>
    <w:rsid w:val="00BB3B70"/>
    <w:rsid w:val="00BB3B74"/>
    <w:rsid w:val="00BB3C77"/>
    <w:rsid w:val="00BB3CF2"/>
    <w:rsid w:val="00BB3E2B"/>
    <w:rsid w:val="00BB3EAB"/>
    <w:rsid w:val="00BB3F5D"/>
    <w:rsid w:val="00BB3F5E"/>
    <w:rsid w:val="00BB3F70"/>
    <w:rsid w:val="00BB3F88"/>
    <w:rsid w:val="00BB3FB8"/>
    <w:rsid w:val="00BB418A"/>
    <w:rsid w:val="00BB41C0"/>
    <w:rsid w:val="00BB4245"/>
    <w:rsid w:val="00BB434E"/>
    <w:rsid w:val="00BB45FC"/>
    <w:rsid w:val="00BB4690"/>
    <w:rsid w:val="00BB47D5"/>
    <w:rsid w:val="00BB4829"/>
    <w:rsid w:val="00BB4AB4"/>
    <w:rsid w:val="00BB4BE1"/>
    <w:rsid w:val="00BB5024"/>
    <w:rsid w:val="00BB508F"/>
    <w:rsid w:val="00BB50B1"/>
    <w:rsid w:val="00BB513F"/>
    <w:rsid w:val="00BB5142"/>
    <w:rsid w:val="00BB519D"/>
    <w:rsid w:val="00BB522B"/>
    <w:rsid w:val="00BB5295"/>
    <w:rsid w:val="00BB5393"/>
    <w:rsid w:val="00BB541B"/>
    <w:rsid w:val="00BB543F"/>
    <w:rsid w:val="00BB5576"/>
    <w:rsid w:val="00BB5761"/>
    <w:rsid w:val="00BB5772"/>
    <w:rsid w:val="00BB57CF"/>
    <w:rsid w:val="00BB591A"/>
    <w:rsid w:val="00BB596D"/>
    <w:rsid w:val="00BB5AD5"/>
    <w:rsid w:val="00BB5AEF"/>
    <w:rsid w:val="00BB5B78"/>
    <w:rsid w:val="00BB5BB0"/>
    <w:rsid w:val="00BB5C08"/>
    <w:rsid w:val="00BB6065"/>
    <w:rsid w:val="00BB6191"/>
    <w:rsid w:val="00BB61CE"/>
    <w:rsid w:val="00BB6222"/>
    <w:rsid w:val="00BB6344"/>
    <w:rsid w:val="00BB640E"/>
    <w:rsid w:val="00BB6910"/>
    <w:rsid w:val="00BB6968"/>
    <w:rsid w:val="00BB6A00"/>
    <w:rsid w:val="00BB6A35"/>
    <w:rsid w:val="00BB6E60"/>
    <w:rsid w:val="00BB6E71"/>
    <w:rsid w:val="00BB6E79"/>
    <w:rsid w:val="00BB7035"/>
    <w:rsid w:val="00BB7104"/>
    <w:rsid w:val="00BB71FC"/>
    <w:rsid w:val="00BB7361"/>
    <w:rsid w:val="00BB7400"/>
    <w:rsid w:val="00BB75BD"/>
    <w:rsid w:val="00BB7623"/>
    <w:rsid w:val="00BB794C"/>
    <w:rsid w:val="00BB7AA3"/>
    <w:rsid w:val="00BB7B37"/>
    <w:rsid w:val="00BB7CFD"/>
    <w:rsid w:val="00BB7EA8"/>
    <w:rsid w:val="00BC000D"/>
    <w:rsid w:val="00BC01BF"/>
    <w:rsid w:val="00BC02C3"/>
    <w:rsid w:val="00BC02D2"/>
    <w:rsid w:val="00BC0363"/>
    <w:rsid w:val="00BC03CD"/>
    <w:rsid w:val="00BC08AB"/>
    <w:rsid w:val="00BC096D"/>
    <w:rsid w:val="00BC0F8F"/>
    <w:rsid w:val="00BC0FD8"/>
    <w:rsid w:val="00BC138D"/>
    <w:rsid w:val="00BC15B9"/>
    <w:rsid w:val="00BC1742"/>
    <w:rsid w:val="00BC19E6"/>
    <w:rsid w:val="00BC1A95"/>
    <w:rsid w:val="00BC1B96"/>
    <w:rsid w:val="00BC1D1E"/>
    <w:rsid w:val="00BC1D42"/>
    <w:rsid w:val="00BC1DAF"/>
    <w:rsid w:val="00BC1F09"/>
    <w:rsid w:val="00BC206C"/>
    <w:rsid w:val="00BC2100"/>
    <w:rsid w:val="00BC235D"/>
    <w:rsid w:val="00BC275A"/>
    <w:rsid w:val="00BC27FC"/>
    <w:rsid w:val="00BC28B7"/>
    <w:rsid w:val="00BC28D7"/>
    <w:rsid w:val="00BC28DF"/>
    <w:rsid w:val="00BC2958"/>
    <w:rsid w:val="00BC296A"/>
    <w:rsid w:val="00BC29D3"/>
    <w:rsid w:val="00BC2C98"/>
    <w:rsid w:val="00BC2D7B"/>
    <w:rsid w:val="00BC301D"/>
    <w:rsid w:val="00BC3044"/>
    <w:rsid w:val="00BC317D"/>
    <w:rsid w:val="00BC31F2"/>
    <w:rsid w:val="00BC3323"/>
    <w:rsid w:val="00BC35F2"/>
    <w:rsid w:val="00BC36A2"/>
    <w:rsid w:val="00BC36A5"/>
    <w:rsid w:val="00BC37CF"/>
    <w:rsid w:val="00BC37F3"/>
    <w:rsid w:val="00BC3989"/>
    <w:rsid w:val="00BC3A1C"/>
    <w:rsid w:val="00BC3AAE"/>
    <w:rsid w:val="00BC3C72"/>
    <w:rsid w:val="00BC3DC3"/>
    <w:rsid w:val="00BC3E41"/>
    <w:rsid w:val="00BC400E"/>
    <w:rsid w:val="00BC402A"/>
    <w:rsid w:val="00BC409A"/>
    <w:rsid w:val="00BC4200"/>
    <w:rsid w:val="00BC4295"/>
    <w:rsid w:val="00BC42A0"/>
    <w:rsid w:val="00BC4342"/>
    <w:rsid w:val="00BC4650"/>
    <w:rsid w:val="00BC46BC"/>
    <w:rsid w:val="00BC4AF3"/>
    <w:rsid w:val="00BC5096"/>
    <w:rsid w:val="00BC5168"/>
    <w:rsid w:val="00BC51D4"/>
    <w:rsid w:val="00BC51F9"/>
    <w:rsid w:val="00BC526A"/>
    <w:rsid w:val="00BC5340"/>
    <w:rsid w:val="00BC549D"/>
    <w:rsid w:val="00BC5656"/>
    <w:rsid w:val="00BC573F"/>
    <w:rsid w:val="00BC57CF"/>
    <w:rsid w:val="00BC57DE"/>
    <w:rsid w:val="00BC5835"/>
    <w:rsid w:val="00BC58BE"/>
    <w:rsid w:val="00BC58C8"/>
    <w:rsid w:val="00BC5946"/>
    <w:rsid w:val="00BC599F"/>
    <w:rsid w:val="00BC59AC"/>
    <w:rsid w:val="00BC5A2D"/>
    <w:rsid w:val="00BC5AD4"/>
    <w:rsid w:val="00BC5B97"/>
    <w:rsid w:val="00BC5BBB"/>
    <w:rsid w:val="00BC5CCD"/>
    <w:rsid w:val="00BC5D07"/>
    <w:rsid w:val="00BC5ED4"/>
    <w:rsid w:val="00BC5FA8"/>
    <w:rsid w:val="00BC5FF6"/>
    <w:rsid w:val="00BC6082"/>
    <w:rsid w:val="00BC6126"/>
    <w:rsid w:val="00BC619B"/>
    <w:rsid w:val="00BC635E"/>
    <w:rsid w:val="00BC64F3"/>
    <w:rsid w:val="00BC66A8"/>
    <w:rsid w:val="00BC66ED"/>
    <w:rsid w:val="00BC6716"/>
    <w:rsid w:val="00BC672F"/>
    <w:rsid w:val="00BC6818"/>
    <w:rsid w:val="00BC68B7"/>
    <w:rsid w:val="00BC68F3"/>
    <w:rsid w:val="00BC69A7"/>
    <w:rsid w:val="00BC6A13"/>
    <w:rsid w:val="00BC6CCC"/>
    <w:rsid w:val="00BC6E31"/>
    <w:rsid w:val="00BC6E73"/>
    <w:rsid w:val="00BC7149"/>
    <w:rsid w:val="00BC7238"/>
    <w:rsid w:val="00BC725F"/>
    <w:rsid w:val="00BC74CA"/>
    <w:rsid w:val="00BC76F5"/>
    <w:rsid w:val="00BC781F"/>
    <w:rsid w:val="00BC7BE3"/>
    <w:rsid w:val="00BC7CBD"/>
    <w:rsid w:val="00BD0119"/>
    <w:rsid w:val="00BD023A"/>
    <w:rsid w:val="00BD0358"/>
    <w:rsid w:val="00BD044E"/>
    <w:rsid w:val="00BD0488"/>
    <w:rsid w:val="00BD04B9"/>
    <w:rsid w:val="00BD0525"/>
    <w:rsid w:val="00BD059B"/>
    <w:rsid w:val="00BD07A4"/>
    <w:rsid w:val="00BD07E5"/>
    <w:rsid w:val="00BD0A2E"/>
    <w:rsid w:val="00BD0AAC"/>
    <w:rsid w:val="00BD0B71"/>
    <w:rsid w:val="00BD0B99"/>
    <w:rsid w:val="00BD0C0E"/>
    <w:rsid w:val="00BD0CA6"/>
    <w:rsid w:val="00BD0D0A"/>
    <w:rsid w:val="00BD0FE3"/>
    <w:rsid w:val="00BD109C"/>
    <w:rsid w:val="00BD110F"/>
    <w:rsid w:val="00BD1114"/>
    <w:rsid w:val="00BD11CB"/>
    <w:rsid w:val="00BD1326"/>
    <w:rsid w:val="00BD14BA"/>
    <w:rsid w:val="00BD1749"/>
    <w:rsid w:val="00BD1BD4"/>
    <w:rsid w:val="00BD1BDA"/>
    <w:rsid w:val="00BD1E08"/>
    <w:rsid w:val="00BD1FB5"/>
    <w:rsid w:val="00BD1FF3"/>
    <w:rsid w:val="00BD211E"/>
    <w:rsid w:val="00BD2207"/>
    <w:rsid w:val="00BD22B0"/>
    <w:rsid w:val="00BD2498"/>
    <w:rsid w:val="00BD2615"/>
    <w:rsid w:val="00BD267B"/>
    <w:rsid w:val="00BD270B"/>
    <w:rsid w:val="00BD288C"/>
    <w:rsid w:val="00BD2BFF"/>
    <w:rsid w:val="00BD2C25"/>
    <w:rsid w:val="00BD2D2A"/>
    <w:rsid w:val="00BD2D5A"/>
    <w:rsid w:val="00BD307F"/>
    <w:rsid w:val="00BD312B"/>
    <w:rsid w:val="00BD317C"/>
    <w:rsid w:val="00BD3318"/>
    <w:rsid w:val="00BD35ED"/>
    <w:rsid w:val="00BD387B"/>
    <w:rsid w:val="00BD3953"/>
    <w:rsid w:val="00BD397C"/>
    <w:rsid w:val="00BD399B"/>
    <w:rsid w:val="00BD4068"/>
    <w:rsid w:val="00BD41E8"/>
    <w:rsid w:val="00BD4210"/>
    <w:rsid w:val="00BD42C4"/>
    <w:rsid w:val="00BD432F"/>
    <w:rsid w:val="00BD4395"/>
    <w:rsid w:val="00BD43E0"/>
    <w:rsid w:val="00BD4406"/>
    <w:rsid w:val="00BD4432"/>
    <w:rsid w:val="00BD44DD"/>
    <w:rsid w:val="00BD4580"/>
    <w:rsid w:val="00BD463A"/>
    <w:rsid w:val="00BD4657"/>
    <w:rsid w:val="00BD4682"/>
    <w:rsid w:val="00BD4935"/>
    <w:rsid w:val="00BD4B7E"/>
    <w:rsid w:val="00BD4BEB"/>
    <w:rsid w:val="00BD4D0F"/>
    <w:rsid w:val="00BD4D4E"/>
    <w:rsid w:val="00BD4D54"/>
    <w:rsid w:val="00BD4E4E"/>
    <w:rsid w:val="00BD5044"/>
    <w:rsid w:val="00BD5048"/>
    <w:rsid w:val="00BD515B"/>
    <w:rsid w:val="00BD52B6"/>
    <w:rsid w:val="00BD53DD"/>
    <w:rsid w:val="00BD53E5"/>
    <w:rsid w:val="00BD54A9"/>
    <w:rsid w:val="00BD5644"/>
    <w:rsid w:val="00BD56E4"/>
    <w:rsid w:val="00BD5AD9"/>
    <w:rsid w:val="00BD5BA1"/>
    <w:rsid w:val="00BD5BE6"/>
    <w:rsid w:val="00BD5DBB"/>
    <w:rsid w:val="00BD5F8D"/>
    <w:rsid w:val="00BD5FEF"/>
    <w:rsid w:val="00BD6315"/>
    <w:rsid w:val="00BD6466"/>
    <w:rsid w:val="00BD6724"/>
    <w:rsid w:val="00BD6A13"/>
    <w:rsid w:val="00BD6A97"/>
    <w:rsid w:val="00BD6A99"/>
    <w:rsid w:val="00BD6AA1"/>
    <w:rsid w:val="00BD6AC9"/>
    <w:rsid w:val="00BD6BF1"/>
    <w:rsid w:val="00BD6C08"/>
    <w:rsid w:val="00BD6C1A"/>
    <w:rsid w:val="00BD6D54"/>
    <w:rsid w:val="00BD6EC3"/>
    <w:rsid w:val="00BD70D4"/>
    <w:rsid w:val="00BD718A"/>
    <w:rsid w:val="00BD719B"/>
    <w:rsid w:val="00BD724D"/>
    <w:rsid w:val="00BD7296"/>
    <w:rsid w:val="00BD75C6"/>
    <w:rsid w:val="00BD767A"/>
    <w:rsid w:val="00BD7775"/>
    <w:rsid w:val="00BD77FF"/>
    <w:rsid w:val="00BD7C3C"/>
    <w:rsid w:val="00BD7FBB"/>
    <w:rsid w:val="00BD7FFB"/>
    <w:rsid w:val="00BE02ED"/>
    <w:rsid w:val="00BE03FB"/>
    <w:rsid w:val="00BE06DD"/>
    <w:rsid w:val="00BE0AEC"/>
    <w:rsid w:val="00BE0CD1"/>
    <w:rsid w:val="00BE0E2B"/>
    <w:rsid w:val="00BE0E81"/>
    <w:rsid w:val="00BE1097"/>
    <w:rsid w:val="00BE12A9"/>
    <w:rsid w:val="00BE12D0"/>
    <w:rsid w:val="00BE137E"/>
    <w:rsid w:val="00BE13AB"/>
    <w:rsid w:val="00BE1437"/>
    <w:rsid w:val="00BE14CA"/>
    <w:rsid w:val="00BE16FE"/>
    <w:rsid w:val="00BE1708"/>
    <w:rsid w:val="00BE1914"/>
    <w:rsid w:val="00BE196E"/>
    <w:rsid w:val="00BE1C3F"/>
    <w:rsid w:val="00BE2200"/>
    <w:rsid w:val="00BE225C"/>
    <w:rsid w:val="00BE2322"/>
    <w:rsid w:val="00BE2350"/>
    <w:rsid w:val="00BE244E"/>
    <w:rsid w:val="00BE2451"/>
    <w:rsid w:val="00BE2554"/>
    <w:rsid w:val="00BE26F1"/>
    <w:rsid w:val="00BE27B4"/>
    <w:rsid w:val="00BE29F5"/>
    <w:rsid w:val="00BE2A28"/>
    <w:rsid w:val="00BE2B43"/>
    <w:rsid w:val="00BE2E22"/>
    <w:rsid w:val="00BE2E48"/>
    <w:rsid w:val="00BE2FFD"/>
    <w:rsid w:val="00BE3005"/>
    <w:rsid w:val="00BE30A8"/>
    <w:rsid w:val="00BE3229"/>
    <w:rsid w:val="00BE32B0"/>
    <w:rsid w:val="00BE32B7"/>
    <w:rsid w:val="00BE3392"/>
    <w:rsid w:val="00BE36A5"/>
    <w:rsid w:val="00BE37C6"/>
    <w:rsid w:val="00BE382C"/>
    <w:rsid w:val="00BE398A"/>
    <w:rsid w:val="00BE39EC"/>
    <w:rsid w:val="00BE3C6E"/>
    <w:rsid w:val="00BE3D3D"/>
    <w:rsid w:val="00BE3D93"/>
    <w:rsid w:val="00BE416B"/>
    <w:rsid w:val="00BE4211"/>
    <w:rsid w:val="00BE43BA"/>
    <w:rsid w:val="00BE442E"/>
    <w:rsid w:val="00BE457B"/>
    <w:rsid w:val="00BE4695"/>
    <w:rsid w:val="00BE4705"/>
    <w:rsid w:val="00BE47A7"/>
    <w:rsid w:val="00BE4B79"/>
    <w:rsid w:val="00BE4D49"/>
    <w:rsid w:val="00BE4D64"/>
    <w:rsid w:val="00BE4F25"/>
    <w:rsid w:val="00BE509B"/>
    <w:rsid w:val="00BE509E"/>
    <w:rsid w:val="00BE53B2"/>
    <w:rsid w:val="00BE54B9"/>
    <w:rsid w:val="00BE58C4"/>
    <w:rsid w:val="00BE5917"/>
    <w:rsid w:val="00BE5AD8"/>
    <w:rsid w:val="00BE5C19"/>
    <w:rsid w:val="00BE5EC2"/>
    <w:rsid w:val="00BE5FDD"/>
    <w:rsid w:val="00BE6076"/>
    <w:rsid w:val="00BE611C"/>
    <w:rsid w:val="00BE626B"/>
    <w:rsid w:val="00BE6271"/>
    <w:rsid w:val="00BE6370"/>
    <w:rsid w:val="00BE63ED"/>
    <w:rsid w:val="00BE6422"/>
    <w:rsid w:val="00BE643B"/>
    <w:rsid w:val="00BE64A7"/>
    <w:rsid w:val="00BE65BD"/>
    <w:rsid w:val="00BE6613"/>
    <w:rsid w:val="00BE6648"/>
    <w:rsid w:val="00BE66BE"/>
    <w:rsid w:val="00BE6798"/>
    <w:rsid w:val="00BE6957"/>
    <w:rsid w:val="00BE6AB5"/>
    <w:rsid w:val="00BE6C17"/>
    <w:rsid w:val="00BE6E27"/>
    <w:rsid w:val="00BE6F36"/>
    <w:rsid w:val="00BE74A6"/>
    <w:rsid w:val="00BE77CE"/>
    <w:rsid w:val="00BE7A0F"/>
    <w:rsid w:val="00BE7B40"/>
    <w:rsid w:val="00BE7D6E"/>
    <w:rsid w:val="00BE7EEC"/>
    <w:rsid w:val="00BE7F12"/>
    <w:rsid w:val="00BE7FE1"/>
    <w:rsid w:val="00BF0130"/>
    <w:rsid w:val="00BF01C4"/>
    <w:rsid w:val="00BF028B"/>
    <w:rsid w:val="00BF035D"/>
    <w:rsid w:val="00BF036A"/>
    <w:rsid w:val="00BF04E7"/>
    <w:rsid w:val="00BF0651"/>
    <w:rsid w:val="00BF0684"/>
    <w:rsid w:val="00BF0716"/>
    <w:rsid w:val="00BF07F7"/>
    <w:rsid w:val="00BF0847"/>
    <w:rsid w:val="00BF08C8"/>
    <w:rsid w:val="00BF0996"/>
    <w:rsid w:val="00BF0D05"/>
    <w:rsid w:val="00BF0D9F"/>
    <w:rsid w:val="00BF0E2B"/>
    <w:rsid w:val="00BF102E"/>
    <w:rsid w:val="00BF105C"/>
    <w:rsid w:val="00BF13AD"/>
    <w:rsid w:val="00BF17E1"/>
    <w:rsid w:val="00BF1988"/>
    <w:rsid w:val="00BF19BC"/>
    <w:rsid w:val="00BF1B26"/>
    <w:rsid w:val="00BF1B98"/>
    <w:rsid w:val="00BF1CB2"/>
    <w:rsid w:val="00BF1D92"/>
    <w:rsid w:val="00BF1E52"/>
    <w:rsid w:val="00BF1E99"/>
    <w:rsid w:val="00BF1FA0"/>
    <w:rsid w:val="00BF205F"/>
    <w:rsid w:val="00BF2769"/>
    <w:rsid w:val="00BF27B9"/>
    <w:rsid w:val="00BF2A24"/>
    <w:rsid w:val="00BF2A6A"/>
    <w:rsid w:val="00BF2EF9"/>
    <w:rsid w:val="00BF316C"/>
    <w:rsid w:val="00BF321F"/>
    <w:rsid w:val="00BF322D"/>
    <w:rsid w:val="00BF3370"/>
    <w:rsid w:val="00BF3406"/>
    <w:rsid w:val="00BF341F"/>
    <w:rsid w:val="00BF34FD"/>
    <w:rsid w:val="00BF352A"/>
    <w:rsid w:val="00BF369A"/>
    <w:rsid w:val="00BF3727"/>
    <w:rsid w:val="00BF3770"/>
    <w:rsid w:val="00BF3797"/>
    <w:rsid w:val="00BF3A47"/>
    <w:rsid w:val="00BF3A63"/>
    <w:rsid w:val="00BF3C2C"/>
    <w:rsid w:val="00BF3C41"/>
    <w:rsid w:val="00BF3DD6"/>
    <w:rsid w:val="00BF3F25"/>
    <w:rsid w:val="00BF3FB3"/>
    <w:rsid w:val="00BF3FB8"/>
    <w:rsid w:val="00BF3FDD"/>
    <w:rsid w:val="00BF428D"/>
    <w:rsid w:val="00BF456A"/>
    <w:rsid w:val="00BF45F3"/>
    <w:rsid w:val="00BF46A5"/>
    <w:rsid w:val="00BF49E0"/>
    <w:rsid w:val="00BF4A5D"/>
    <w:rsid w:val="00BF4B65"/>
    <w:rsid w:val="00BF4B9F"/>
    <w:rsid w:val="00BF4EA9"/>
    <w:rsid w:val="00BF4F68"/>
    <w:rsid w:val="00BF4F92"/>
    <w:rsid w:val="00BF5194"/>
    <w:rsid w:val="00BF51BB"/>
    <w:rsid w:val="00BF5246"/>
    <w:rsid w:val="00BF526D"/>
    <w:rsid w:val="00BF528F"/>
    <w:rsid w:val="00BF5298"/>
    <w:rsid w:val="00BF57EC"/>
    <w:rsid w:val="00BF5880"/>
    <w:rsid w:val="00BF5893"/>
    <w:rsid w:val="00BF5B49"/>
    <w:rsid w:val="00BF5BE5"/>
    <w:rsid w:val="00BF5C87"/>
    <w:rsid w:val="00BF5D67"/>
    <w:rsid w:val="00BF5D88"/>
    <w:rsid w:val="00BF6050"/>
    <w:rsid w:val="00BF6123"/>
    <w:rsid w:val="00BF6202"/>
    <w:rsid w:val="00BF6276"/>
    <w:rsid w:val="00BF6316"/>
    <w:rsid w:val="00BF65AB"/>
    <w:rsid w:val="00BF688F"/>
    <w:rsid w:val="00BF6A73"/>
    <w:rsid w:val="00BF6ADA"/>
    <w:rsid w:val="00BF6B8D"/>
    <w:rsid w:val="00BF6CBD"/>
    <w:rsid w:val="00BF6DE0"/>
    <w:rsid w:val="00BF6DEC"/>
    <w:rsid w:val="00BF6F0A"/>
    <w:rsid w:val="00BF70E5"/>
    <w:rsid w:val="00BF7108"/>
    <w:rsid w:val="00BF72C5"/>
    <w:rsid w:val="00BF740A"/>
    <w:rsid w:val="00BF74D8"/>
    <w:rsid w:val="00BF7546"/>
    <w:rsid w:val="00BF76A5"/>
    <w:rsid w:val="00BF772F"/>
    <w:rsid w:val="00BF77CE"/>
    <w:rsid w:val="00BF79A6"/>
    <w:rsid w:val="00BF7AF6"/>
    <w:rsid w:val="00BF7D48"/>
    <w:rsid w:val="00BF7E36"/>
    <w:rsid w:val="00BF7E3F"/>
    <w:rsid w:val="00BF7E5C"/>
    <w:rsid w:val="00C0006F"/>
    <w:rsid w:val="00C00082"/>
    <w:rsid w:val="00C00370"/>
    <w:rsid w:val="00C00404"/>
    <w:rsid w:val="00C0076E"/>
    <w:rsid w:val="00C0081B"/>
    <w:rsid w:val="00C00828"/>
    <w:rsid w:val="00C00837"/>
    <w:rsid w:val="00C009B2"/>
    <w:rsid w:val="00C00A08"/>
    <w:rsid w:val="00C00AE1"/>
    <w:rsid w:val="00C00E33"/>
    <w:rsid w:val="00C00FBB"/>
    <w:rsid w:val="00C01123"/>
    <w:rsid w:val="00C01293"/>
    <w:rsid w:val="00C012AC"/>
    <w:rsid w:val="00C0133D"/>
    <w:rsid w:val="00C013C8"/>
    <w:rsid w:val="00C01411"/>
    <w:rsid w:val="00C014EC"/>
    <w:rsid w:val="00C0153E"/>
    <w:rsid w:val="00C017D6"/>
    <w:rsid w:val="00C019BF"/>
    <w:rsid w:val="00C01B4D"/>
    <w:rsid w:val="00C01EFB"/>
    <w:rsid w:val="00C020E8"/>
    <w:rsid w:val="00C02143"/>
    <w:rsid w:val="00C0219A"/>
    <w:rsid w:val="00C021C9"/>
    <w:rsid w:val="00C0226F"/>
    <w:rsid w:val="00C02427"/>
    <w:rsid w:val="00C025FA"/>
    <w:rsid w:val="00C02825"/>
    <w:rsid w:val="00C028FA"/>
    <w:rsid w:val="00C029C6"/>
    <w:rsid w:val="00C02A33"/>
    <w:rsid w:val="00C02B3F"/>
    <w:rsid w:val="00C02E6C"/>
    <w:rsid w:val="00C02E76"/>
    <w:rsid w:val="00C0318E"/>
    <w:rsid w:val="00C0341E"/>
    <w:rsid w:val="00C0347D"/>
    <w:rsid w:val="00C0359C"/>
    <w:rsid w:val="00C035CD"/>
    <w:rsid w:val="00C03BB5"/>
    <w:rsid w:val="00C03D10"/>
    <w:rsid w:val="00C03D6E"/>
    <w:rsid w:val="00C03DC9"/>
    <w:rsid w:val="00C03DE8"/>
    <w:rsid w:val="00C03EB6"/>
    <w:rsid w:val="00C03F69"/>
    <w:rsid w:val="00C040A8"/>
    <w:rsid w:val="00C04211"/>
    <w:rsid w:val="00C042A8"/>
    <w:rsid w:val="00C0432F"/>
    <w:rsid w:val="00C045C3"/>
    <w:rsid w:val="00C04825"/>
    <w:rsid w:val="00C04E09"/>
    <w:rsid w:val="00C04E1A"/>
    <w:rsid w:val="00C04E8B"/>
    <w:rsid w:val="00C04F33"/>
    <w:rsid w:val="00C04FA8"/>
    <w:rsid w:val="00C05016"/>
    <w:rsid w:val="00C050B9"/>
    <w:rsid w:val="00C0516D"/>
    <w:rsid w:val="00C05274"/>
    <w:rsid w:val="00C05329"/>
    <w:rsid w:val="00C053FB"/>
    <w:rsid w:val="00C05442"/>
    <w:rsid w:val="00C054C1"/>
    <w:rsid w:val="00C05584"/>
    <w:rsid w:val="00C055C8"/>
    <w:rsid w:val="00C058FD"/>
    <w:rsid w:val="00C05A2D"/>
    <w:rsid w:val="00C05A7C"/>
    <w:rsid w:val="00C05E73"/>
    <w:rsid w:val="00C0602D"/>
    <w:rsid w:val="00C0619C"/>
    <w:rsid w:val="00C06239"/>
    <w:rsid w:val="00C0643E"/>
    <w:rsid w:val="00C065B3"/>
    <w:rsid w:val="00C067C3"/>
    <w:rsid w:val="00C06872"/>
    <w:rsid w:val="00C06B60"/>
    <w:rsid w:val="00C06C2F"/>
    <w:rsid w:val="00C06CD5"/>
    <w:rsid w:val="00C06D64"/>
    <w:rsid w:val="00C06D93"/>
    <w:rsid w:val="00C06F0C"/>
    <w:rsid w:val="00C072A4"/>
    <w:rsid w:val="00C072EA"/>
    <w:rsid w:val="00C074CA"/>
    <w:rsid w:val="00C0763C"/>
    <w:rsid w:val="00C076D3"/>
    <w:rsid w:val="00C07914"/>
    <w:rsid w:val="00C07A74"/>
    <w:rsid w:val="00C07BBF"/>
    <w:rsid w:val="00C07D32"/>
    <w:rsid w:val="00C07DE5"/>
    <w:rsid w:val="00C07E13"/>
    <w:rsid w:val="00C07F97"/>
    <w:rsid w:val="00C100ED"/>
    <w:rsid w:val="00C10314"/>
    <w:rsid w:val="00C1037C"/>
    <w:rsid w:val="00C10391"/>
    <w:rsid w:val="00C10643"/>
    <w:rsid w:val="00C10798"/>
    <w:rsid w:val="00C109A5"/>
    <w:rsid w:val="00C109F5"/>
    <w:rsid w:val="00C10A72"/>
    <w:rsid w:val="00C10B0E"/>
    <w:rsid w:val="00C10B10"/>
    <w:rsid w:val="00C10C1D"/>
    <w:rsid w:val="00C10E16"/>
    <w:rsid w:val="00C10E55"/>
    <w:rsid w:val="00C10F1A"/>
    <w:rsid w:val="00C10FE8"/>
    <w:rsid w:val="00C113BA"/>
    <w:rsid w:val="00C113CA"/>
    <w:rsid w:val="00C11427"/>
    <w:rsid w:val="00C11596"/>
    <w:rsid w:val="00C117ED"/>
    <w:rsid w:val="00C11BFB"/>
    <w:rsid w:val="00C11D22"/>
    <w:rsid w:val="00C11D82"/>
    <w:rsid w:val="00C11E2B"/>
    <w:rsid w:val="00C11E72"/>
    <w:rsid w:val="00C12017"/>
    <w:rsid w:val="00C120AE"/>
    <w:rsid w:val="00C121C7"/>
    <w:rsid w:val="00C12686"/>
    <w:rsid w:val="00C12713"/>
    <w:rsid w:val="00C12783"/>
    <w:rsid w:val="00C129B7"/>
    <w:rsid w:val="00C12A53"/>
    <w:rsid w:val="00C12A6F"/>
    <w:rsid w:val="00C12BD7"/>
    <w:rsid w:val="00C12F38"/>
    <w:rsid w:val="00C12FC4"/>
    <w:rsid w:val="00C13192"/>
    <w:rsid w:val="00C131F2"/>
    <w:rsid w:val="00C131F7"/>
    <w:rsid w:val="00C132B8"/>
    <w:rsid w:val="00C133E3"/>
    <w:rsid w:val="00C13454"/>
    <w:rsid w:val="00C13629"/>
    <w:rsid w:val="00C13A46"/>
    <w:rsid w:val="00C13A71"/>
    <w:rsid w:val="00C13B80"/>
    <w:rsid w:val="00C13E25"/>
    <w:rsid w:val="00C13F0A"/>
    <w:rsid w:val="00C13FD4"/>
    <w:rsid w:val="00C1422F"/>
    <w:rsid w:val="00C14279"/>
    <w:rsid w:val="00C143DD"/>
    <w:rsid w:val="00C14424"/>
    <w:rsid w:val="00C144A6"/>
    <w:rsid w:val="00C14619"/>
    <w:rsid w:val="00C148C8"/>
    <w:rsid w:val="00C14981"/>
    <w:rsid w:val="00C14A58"/>
    <w:rsid w:val="00C14A7E"/>
    <w:rsid w:val="00C14AB3"/>
    <w:rsid w:val="00C14ADF"/>
    <w:rsid w:val="00C14BB7"/>
    <w:rsid w:val="00C150A5"/>
    <w:rsid w:val="00C150C9"/>
    <w:rsid w:val="00C15253"/>
    <w:rsid w:val="00C152D0"/>
    <w:rsid w:val="00C153DB"/>
    <w:rsid w:val="00C154BA"/>
    <w:rsid w:val="00C1563F"/>
    <w:rsid w:val="00C157FA"/>
    <w:rsid w:val="00C1581D"/>
    <w:rsid w:val="00C15912"/>
    <w:rsid w:val="00C15934"/>
    <w:rsid w:val="00C15AB5"/>
    <w:rsid w:val="00C15B7B"/>
    <w:rsid w:val="00C15CF2"/>
    <w:rsid w:val="00C15ED8"/>
    <w:rsid w:val="00C16065"/>
    <w:rsid w:val="00C16227"/>
    <w:rsid w:val="00C162D0"/>
    <w:rsid w:val="00C162E7"/>
    <w:rsid w:val="00C16382"/>
    <w:rsid w:val="00C1641D"/>
    <w:rsid w:val="00C16451"/>
    <w:rsid w:val="00C1662A"/>
    <w:rsid w:val="00C16831"/>
    <w:rsid w:val="00C1683B"/>
    <w:rsid w:val="00C168B7"/>
    <w:rsid w:val="00C169E6"/>
    <w:rsid w:val="00C16A68"/>
    <w:rsid w:val="00C16C87"/>
    <w:rsid w:val="00C16F7D"/>
    <w:rsid w:val="00C17017"/>
    <w:rsid w:val="00C1704E"/>
    <w:rsid w:val="00C17065"/>
    <w:rsid w:val="00C170BA"/>
    <w:rsid w:val="00C1714F"/>
    <w:rsid w:val="00C172E7"/>
    <w:rsid w:val="00C17360"/>
    <w:rsid w:val="00C17362"/>
    <w:rsid w:val="00C174BB"/>
    <w:rsid w:val="00C175DE"/>
    <w:rsid w:val="00C176CA"/>
    <w:rsid w:val="00C178E4"/>
    <w:rsid w:val="00C1793C"/>
    <w:rsid w:val="00C17A28"/>
    <w:rsid w:val="00C17ACD"/>
    <w:rsid w:val="00C17BB4"/>
    <w:rsid w:val="00C17D74"/>
    <w:rsid w:val="00C17E80"/>
    <w:rsid w:val="00C202B9"/>
    <w:rsid w:val="00C203B8"/>
    <w:rsid w:val="00C2057A"/>
    <w:rsid w:val="00C20893"/>
    <w:rsid w:val="00C208C9"/>
    <w:rsid w:val="00C20930"/>
    <w:rsid w:val="00C20A95"/>
    <w:rsid w:val="00C20AB5"/>
    <w:rsid w:val="00C20D00"/>
    <w:rsid w:val="00C20D94"/>
    <w:rsid w:val="00C21388"/>
    <w:rsid w:val="00C21496"/>
    <w:rsid w:val="00C21546"/>
    <w:rsid w:val="00C215CC"/>
    <w:rsid w:val="00C21739"/>
    <w:rsid w:val="00C2186C"/>
    <w:rsid w:val="00C218F4"/>
    <w:rsid w:val="00C21B40"/>
    <w:rsid w:val="00C21D63"/>
    <w:rsid w:val="00C2200D"/>
    <w:rsid w:val="00C22082"/>
    <w:rsid w:val="00C222CA"/>
    <w:rsid w:val="00C2232C"/>
    <w:rsid w:val="00C223DA"/>
    <w:rsid w:val="00C22667"/>
    <w:rsid w:val="00C22725"/>
    <w:rsid w:val="00C22812"/>
    <w:rsid w:val="00C22838"/>
    <w:rsid w:val="00C22892"/>
    <w:rsid w:val="00C229D9"/>
    <w:rsid w:val="00C22A24"/>
    <w:rsid w:val="00C22A51"/>
    <w:rsid w:val="00C22A75"/>
    <w:rsid w:val="00C22D05"/>
    <w:rsid w:val="00C22E23"/>
    <w:rsid w:val="00C22F1B"/>
    <w:rsid w:val="00C2311D"/>
    <w:rsid w:val="00C231A3"/>
    <w:rsid w:val="00C23201"/>
    <w:rsid w:val="00C23244"/>
    <w:rsid w:val="00C2325A"/>
    <w:rsid w:val="00C2339B"/>
    <w:rsid w:val="00C2349C"/>
    <w:rsid w:val="00C235B8"/>
    <w:rsid w:val="00C236CB"/>
    <w:rsid w:val="00C23732"/>
    <w:rsid w:val="00C237AF"/>
    <w:rsid w:val="00C239E5"/>
    <w:rsid w:val="00C23C2D"/>
    <w:rsid w:val="00C23C91"/>
    <w:rsid w:val="00C23F24"/>
    <w:rsid w:val="00C23F68"/>
    <w:rsid w:val="00C2420A"/>
    <w:rsid w:val="00C243A1"/>
    <w:rsid w:val="00C24455"/>
    <w:rsid w:val="00C24484"/>
    <w:rsid w:val="00C244DA"/>
    <w:rsid w:val="00C245DF"/>
    <w:rsid w:val="00C246DC"/>
    <w:rsid w:val="00C2475F"/>
    <w:rsid w:val="00C24862"/>
    <w:rsid w:val="00C24A29"/>
    <w:rsid w:val="00C24AD4"/>
    <w:rsid w:val="00C24CBB"/>
    <w:rsid w:val="00C24D07"/>
    <w:rsid w:val="00C24D37"/>
    <w:rsid w:val="00C24FC5"/>
    <w:rsid w:val="00C2528D"/>
    <w:rsid w:val="00C25326"/>
    <w:rsid w:val="00C254B6"/>
    <w:rsid w:val="00C257F5"/>
    <w:rsid w:val="00C257FF"/>
    <w:rsid w:val="00C25B2E"/>
    <w:rsid w:val="00C25B99"/>
    <w:rsid w:val="00C25C21"/>
    <w:rsid w:val="00C25D52"/>
    <w:rsid w:val="00C25E94"/>
    <w:rsid w:val="00C260DC"/>
    <w:rsid w:val="00C2653B"/>
    <w:rsid w:val="00C26583"/>
    <w:rsid w:val="00C265FC"/>
    <w:rsid w:val="00C2667F"/>
    <w:rsid w:val="00C26949"/>
    <w:rsid w:val="00C26D4A"/>
    <w:rsid w:val="00C26E75"/>
    <w:rsid w:val="00C26EDE"/>
    <w:rsid w:val="00C27057"/>
    <w:rsid w:val="00C270C7"/>
    <w:rsid w:val="00C272C4"/>
    <w:rsid w:val="00C273AC"/>
    <w:rsid w:val="00C2755E"/>
    <w:rsid w:val="00C2765B"/>
    <w:rsid w:val="00C276D6"/>
    <w:rsid w:val="00C276F0"/>
    <w:rsid w:val="00C27837"/>
    <w:rsid w:val="00C27975"/>
    <w:rsid w:val="00C27A07"/>
    <w:rsid w:val="00C27B95"/>
    <w:rsid w:val="00C27C0E"/>
    <w:rsid w:val="00C27E70"/>
    <w:rsid w:val="00C27F3D"/>
    <w:rsid w:val="00C3004B"/>
    <w:rsid w:val="00C300C6"/>
    <w:rsid w:val="00C3012A"/>
    <w:rsid w:val="00C30312"/>
    <w:rsid w:val="00C303D4"/>
    <w:rsid w:val="00C3041B"/>
    <w:rsid w:val="00C30499"/>
    <w:rsid w:val="00C30950"/>
    <w:rsid w:val="00C3099F"/>
    <w:rsid w:val="00C30A54"/>
    <w:rsid w:val="00C30B83"/>
    <w:rsid w:val="00C30B91"/>
    <w:rsid w:val="00C30BF2"/>
    <w:rsid w:val="00C30D23"/>
    <w:rsid w:val="00C30FF7"/>
    <w:rsid w:val="00C3105E"/>
    <w:rsid w:val="00C310EA"/>
    <w:rsid w:val="00C311E5"/>
    <w:rsid w:val="00C315EA"/>
    <w:rsid w:val="00C31676"/>
    <w:rsid w:val="00C3182E"/>
    <w:rsid w:val="00C319C1"/>
    <w:rsid w:val="00C31A56"/>
    <w:rsid w:val="00C31E2D"/>
    <w:rsid w:val="00C31E82"/>
    <w:rsid w:val="00C31F1C"/>
    <w:rsid w:val="00C3236A"/>
    <w:rsid w:val="00C32370"/>
    <w:rsid w:val="00C326FB"/>
    <w:rsid w:val="00C32932"/>
    <w:rsid w:val="00C32976"/>
    <w:rsid w:val="00C329D3"/>
    <w:rsid w:val="00C32B56"/>
    <w:rsid w:val="00C32B78"/>
    <w:rsid w:val="00C32B94"/>
    <w:rsid w:val="00C32D11"/>
    <w:rsid w:val="00C32DB3"/>
    <w:rsid w:val="00C32E89"/>
    <w:rsid w:val="00C32F22"/>
    <w:rsid w:val="00C32F72"/>
    <w:rsid w:val="00C3310D"/>
    <w:rsid w:val="00C33141"/>
    <w:rsid w:val="00C3330C"/>
    <w:rsid w:val="00C335B9"/>
    <w:rsid w:val="00C339D7"/>
    <w:rsid w:val="00C33AAA"/>
    <w:rsid w:val="00C33AEF"/>
    <w:rsid w:val="00C33B5C"/>
    <w:rsid w:val="00C33BC6"/>
    <w:rsid w:val="00C33CA4"/>
    <w:rsid w:val="00C33EA6"/>
    <w:rsid w:val="00C33ED5"/>
    <w:rsid w:val="00C33FF7"/>
    <w:rsid w:val="00C3400B"/>
    <w:rsid w:val="00C3411A"/>
    <w:rsid w:val="00C341F2"/>
    <w:rsid w:val="00C34557"/>
    <w:rsid w:val="00C345A8"/>
    <w:rsid w:val="00C3460C"/>
    <w:rsid w:val="00C346FA"/>
    <w:rsid w:val="00C34801"/>
    <w:rsid w:val="00C3490E"/>
    <w:rsid w:val="00C34943"/>
    <w:rsid w:val="00C349FF"/>
    <w:rsid w:val="00C34B34"/>
    <w:rsid w:val="00C34C3A"/>
    <w:rsid w:val="00C34FAF"/>
    <w:rsid w:val="00C34FCD"/>
    <w:rsid w:val="00C350C4"/>
    <w:rsid w:val="00C351AB"/>
    <w:rsid w:val="00C351D3"/>
    <w:rsid w:val="00C3524E"/>
    <w:rsid w:val="00C352E3"/>
    <w:rsid w:val="00C35421"/>
    <w:rsid w:val="00C3547B"/>
    <w:rsid w:val="00C354FC"/>
    <w:rsid w:val="00C356EB"/>
    <w:rsid w:val="00C3587E"/>
    <w:rsid w:val="00C3597D"/>
    <w:rsid w:val="00C359C5"/>
    <w:rsid w:val="00C35A47"/>
    <w:rsid w:val="00C35B59"/>
    <w:rsid w:val="00C35BA9"/>
    <w:rsid w:val="00C35D0E"/>
    <w:rsid w:val="00C36212"/>
    <w:rsid w:val="00C36279"/>
    <w:rsid w:val="00C3631E"/>
    <w:rsid w:val="00C363BA"/>
    <w:rsid w:val="00C3660F"/>
    <w:rsid w:val="00C366C8"/>
    <w:rsid w:val="00C368A5"/>
    <w:rsid w:val="00C369B2"/>
    <w:rsid w:val="00C36C54"/>
    <w:rsid w:val="00C371FA"/>
    <w:rsid w:val="00C37251"/>
    <w:rsid w:val="00C37285"/>
    <w:rsid w:val="00C37294"/>
    <w:rsid w:val="00C372B0"/>
    <w:rsid w:val="00C3737C"/>
    <w:rsid w:val="00C374C4"/>
    <w:rsid w:val="00C37576"/>
    <w:rsid w:val="00C3764E"/>
    <w:rsid w:val="00C37ABB"/>
    <w:rsid w:val="00C37E9F"/>
    <w:rsid w:val="00C4000B"/>
    <w:rsid w:val="00C40319"/>
    <w:rsid w:val="00C40550"/>
    <w:rsid w:val="00C40570"/>
    <w:rsid w:val="00C406BC"/>
    <w:rsid w:val="00C409A7"/>
    <w:rsid w:val="00C40B1E"/>
    <w:rsid w:val="00C40C2E"/>
    <w:rsid w:val="00C40CE4"/>
    <w:rsid w:val="00C40DCD"/>
    <w:rsid w:val="00C40E37"/>
    <w:rsid w:val="00C40EC7"/>
    <w:rsid w:val="00C40ECB"/>
    <w:rsid w:val="00C40F0B"/>
    <w:rsid w:val="00C40F73"/>
    <w:rsid w:val="00C411AD"/>
    <w:rsid w:val="00C41342"/>
    <w:rsid w:val="00C413C9"/>
    <w:rsid w:val="00C415D3"/>
    <w:rsid w:val="00C41601"/>
    <w:rsid w:val="00C416DB"/>
    <w:rsid w:val="00C4179C"/>
    <w:rsid w:val="00C417C4"/>
    <w:rsid w:val="00C418A3"/>
    <w:rsid w:val="00C41BF5"/>
    <w:rsid w:val="00C41E4D"/>
    <w:rsid w:val="00C41EC9"/>
    <w:rsid w:val="00C41F30"/>
    <w:rsid w:val="00C41FD7"/>
    <w:rsid w:val="00C42061"/>
    <w:rsid w:val="00C4238C"/>
    <w:rsid w:val="00C424A0"/>
    <w:rsid w:val="00C4250B"/>
    <w:rsid w:val="00C4259D"/>
    <w:rsid w:val="00C426B8"/>
    <w:rsid w:val="00C426FF"/>
    <w:rsid w:val="00C428E0"/>
    <w:rsid w:val="00C42997"/>
    <w:rsid w:val="00C42B62"/>
    <w:rsid w:val="00C42D9D"/>
    <w:rsid w:val="00C42E0D"/>
    <w:rsid w:val="00C42E45"/>
    <w:rsid w:val="00C42E6C"/>
    <w:rsid w:val="00C42EC9"/>
    <w:rsid w:val="00C4315D"/>
    <w:rsid w:val="00C43301"/>
    <w:rsid w:val="00C433AC"/>
    <w:rsid w:val="00C435A4"/>
    <w:rsid w:val="00C435EB"/>
    <w:rsid w:val="00C435EE"/>
    <w:rsid w:val="00C43616"/>
    <w:rsid w:val="00C436E3"/>
    <w:rsid w:val="00C43759"/>
    <w:rsid w:val="00C43DBF"/>
    <w:rsid w:val="00C43E84"/>
    <w:rsid w:val="00C44338"/>
    <w:rsid w:val="00C443C1"/>
    <w:rsid w:val="00C44572"/>
    <w:rsid w:val="00C44653"/>
    <w:rsid w:val="00C44801"/>
    <w:rsid w:val="00C44802"/>
    <w:rsid w:val="00C4485A"/>
    <w:rsid w:val="00C44887"/>
    <w:rsid w:val="00C44CA1"/>
    <w:rsid w:val="00C44E0A"/>
    <w:rsid w:val="00C44E46"/>
    <w:rsid w:val="00C44EC4"/>
    <w:rsid w:val="00C44F90"/>
    <w:rsid w:val="00C44FA3"/>
    <w:rsid w:val="00C44FBC"/>
    <w:rsid w:val="00C45055"/>
    <w:rsid w:val="00C45071"/>
    <w:rsid w:val="00C4522A"/>
    <w:rsid w:val="00C45345"/>
    <w:rsid w:val="00C4538F"/>
    <w:rsid w:val="00C453D7"/>
    <w:rsid w:val="00C45417"/>
    <w:rsid w:val="00C4542C"/>
    <w:rsid w:val="00C454BB"/>
    <w:rsid w:val="00C454C3"/>
    <w:rsid w:val="00C457B9"/>
    <w:rsid w:val="00C458DA"/>
    <w:rsid w:val="00C45928"/>
    <w:rsid w:val="00C45B9E"/>
    <w:rsid w:val="00C45C1E"/>
    <w:rsid w:val="00C45C5B"/>
    <w:rsid w:val="00C46034"/>
    <w:rsid w:val="00C46347"/>
    <w:rsid w:val="00C4677C"/>
    <w:rsid w:val="00C4680D"/>
    <w:rsid w:val="00C46941"/>
    <w:rsid w:val="00C46982"/>
    <w:rsid w:val="00C46B6D"/>
    <w:rsid w:val="00C46BF7"/>
    <w:rsid w:val="00C46C24"/>
    <w:rsid w:val="00C46D46"/>
    <w:rsid w:val="00C46E76"/>
    <w:rsid w:val="00C46F01"/>
    <w:rsid w:val="00C46F0F"/>
    <w:rsid w:val="00C46FBB"/>
    <w:rsid w:val="00C47020"/>
    <w:rsid w:val="00C4707C"/>
    <w:rsid w:val="00C470BF"/>
    <w:rsid w:val="00C47145"/>
    <w:rsid w:val="00C4742B"/>
    <w:rsid w:val="00C4749E"/>
    <w:rsid w:val="00C478AF"/>
    <w:rsid w:val="00C4794B"/>
    <w:rsid w:val="00C479C0"/>
    <w:rsid w:val="00C47A2C"/>
    <w:rsid w:val="00C47A8F"/>
    <w:rsid w:val="00C47B00"/>
    <w:rsid w:val="00C47B77"/>
    <w:rsid w:val="00C47C63"/>
    <w:rsid w:val="00C47D8E"/>
    <w:rsid w:val="00C47DA9"/>
    <w:rsid w:val="00C47DEC"/>
    <w:rsid w:val="00C47F27"/>
    <w:rsid w:val="00C5023A"/>
    <w:rsid w:val="00C502BA"/>
    <w:rsid w:val="00C50508"/>
    <w:rsid w:val="00C5061A"/>
    <w:rsid w:val="00C507CB"/>
    <w:rsid w:val="00C50861"/>
    <w:rsid w:val="00C509C3"/>
    <w:rsid w:val="00C50C65"/>
    <w:rsid w:val="00C50C8F"/>
    <w:rsid w:val="00C50DC8"/>
    <w:rsid w:val="00C50ED6"/>
    <w:rsid w:val="00C513F9"/>
    <w:rsid w:val="00C51555"/>
    <w:rsid w:val="00C5182D"/>
    <w:rsid w:val="00C51845"/>
    <w:rsid w:val="00C518E7"/>
    <w:rsid w:val="00C519CC"/>
    <w:rsid w:val="00C519EA"/>
    <w:rsid w:val="00C51F79"/>
    <w:rsid w:val="00C5209A"/>
    <w:rsid w:val="00C520E9"/>
    <w:rsid w:val="00C52280"/>
    <w:rsid w:val="00C52342"/>
    <w:rsid w:val="00C524A0"/>
    <w:rsid w:val="00C52A88"/>
    <w:rsid w:val="00C52AEA"/>
    <w:rsid w:val="00C52BA7"/>
    <w:rsid w:val="00C52D1D"/>
    <w:rsid w:val="00C52DEF"/>
    <w:rsid w:val="00C530C3"/>
    <w:rsid w:val="00C53137"/>
    <w:rsid w:val="00C531A3"/>
    <w:rsid w:val="00C533DD"/>
    <w:rsid w:val="00C53536"/>
    <w:rsid w:val="00C53AE3"/>
    <w:rsid w:val="00C53AF9"/>
    <w:rsid w:val="00C53B26"/>
    <w:rsid w:val="00C53BCF"/>
    <w:rsid w:val="00C53C60"/>
    <w:rsid w:val="00C53F1D"/>
    <w:rsid w:val="00C541B8"/>
    <w:rsid w:val="00C541E4"/>
    <w:rsid w:val="00C541F9"/>
    <w:rsid w:val="00C54274"/>
    <w:rsid w:val="00C54286"/>
    <w:rsid w:val="00C54296"/>
    <w:rsid w:val="00C5432F"/>
    <w:rsid w:val="00C543D1"/>
    <w:rsid w:val="00C54402"/>
    <w:rsid w:val="00C544E1"/>
    <w:rsid w:val="00C5454A"/>
    <w:rsid w:val="00C5458F"/>
    <w:rsid w:val="00C5459E"/>
    <w:rsid w:val="00C5490E"/>
    <w:rsid w:val="00C54926"/>
    <w:rsid w:val="00C54955"/>
    <w:rsid w:val="00C54F10"/>
    <w:rsid w:val="00C550EF"/>
    <w:rsid w:val="00C55138"/>
    <w:rsid w:val="00C5513C"/>
    <w:rsid w:val="00C553E9"/>
    <w:rsid w:val="00C554C9"/>
    <w:rsid w:val="00C55540"/>
    <w:rsid w:val="00C55565"/>
    <w:rsid w:val="00C5559B"/>
    <w:rsid w:val="00C556CC"/>
    <w:rsid w:val="00C55734"/>
    <w:rsid w:val="00C557E8"/>
    <w:rsid w:val="00C55BDC"/>
    <w:rsid w:val="00C55DDD"/>
    <w:rsid w:val="00C55F0D"/>
    <w:rsid w:val="00C55FAE"/>
    <w:rsid w:val="00C56017"/>
    <w:rsid w:val="00C56028"/>
    <w:rsid w:val="00C565C8"/>
    <w:rsid w:val="00C5666F"/>
    <w:rsid w:val="00C566D2"/>
    <w:rsid w:val="00C5670A"/>
    <w:rsid w:val="00C5678A"/>
    <w:rsid w:val="00C56991"/>
    <w:rsid w:val="00C56A93"/>
    <w:rsid w:val="00C56B8D"/>
    <w:rsid w:val="00C56CD2"/>
    <w:rsid w:val="00C56DC6"/>
    <w:rsid w:val="00C5713F"/>
    <w:rsid w:val="00C57167"/>
    <w:rsid w:val="00C5727B"/>
    <w:rsid w:val="00C5752E"/>
    <w:rsid w:val="00C57607"/>
    <w:rsid w:val="00C57888"/>
    <w:rsid w:val="00C579D6"/>
    <w:rsid w:val="00C57A67"/>
    <w:rsid w:val="00C57B50"/>
    <w:rsid w:val="00C57D5F"/>
    <w:rsid w:val="00C57E66"/>
    <w:rsid w:val="00C57E6C"/>
    <w:rsid w:val="00C601B8"/>
    <w:rsid w:val="00C6023E"/>
    <w:rsid w:val="00C60698"/>
    <w:rsid w:val="00C60850"/>
    <w:rsid w:val="00C60981"/>
    <w:rsid w:val="00C60A96"/>
    <w:rsid w:val="00C60B99"/>
    <w:rsid w:val="00C60D8F"/>
    <w:rsid w:val="00C60E26"/>
    <w:rsid w:val="00C60E8D"/>
    <w:rsid w:val="00C6102E"/>
    <w:rsid w:val="00C6110F"/>
    <w:rsid w:val="00C61377"/>
    <w:rsid w:val="00C614E9"/>
    <w:rsid w:val="00C6150A"/>
    <w:rsid w:val="00C616CE"/>
    <w:rsid w:val="00C61793"/>
    <w:rsid w:val="00C61C43"/>
    <w:rsid w:val="00C61C8A"/>
    <w:rsid w:val="00C61CF2"/>
    <w:rsid w:val="00C61E68"/>
    <w:rsid w:val="00C61FF3"/>
    <w:rsid w:val="00C6241B"/>
    <w:rsid w:val="00C624AD"/>
    <w:rsid w:val="00C624B2"/>
    <w:rsid w:val="00C62504"/>
    <w:rsid w:val="00C62578"/>
    <w:rsid w:val="00C6262E"/>
    <w:rsid w:val="00C6268E"/>
    <w:rsid w:val="00C6279C"/>
    <w:rsid w:val="00C62855"/>
    <w:rsid w:val="00C62AA6"/>
    <w:rsid w:val="00C62DF9"/>
    <w:rsid w:val="00C62FBF"/>
    <w:rsid w:val="00C6324D"/>
    <w:rsid w:val="00C632DA"/>
    <w:rsid w:val="00C633E9"/>
    <w:rsid w:val="00C634D9"/>
    <w:rsid w:val="00C635E4"/>
    <w:rsid w:val="00C63689"/>
    <w:rsid w:val="00C63812"/>
    <w:rsid w:val="00C6388C"/>
    <w:rsid w:val="00C6389E"/>
    <w:rsid w:val="00C638D1"/>
    <w:rsid w:val="00C63A70"/>
    <w:rsid w:val="00C63C58"/>
    <w:rsid w:val="00C63D19"/>
    <w:rsid w:val="00C63E43"/>
    <w:rsid w:val="00C641BB"/>
    <w:rsid w:val="00C643DD"/>
    <w:rsid w:val="00C644C8"/>
    <w:rsid w:val="00C645A8"/>
    <w:rsid w:val="00C6487D"/>
    <w:rsid w:val="00C64AD4"/>
    <w:rsid w:val="00C64AFF"/>
    <w:rsid w:val="00C64CAE"/>
    <w:rsid w:val="00C651FA"/>
    <w:rsid w:val="00C655E1"/>
    <w:rsid w:val="00C655F4"/>
    <w:rsid w:val="00C656B3"/>
    <w:rsid w:val="00C658D3"/>
    <w:rsid w:val="00C65A33"/>
    <w:rsid w:val="00C65BBE"/>
    <w:rsid w:val="00C65C65"/>
    <w:rsid w:val="00C65C67"/>
    <w:rsid w:val="00C65CA4"/>
    <w:rsid w:val="00C65F8C"/>
    <w:rsid w:val="00C65F9B"/>
    <w:rsid w:val="00C66198"/>
    <w:rsid w:val="00C661BE"/>
    <w:rsid w:val="00C6623D"/>
    <w:rsid w:val="00C66549"/>
    <w:rsid w:val="00C666BD"/>
    <w:rsid w:val="00C66921"/>
    <w:rsid w:val="00C66AE2"/>
    <w:rsid w:val="00C66F09"/>
    <w:rsid w:val="00C67042"/>
    <w:rsid w:val="00C671C0"/>
    <w:rsid w:val="00C6743F"/>
    <w:rsid w:val="00C674E3"/>
    <w:rsid w:val="00C6760C"/>
    <w:rsid w:val="00C6799F"/>
    <w:rsid w:val="00C67A5C"/>
    <w:rsid w:val="00C67BAD"/>
    <w:rsid w:val="00C67C11"/>
    <w:rsid w:val="00C67D10"/>
    <w:rsid w:val="00C67DE9"/>
    <w:rsid w:val="00C67E12"/>
    <w:rsid w:val="00C70193"/>
    <w:rsid w:val="00C7033F"/>
    <w:rsid w:val="00C70349"/>
    <w:rsid w:val="00C703F7"/>
    <w:rsid w:val="00C7043E"/>
    <w:rsid w:val="00C70785"/>
    <w:rsid w:val="00C70B95"/>
    <w:rsid w:val="00C70BA1"/>
    <w:rsid w:val="00C70BE9"/>
    <w:rsid w:val="00C70C2C"/>
    <w:rsid w:val="00C70D8D"/>
    <w:rsid w:val="00C70E10"/>
    <w:rsid w:val="00C70EEE"/>
    <w:rsid w:val="00C7104D"/>
    <w:rsid w:val="00C71216"/>
    <w:rsid w:val="00C7140C"/>
    <w:rsid w:val="00C71743"/>
    <w:rsid w:val="00C717B7"/>
    <w:rsid w:val="00C718CC"/>
    <w:rsid w:val="00C71AE9"/>
    <w:rsid w:val="00C71BC0"/>
    <w:rsid w:val="00C71DDD"/>
    <w:rsid w:val="00C71E86"/>
    <w:rsid w:val="00C71E92"/>
    <w:rsid w:val="00C72078"/>
    <w:rsid w:val="00C72087"/>
    <w:rsid w:val="00C722C0"/>
    <w:rsid w:val="00C72547"/>
    <w:rsid w:val="00C726BC"/>
    <w:rsid w:val="00C72820"/>
    <w:rsid w:val="00C7292A"/>
    <w:rsid w:val="00C72930"/>
    <w:rsid w:val="00C729C2"/>
    <w:rsid w:val="00C72A4C"/>
    <w:rsid w:val="00C72B0C"/>
    <w:rsid w:val="00C72B82"/>
    <w:rsid w:val="00C72D53"/>
    <w:rsid w:val="00C72D6F"/>
    <w:rsid w:val="00C72F72"/>
    <w:rsid w:val="00C73091"/>
    <w:rsid w:val="00C73397"/>
    <w:rsid w:val="00C73463"/>
    <w:rsid w:val="00C73688"/>
    <w:rsid w:val="00C73A32"/>
    <w:rsid w:val="00C73C79"/>
    <w:rsid w:val="00C73C9B"/>
    <w:rsid w:val="00C73D0D"/>
    <w:rsid w:val="00C74004"/>
    <w:rsid w:val="00C74109"/>
    <w:rsid w:val="00C7422B"/>
    <w:rsid w:val="00C7425C"/>
    <w:rsid w:val="00C74337"/>
    <w:rsid w:val="00C74558"/>
    <w:rsid w:val="00C747C9"/>
    <w:rsid w:val="00C74800"/>
    <w:rsid w:val="00C74805"/>
    <w:rsid w:val="00C74920"/>
    <w:rsid w:val="00C74A44"/>
    <w:rsid w:val="00C74C19"/>
    <w:rsid w:val="00C74C88"/>
    <w:rsid w:val="00C74CE4"/>
    <w:rsid w:val="00C74D0B"/>
    <w:rsid w:val="00C74D26"/>
    <w:rsid w:val="00C74DE8"/>
    <w:rsid w:val="00C74E43"/>
    <w:rsid w:val="00C74E80"/>
    <w:rsid w:val="00C7504F"/>
    <w:rsid w:val="00C75170"/>
    <w:rsid w:val="00C75264"/>
    <w:rsid w:val="00C753A5"/>
    <w:rsid w:val="00C75495"/>
    <w:rsid w:val="00C75689"/>
    <w:rsid w:val="00C75722"/>
    <w:rsid w:val="00C757AB"/>
    <w:rsid w:val="00C75837"/>
    <w:rsid w:val="00C7592F"/>
    <w:rsid w:val="00C759EB"/>
    <w:rsid w:val="00C75A96"/>
    <w:rsid w:val="00C75A9A"/>
    <w:rsid w:val="00C761C4"/>
    <w:rsid w:val="00C7627E"/>
    <w:rsid w:val="00C763A2"/>
    <w:rsid w:val="00C765EC"/>
    <w:rsid w:val="00C76620"/>
    <w:rsid w:val="00C76623"/>
    <w:rsid w:val="00C76671"/>
    <w:rsid w:val="00C76F26"/>
    <w:rsid w:val="00C76F7D"/>
    <w:rsid w:val="00C7711C"/>
    <w:rsid w:val="00C77123"/>
    <w:rsid w:val="00C77229"/>
    <w:rsid w:val="00C77230"/>
    <w:rsid w:val="00C77389"/>
    <w:rsid w:val="00C773BB"/>
    <w:rsid w:val="00C773CD"/>
    <w:rsid w:val="00C775B3"/>
    <w:rsid w:val="00C7762F"/>
    <w:rsid w:val="00C776F5"/>
    <w:rsid w:val="00C77766"/>
    <w:rsid w:val="00C778CE"/>
    <w:rsid w:val="00C779CE"/>
    <w:rsid w:val="00C77AA9"/>
    <w:rsid w:val="00C77ACE"/>
    <w:rsid w:val="00C77B11"/>
    <w:rsid w:val="00C77D3B"/>
    <w:rsid w:val="00C77F1C"/>
    <w:rsid w:val="00C77F2C"/>
    <w:rsid w:val="00C80108"/>
    <w:rsid w:val="00C801BD"/>
    <w:rsid w:val="00C803B2"/>
    <w:rsid w:val="00C803CC"/>
    <w:rsid w:val="00C803E9"/>
    <w:rsid w:val="00C804B2"/>
    <w:rsid w:val="00C808E9"/>
    <w:rsid w:val="00C80B5F"/>
    <w:rsid w:val="00C80D54"/>
    <w:rsid w:val="00C80ECA"/>
    <w:rsid w:val="00C80EFD"/>
    <w:rsid w:val="00C8109B"/>
    <w:rsid w:val="00C81768"/>
    <w:rsid w:val="00C8186E"/>
    <w:rsid w:val="00C818E3"/>
    <w:rsid w:val="00C81923"/>
    <w:rsid w:val="00C81A28"/>
    <w:rsid w:val="00C81A5C"/>
    <w:rsid w:val="00C81AE7"/>
    <w:rsid w:val="00C81FAB"/>
    <w:rsid w:val="00C82082"/>
    <w:rsid w:val="00C8221B"/>
    <w:rsid w:val="00C8243E"/>
    <w:rsid w:val="00C82559"/>
    <w:rsid w:val="00C825D0"/>
    <w:rsid w:val="00C825F7"/>
    <w:rsid w:val="00C82AC9"/>
    <w:rsid w:val="00C82B12"/>
    <w:rsid w:val="00C82BA3"/>
    <w:rsid w:val="00C82CD8"/>
    <w:rsid w:val="00C82E7A"/>
    <w:rsid w:val="00C82EFA"/>
    <w:rsid w:val="00C82F84"/>
    <w:rsid w:val="00C82FDA"/>
    <w:rsid w:val="00C8302C"/>
    <w:rsid w:val="00C830B0"/>
    <w:rsid w:val="00C8314D"/>
    <w:rsid w:val="00C832C3"/>
    <w:rsid w:val="00C832F2"/>
    <w:rsid w:val="00C8337B"/>
    <w:rsid w:val="00C8363C"/>
    <w:rsid w:val="00C83686"/>
    <w:rsid w:val="00C837B7"/>
    <w:rsid w:val="00C837E4"/>
    <w:rsid w:val="00C83B77"/>
    <w:rsid w:val="00C83C9B"/>
    <w:rsid w:val="00C83F05"/>
    <w:rsid w:val="00C840F7"/>
    <w:rsid w:val="00C84329"/>
    <w:rsid w:val="00C8441F"/>
    <w:rsid w:val="00C8444C"/>
    <w:rsid w:val="00C84459"/>
    <w:rsid w:val="00C8468E"/>
    <w:rsid w:val="00C84A4A"/>
    <w:rsid w:val="00C84B00"/>
    <w:rsid w:val="00C84B05"/>
    <w:rsid w:val="00C84D99"/>
    <w:rsid w:val="00C84DD0"/>
    <w:rsid w:val="00C84E4B"/>
    <w:rsid w:val="00C850BF"/>
    <w:rsid w:val="00C852B1"/>
    <w:rsid w:val="00C85315"/>
    <w:rsid w:val="00C8535F"/>
    <w:rsid w:val="00C85368"/>
    <w:rsid w:val="00C857E9"/>
    <w:rsid w:val="00C85890"/>
    <w:rsid w:val="00C85934"/>
    <w:rsid w:val="00C85B66"/>
    <w:rsid w:val="00C85DEB"/>
    <w:rsid w:val="00C85E0A"/>
    <w:rsid w:val="00C85EB6"/>
    <w:rsid w:val="00C85EDA"/>
    <w:rsid w:val="00C85F54"/>
    <w:rsid w:val="00C86045"/>
    <w:rsid w:val="00C864E7"/>
    <w:rsid w:val="00C867D5"/>
    <w:rsid w:val="00C86959"/>
    <w:rsid w:val="00C86B3F"/>
    <w:rsid w:val="00C86B88"/>
    <w:rsid w:val="00C86C83"/>
    <w:rsid w:val="00C86D49"/>
    <w:rsid w:val="00C86D79"/>
    <w:rsid w:val="00C86E21"/>
    <w:rsid w:val="00C86E2F"/>
    <w:rsid w:val="00C87190"/>
    <w:rsid w:val="00C87443"/>
    <w:rsid w:val="00C875B5"/>
    <w:rsid w:val="00C875B9"/>
    <w:rsid w:val="00C87685"/>
    <w:rsid w:val="00C879A0"/>
    <w:rsid w:val="00C87EAD"/>
    <w:rsid w:val="00C87EB6"/>
    <w:rsid w:val="00C87FF6"/>
    <w:rsid w:val="00C87FFB"/>
    <w:rsid w:val="00C90081"/>
    <w:rsid w:val="00C9011D"/>
    <w:rsid w:val="00C90141"/>
    <w:rsid w:val="00C90292"/>
    <w:rsid w:val="00C903FA"/>
    <w:rsid w:val="00C90587"/>
    <w:rsid w:val="00C905E5"/>
    <w:rsid w:val="00C908E0"/>
    <w:rsid w:val="00C90A54"/>
    <w:rsid w:val="00C90B57"/>
    <w:rsid w:val="00C90D15"/>
    <w:rsid w:val="00C90D6F"/>
    <w:rsid w:val="00C91210"/>
    <w:rsid w:val="00C9137B"/>
    <w:rsid w:val="00C91424"/>
    <w:rsid w:val="00C9144B"/>
    <w:rsid w:val="00C91812"/>
    <w:rsid w:val="00C918AE"/>
    <w:rsid w:val="00C91B12"/>
    <w:rsid w:val="00C91D1F"/>
    <w:rsid w:val="00C91D5B"/>
    <w:rsid w:val="00C91E7D"/>
    <w:rsid w:val="00C92401"/>
    <w:rsid w:val="00C924E5"/>
    <w:rsid w:val="00C92627"/>
    <w:rsid w:val="00C92802"/>
    <w:rsid w:val="00C92A0A"/>
    <w:rsid w:val="00C92A10"/>
    <w:rsid w:val="00C92BE1"/>
    <w:rsid w:val="00C92FA4"/>
    <w:rsid w:val="00C93073"/>
    <w:rsid w:val="00C930F0"/>
    <w:rsid w:val="00C931A9"/>
    <w:rsid w:val="00C932CA"/>
    <w:rsid w:val="00C934B0"/>
    <w:rsid w:val="00C936FB"/>
    <w:rsid w:val="00C938F4"/>
    <w:rsid w:val="00C93A7B"/>
    <w:rsid w:val="00C93AB2"/>
    <w:rsid w:val="00C93ADD"/>
    <w:rsid w:val="00C93BB6"/>
    <w:rsid w:val="00C93C2F"/>
    <w:rsid w:val="00C93C82"/>
    <w:rsid w:val="00C93E47"/>
    <w:rsid w:val="00C93E83"/>
    <w:rsid w:val="00C93FFF"/>
    <w:rsid w:val="00C94009"/>
    <w:rsid w:val="00C9414E"/>
    <w:rsid w:val="00C941F5"/>
    <w:rsid w:val="00C9421D"/>
    <w:rsid w:val="00C942DD"/>
    <w:rsid w:val="00C94486"/>
    <w:rsid w:val="00C94667"/>
    <w:rsid w:val="00C9466B"/>
    <w:rsid w:val="00C9473B"/>
    <w:rsid w:val="00C94772"/>
    <w:rsid w:val="00C947A5"/>
    <w:rsid w:val="00C948FF"/>
    <w:rsid w:val="00C94B7D"/>
    <w:rsid w:val="00C94C5A"/>
    <w:rsid w:val="00C94CC6"/>
    <w:rsid w:val="00C94DD4"/>
    <w:rsid w:val="00C94EC0"/>
    <w:rsid w:val="00C94FBE"/>
    <w:rsid w:val="00C95130"/>
    <w:rsid w:val="00C952E0"/>
    <w:rsid w:val="00C952E9"/>
    <w:rsid w:val="00C954B6"/>
    <w:rsid w:val="00C95587"/>
    <w:rsid w:val="00C956BF"/>
    <w:rsid w:val="00C95795"/>
    <w:rsid w:val="00C957AA"/>
    <w:rsid w:val="00C959DE"/>
    <w:rsid w:val="00C95D57"/>
    <w:rsid w:val="00C95DE6"/>
    <w:rsid w:val="00C95F19"/>
    <w:rsid w:val="00C95F41"/>
    <w:rsid w:val="00C95F47"/>
    <w:rsid w:val="00C960BE"/>
    <w:rsid w:val="00C960F7"/>
    <w:rsid w:val="00C961E9"/>
    <w:rsid w:val="00C96297"/>
    <w:rsid w:val="00C96480"/>
    <w:rsid w:val="00C965F3"/>
    <w:rsid w:val="00C9665E"/>
    <w:rsid w:val="00C96834"/>
    <w:rsid w:val="00C969BC"/>
    <w:rsid w:val="00C96CAF"/>
    <w:rsid w:val="00C96DEB"/>
    <w:rsid w:val="00C96E4E"/>
    <w:rsid w:val="00C9700F"/>
    <w:rsid w:val="00C971F4"/>
    <w:rsid w:val="00C9724B"/>
    <w:rsid w:val="00C97270"/>
    <w:rsid w:val="00C97292"/>
    <w:rsid w:val="00C9746B"/>
    <w:rsid w:val="00C9747E"/>
    <w:rsid w:val="00C9756F"/>
    <w:rsid w:val="00C97614"/>
    <w:rsid w:val="00C97AE0"/>
    <w:rsid w:val="00C97B53"/>
    <w:rsid w:val="00C97D85"/>
    <w:rsid w:val="00C97DEC"/>
    <w:rsid w:val="00CA00C5"/>
    <w:rsid w:val="00CA00CA"/>
    <w:rsid w:val="00CA00E5"/>
    <w:rsid w:val="00CA0108"/>
    <w:rsid w:val="00CA0272"/>
    <w:rsid w:val="00CA02E6"/>
    <w:rsid w:val="00CA0353"/>
    <w:rsid w:val="00CA03D3"/>
    <w:rsid w:val="00CA042E"/>
    <w:rsid w:val="00CA0569"/>
    <w:rsid w:val="00CA0661"/>
    <w:rsid w:val="00CA06DC"/>
    <w:rsid w:val="00CA073E"/>
    <w:rsid w:val="00CA0829"/>
    <w:rsid w:val="00CA084F"/>
    <w:rsid w:val="00CA096B"/>
    <w:rsid w:val="00CA0C32"/>
    <w:rsid w:val="00CA0CE2"/>
    <w:rsid w:val="00CA0D3B"/>
    <w:rsid w:val="00CA11C5"/>
    <w:rsid w:val="00CA11F7"/>
    <w:rsid w:val="00CA164F"/>
    <w:rsid w:val="00CA17DD"/>
    <w:rsid w:val="00CA19C0"/>
    <w:rsid w:val="00CA19EE"/>
    <w:rsid w:val="00CA1A82"/>
    <w:rsid w:val="00CA1AE7"/>
    <w:rsid w:val="00CA1C28"/>
    <w:rsid w:val="00CA1C34"/>
    <w:rsid w:val="00CA1D3C"/>
    <w:rsid w:val="00CA1E1A"/>
    <w:rsid w:val="00CA1F2B"/>
    <w:rsid w:val="00CA2067"/>
    <w:rsid w:val="00CA2092"/>
    <w:rsid w:val="00CA21E7"/>
    <w:rsid w:val="00CA21F2"/>
    <w:rsid w:val="00CA2775"/>
    <w:rsid w:val="00CA2AB3"/>
    <w:rsid w:val="00CA2B5C"/>
    <w:rsid w:val="00CA2BC3"/>
    <w:rsid w:val="00CA2BFD"/>
    <w:rsid w:val="00CA2CEB"/>
    <w:rsid w:val="00CA2DA7"/>
    <w:rsid w:val="00CA2EB9"/>
    <w:rsid w:val="00CA2F55"/>
    <w:rsid w:val="00CA303E"/>
    <w:rsid w:val="00CA3309"/>
    <w:rsid w:val="00CA35B7"/>
    <w:rsid w:val="00CA3601"/>
    <w:rsid w:val="00CA373A"/>
    <w:rsid w:val="00CA379F"/>
    <w:rsid w:val="00CA38A9"/>
    <w:rsid w:val="00CA3AD7"/>
    <w:rsid w:val="00CA3BD9"/>
    <w:rsid w:val="00CA3C2A"/>
    <w:rsid w:val="00CA3C53"/>
    <w:rsid w:val="00CA3D36"/>
    <w:rsid w:val="00CA3D84"/>
    <w:rsid w:val="00CA3EC4"/>
    <w:rsid w:val="00CA3F12"/>
    <w:rsid w:val="00CA3F59"/>
    <w:rsid w:val="00CA405A"/>
    <w:rsid w:val="00CA41BF"/>
    <w:rsid w:val="00CA426C"/>
    <w:rsid w:val="00CA42B0"/>
    <w:rsid w:val="00CA439A"/>
    <w:rsid w:val="00CA43D9"/>
    <w:rsid w:val="00CA45DB"/>
    <w:rsid w:val="00CA4926"/>
    <w:rsid w:val="00CA4B5E"/>
    <w:rsid w:val="00CA4D44"/>
    <w:rsid w:val="00CA4DA1"/>
    <w:rsid w:val="00CA50A2"/>
    <w:rsid w:val="00CA52F7"/>
    <w:rsid w:val="00CA5353"/>
    <w:rsid w:val="00CA552D"/>
    <w:rsid w:val="00CA5566"/>
    <w:rsid w:val="00CA55AC"/>
    <w:rsid w:val="00CA560B"/>
    <w:rsid w:val="00CA5659"/>
    <w:rsid w:val="00CA5864"/>
    <w:rsid w:val="00CA594E"/>
    <w:rsid w:val="00CA5DD8"/>
    <w:rsid w:val="00CA5DF4"/>
    <w:rsid w:val="00CA615B"/>
    <w:rsid w:val="00CA6231"/>
    <w:rsid w:val="00CA6287"/>
    <w:rsid w:val="00CA656F"/>
    <w:rsid w:val="00CA685A"/>
    <w:rsid w:val="00CA6A3A"/>
    <w:rsid w:val="00CA6A42"/>
    <w:rsid w:val="00CA6E02"/>
    <w:rsid w:val="00CA6E23"/>
    <w:rsid w:val="00CA6E2B"/>
    <w:rsid w:val="00CA6EA2"/>
    <w:rsid w:val="00CA6EDE"/>
    <w:rsid w:val="00CA7094"/>
    <w:rsid w:val="00CA70A4"/>
    <w:rsid w:val="00CA70FF"/>
    <w:rsid w:val="00CA7152"/>
    <w:rsid w:val="00CA7199"/>
    <w:rsid w:val="00CA7420"/>
    <w:rsid w:val="00CA751D"/>
    <w:rsid w:val="00CA77DE"/>
    <w:rsid w:val="00CA78AD"/>
    <w:rsid w:val="00CA78CE"/>
    <w:rsid w:val="00CA7A2A"/>
    <w:rsid w:val="00CA7A88"/>
    <w:rsid w:val="00CA7E69"/>
    <w:rsid w:val="00CA7F2E"/>
    <w:rsid w:val="00CA7FAF"/>
    <w:rsid w:val="00CB0112"/>
    <w:rsid w:val="00CB03B9"/>
    <w:rsid w:val="00CB0510"/>
    <w:rsid w:val="00CB060E"/>
    <w:rsid w:val="00CB0824"/>
    <w:rsid w:val="00CB08A4"/>
    <w:rsid w:val="00CB098B"/>
    <w:rsid w:val="00CB0B34"/>
    <w:rsid w:val="00CB0BDF"/>
    <w:rsid w:val="00CB0C3E"/>
    <w:rsid w:val="00CB0D2A"/>
    <w:rsid w:val="00CB10BB"/>
    <w:rsid w:val="00CB10CE"/>
    <w:rsid w:val="00CB1116"/>
    <w:rsid w:val="00CB1278"/>
    <w:rsid w:val="00CB1328"/>
    <w:rsid w:val="00CB13CA"/>
    <w:rsid w:val="00CB14F4"/>
    <w:rsid w:val="00CB15EC"/>
    <w:rsid w:val="00CB16ED"/>
    <w:rsid w:val="00CB1727"/>
    <w:rsid w:val="00CB17DE"/>
    <w:rsid w:val="00CB1965"/>
    <w:rsid w:val="00CB1AA9"/>
    <w:rsid w:val="00CB1F3D"/>
    <w:rsid w:val="00CB1FEF"/>
    <w:rsid w:val="00CB22FE"/>
    <w:rsid w:val="00CB2333"/>
    <w:rsid w:val="00CB2380"/>
    <w:rsid w:val="00CB24F8"/>
    <w:rsid w:val="00CB278F"/>
    <w:rsid w:val="00CB27E3"/>
    <w:rsid w:val="00CB2836"/>
    <w:rsid w:val="00CB2986"/>
    <w:rsid w:val="00CB2998"/>
    <w:rsid w:val="00CB2A4D"/>
    <w:rsid w:val="00CB2AAA"/>
    <w:rsid w:val="00CB2AD4"/>
    <w:rsid w:val="00CB2AEF"/>
    <w:rsid w:val="00CB2CBE"/>
    <w:rsid w:val="00CB2DDA"/>
    <w:rsid w:val="00CB2E9D"/>
    <w:rsid w:val="00CB2F5D"/>
    <w:rsid w:val="00CB3270"/>
    <w:rsid w:val="00CB32D0"/>
    <w:rsid w:val="00CB32F0"/>
    <w:rsid w:val="00CB348E"/>
    <w:rsid w:val="00CB354B"/>
    <w:rsid w:val="00CB357A"/>
    <w:rsid w:val="00CB35AA"/>
    <w:rsid w:val="00CB35E4"/>
    <w:rsid w:val="00CB3722"/>
    <w:rsid w:val="00CB383B"/>
    <w:rsid w:val="00CB3B22"/>
    <w:rsid w:val="00CB3B4D"/>
    <w:rsid w:val="00CB3B4E"/>
    <w:rsid w:val="00CB3BD0"/>
    <w:rsid w:val="00CB3E72"/>
    <w:rsid w:val="00CB3FF1"/>
    <w:rsid w:val="00CB40DC"/>
    <w:rsid w:val="00CB411E"/>
    <w:rsid w:val="00CB43E7"/>
    <w:rsid w:val="00CB44CA"/>
    <w:rsid w:val="00CB45DE"/>
    <w:rsid w:val="00CB47CD"/>
    <w:rsid w:val="00CB4A19"/>
    <w:rsid w:val="00CB4A58"/>
    <w:rsid w:val="00CB4B65"/>
    <w:rsid w:val="00CB4E31"/>
    <w:rsid w:val="00CB502A"/>
    <w:rsid w:val="00CB5225"/>
    <w:rsid w:val="00CB5299"/>
    <w:rsid w:val="00CB52CD"/>
    <w:rsid w:val="00CB5382"/>
    <w:rsid w:val="00CB5565"/>
    <w:rsid w:val="00CB5605"/>
    <w:rsid w:val="00CB562F"/>
    <w:rsid w:val="00CB57D9"/>
    <w:rsid w:val="00CB57ED"/>
    <w:rsid w:val="00CB585D"/>
    <w:rsid w:val="00CB5E4F"/>
    <w:rsid w:val="00CB600E"/>
    <w:rsid w:val="00CB6098"/>
    <w:rsid w:val="00CB60B9"/>
    <w:rsid w:val="00CB628F"/>
    <w:rsid w:val="00CB62A3"/>
    <w:rsid w:val="00CB62B1"/>
    <w:rsid w:val="00CB63A7"/>
    <w:rsid w:val="00CB63FE"/>
    <w:rsid w:val="00CB6410"/>
    <w:rsid w:val="00CB6551"/>
    <w:rsid w:val="00CB6698"/>
    <w:rsid w:val="00CB67A4"/>
    <w:rsid w:val="00CB67AA"/>
    <w:rsid w:val="00CB6872"/>
    <w:rsid w:val="00CB6911"/>
    <w:rsid w:val="00CB69C1"/>
    <w:rsid w:val="00CB6B82"/>
    <w:rsid w:val="00CB6C3F"/>
    <w:rsid w:val="00CB6D00"/>
    <w:rsid w:val="00CB6E98"/>
    <w:rsid w:val="00CB7023"/>
    <w:rsid w:val="00CB7266"/>
    <w:rsid w:val="00CB7283"/>
    <w:rsid w:val="00CB77BF"/>
    <w:rsid w:val="00CB7872"/>
    <w:rsid w:val="00CB7A7B"/>
    <w:rsid w:val="00CB7A88"/>
    <w:rsid w:val="00CB7B42"/>
    <w:rsid w:val="00CB7D19"/>
    <w:rsid w:val="00CB7D4B"/>
    <w:rsid w:val="00CB7DCE"/>
    <w:rsid w:val="00CC0100"/>
    <w:rsid w:val="00CC01DA"/>
    <w:rsid w:val="00CC01FA"/>
    <w:rsid w:val="00CC03CC"/>
    <w:rsid w:val="00CC04D5"/>
    <w:rsid w:val="00CC0679"/>
    <w:rsid w:val="00CC0686"/>
    <w:rsid w:val="00CC07C7"/>
    <w:rsid w:val="00CC084C"/>
    <w:rsid w:val="00CC09B8"/>
    <w:rsid w:val="00CC0C84"/>
    <w:rsid w:val="00CC0D57"/>
    <w:rsid w:val="00CC0D6F"/>
    <w:rsid w:val="00CC11B8"/>
    <w:rsid w:val="00CC1394"/>
    <w:rsid w:val="00CC1728"/>
    <w:rsid w:val="00CC17A4"/>
    <w:rsid w:val="00CC17C7"/>
    <w:rsid w:val="00CC18AE"/>
    <w:rsid w:val="00CC198E"/>
    <w:rsid w:val="00CC19C5"/>
    <w:rsid w:val="00CC1D3B"/>
    <w:rsid w:val="00CC1E78"/>
    <w:rsid w:val="00CC1F75"/>
    <w:rsid w:val="00CC1FEC"/>
    <w:rsid w:val="00CC229B"/>
    <w:rsid w:val="00CC236E"/>
    <w:rsid w:val="00CC23FC"/>
    <w:rsid w:val="00CC2714"/>
    <w:rsid w:val="00CC271E"/>
    <w:rsid w:val="00CC272D"/>
    <w:rsid w:val="00CC277A"/>
    <w:rsid w:val="00CC27EE"/>
    <w:rsid w:val="00CC27F3"/>
    <w:rsid w:val="00CC2935"/>
    <w:rsid w:val="00CC29FF"/>
    <w:rsid w:val="00CC2B0F"/>
    <w:rsid w:val="00CC2B13"/>
    <w:rsid w:val="00CC2BBF"/>
    <w:rsid w:val="00CC2BF5"/>
    <w:rsid w:val="00CC2C3B"/>
    <w:rsid w:val="00CC2DFA"/>
    <w:rsid w:val="00CC2EC2"/>
    <w:rsid w:val="00CC317F"/>
    <w:rsid w:val="00CC3298"/>
    <w:rsid w:val="00CC33DE"/>
    <w:rsid w:val="00CC3554"/>
    <w:rsid w:val="00CC362B"/>
    <w:rsid w:val="00CC3683"/>
    <w:rsid w:val="00CC36DB"/>
    <w:rsid w:val="00CC3725"/>
    <w:rsid w:val="00CC378C"/>
    <w:rsid w:val="00CC378D"/>
    <w:rsid w:val="00CC37B3"/>
    <w:rsid w:val="00CC37CB"/>
    <w:rsid w:val="00CC390B"/>
    <w:rsid w:val="00CC3B69"/>
    <w:rsid w:val="00CC3CE1"/>
    <w:rsid w:val="00CC3D08"/>
    <w:rsid w:val="00CC4051"/>
    <w:rsid w:val="00CC41F4"/>
    <w:rsid w:val="00CC4460"/>
    <w:rsid w:val="00CC44D6"/>
    <w:rsid w:val="00CC46CA"/>
    <w:rsid w:val="00CC480A"/>
    <w:rsid w:val="00CC4D03"/>
    <w:rsid w:val="00CC4F97"/>
    <w:rsid w:val="00CC4FAF"/>
    <w:rsid w:val="00CC511B"/>
    <w:rsid w:val="00CC519B"/>
    <w:rsid w:val="00CC51B2"/>
    <w:rsid w:val="00CC52F9"/>
    <w:rsid w:val="00CC55F9"/>
    <w:rsid w:val="00CC5779"/>
    <w:rsid w:val="00CC580D"/>
    <w:rsid w:val="00CC5953"/>
    <w:rsid w:val="00CC5D89"/>
    <w:rsid w:val="00CC5FC8"/>
    <w:rsid w:val="00CC60E2"/>
    <w:rsid w:val="00CC64E4"/>
    <w:rsid w:val="00CC6540"/>
    <w:rsid w:val="00CC658C"/>
    <w:rsid w:val="00CC6862"/>
    <w:rsid w:val="00CC6B7E"/>
    <w:rsid w:val="00CC6C45"/>
    <w:rsid w:val="00CC6CF1"/>
    <w:rsid w:val="00CC6F29"/>
    <w:rsid w:val="00CC6F37"/>
    <w:rsid w:val="00CC70C3"/>
    <w:rsid w:val="00CC7232"/>
    <w:rsid w:val="00CC7260"/>
    <w:rsid w:val="00CC729F"/>
    <w:rsid w:val="00CC73FA"/>
    <w:rsid w:val="00CC77A4"/>
    <w:rsid w:val="00CC77AE"/>
    <w:rsid w:val="00CC781B"/>
    <w:rsid w:val="00CC798A"/>
    <w:rsid w:val="00CC7B56"/>
    <w:rsid w:val="00CC7BDF"/>
    <w:rsid w:val="00CC7C84"/>
    <w:rsid w:val="00CC7CA4"/>
    <w:rsid w:val="00CC7CAB"/>
    <w:rsid w:val="00CC7E93"/>
    <w:rsid w:val="00CD01DD"/>
    <w:rsid w:val="00CD032B"/>
    <w:rsid w:val="00CD04DD"/>
    <w:rsid w:val="00CD0532"/>
    <w:rsid w:val="00CD0613"/>
    <w:rsid w:val="00CD07B3"/>
    <w:rsid w:val="00CD08B8"/>
    <w:rsid w:val="00CD0967"/>
    <w:rsid w:val="00CD09D1"/>
    <w:rsid w:val="00CD0ABE"/>
    <w:rsid w:val="00CD0C33"/>
    <w:rsid w:val="00CD0EBF"/>
    <w:rsid w:val="00CD0F84"/>
    <w:rsid w:val="00CD1123"/>
    <w:rsid w:val="00CD11A3"/>
    <w:rsid w:val="00CD1243"/>
    <w:rsid w:val="00CD1251"/>
    <w:rsid w:val="00CD1372"/>
    <w:rsid w:val="00CD1554"/>
    <w:rsid w:val="00CD16C6"/>
    <w:rsid w:val="00CD1867"/>
    <w:rsid w:val="00CD18E3"/>
    <w:rsid w:val="00CD19FF"/>
    <w:rsid w:val="00CD1B19"/>
    <w:rsid w:val="00CD1B83"/>
    <w:rsid w:val="00CD1BB2"/>
    <w:rsid w:val="00CD1BD7"/>
    <w:rsid w:val="00CD1C7D"/>
    <w:rsid w:val="00CD1D32"/>
    <w:rsid w:val="00CD1ED7"/>
    <w:rsid w:val="00CD20A3"/>
    <w:rsid w:val="00CD20AD"/>
    <w:rsid w:val="00CD20B1"/>
    <w:rsid w:val="00CD21BB"/>
    <w:rsid w:val="00CD238C"/>
    <w:rsid w:val="00CD23A8"/>
    <w:rsid w:val="00CD25A9"/>
    <w:rsid w:val="00CD25AC"/>
    <w:rsid w:val="00CD29AC"/>
    <w:rsid w:val="00CD2B2F"/>
    <w:rsid w:val="00CD2B81"/>
    <w:rsid w:val="00CD2CC2"/>
    <w:rsid w:val="00CD2D32"/>
    <w:rsid w:val="00CD2DD3"/>
    <w:rsid w:val="00CD2F7A"/>
    <w:rsid w:val="00CD2F8D"/>
    <w:rsid w:val="00CD31F7"/>
    <w:rsid w:val="00CD3450"/>
    <w:rsid w:val="00CD348B"/>
    <w:rsid w:val="00CD34A0"/>
    <w:rsid w:val="00CD3597"/>
    <w:rsid w:val="00CD35A1"/>
    <w:rsid w:val="00CD3666"/>
    <w:rsid w:val="00CD38FD"/>
    <w:rsid w:val="00CD391E"/>
    <w:rsid w:val="00CD3A55"/>
    <w:rsid w:val="00CD3AAD"/>
    <w:rsid w:val="00CD3ACE"/>
    <w:rsid w:val="00CD3C1E"/>
    <w:rsid w:val="00CD3D79"/>
    <w:rsid w:val="00CD3E09"/>
    <w:rsid w:val="00CD3E62"/>
    <w:rsid w:val="00CD4041"/>
    <w:rsid w:val="00CD4089"/>
    <w:rsid w:val="00CD44A0"/>
    <w:rsid w:val="00CD45AE"/>
    <w:rsid w:val="00CD46B7"/>
    <w:rsid w:val="00CD46D1"/>
    <w:rsid w:val="00CD47FB"/>
    <w:rsid w:val="00CD487D"/>
    <w:rsid w:val="00CD4A1F"/>
    <w:rsid w:val="00CD4AE3"/>
    <w:rsid w:val="00CD4B9B"/>
    <w:rsid w:val="00CD4C08"/>
    <w:rsid w:val="00CD4D06"/>
    <w:rsid w:val="00CD4DE4"/>
    <w:rsid w:val="00CD502C"/>
    <w:rsid w:val="00CD5208"/>
    <w:rsid w:val="00CD5618"/>
    <w:rsid w:val="00CD571B"/>
    <w:rsid w:val="00CD59E9"/>
    <w:rsid w:val="00CD5A75"/>
    <w:rsid w:val="00CD5B12"/>
    <w:rsid w:val="00CD5B8F"/>
    <w:rsid w:val="00CD5EAF"/>
    <w:rsid w:val="00CD5EDB"/>
    <w:rsid w:val="00CD5F11"/>
    <w:rsid w:val="00CD642B"/>
    <w:rsid w:val="00CD648F"/>
    <w:rsid w:val="00CD682B"/>
    <w:rsid w:val="00CD695B"/>
    <w:rsid w:val="00CD6A39"/>
    <w:rsid w:val="00CD6B0E"/>
    <w:rsid w:val="00CD6C0E"/>
    <w:rsid w:val="00CD6D41"/>
    <w:rsid w:val="00CD71AC"/>
    <w:rsid w:val="00CD72C9"/>
    <w:rsid w:val="00CD7361"/>
    <w:rsid w:val="00CD7417"/>
    <w:rsid w:val="00CD744A"/>
    <w:rsid w:val="00CD7456"/>
    <w:rsid w:val="00CD74AE"/>
    <w:rsid w:val="00CD7588"/>
    <w:rsid w:val="00CD7843"/>
    <w:rsid w:val="00CD79E7"/>
    <w:rsid w:val="00CD7AD3"/>
    <w:rsid w:val="00CD7C41"/>
    <w:rsid w:val="00CD7EA2"/>
    <w:rsid w:val="00CD7FB7"/>
    <w:rsid w:val="00CE002F"/>
    <w:rsid w:val="00CE01BA"/>
    <w:rsid w:val="00CE0403"/>
    <w:rsid w:val="00CE0503"/>
    <w:rsid w:val="00CE0537"/>
    <w:rsid w:val="00CE084A"/>
    <w:rsid w:val="00CE0C93"/>
    <w:rsid w:val="00CE0C9D"/>
    <w:rsid w:val="00CE0CF3"/>
    <w:rsid w:val="00CE0D84"/>
    <w:rsid w:val="00CE0DB0"/>
    <w:rsid w:val="00CE0DDF"/>
    <w:rsid w:val="00CE0E28"/>
    <w:rsid w:val="00CE0F72"/>
    <w:rsid w:val="00CE0FE3"/>
    <w:rsid w:val="00CE12C6"/>
    <w:rsid w:val="00CE1396"/>
    <w:rsid w:val="00CE13EA"/>
    <w:rsid w:val="00CE141A"/>
    <w:rsid w:val="00CE1593"/>
    <w:rsid w:val="00CE1605"/>
    <w:rsid w:val="00CE164F"/>
    <w:rsid w:val="00CE16F2"/>
    <w:rsid w:val="00CE173F"/>
    <w:rsid w:val="00CE178F"/>
    <w:rsid w:val="00CE17B9"/>
    <w:rsid w:val="00CE1805"/>
    <w:rsid w:val="00CE184C"/>
    <w:rsid w:val="00CE19E3"/>
    <w:rsid w:val="00CE19EE"/>
    <w:rsid w:val="00CE1A2B"/>
    <w:rsid w:val="00CE1A63"/>
    <w:rsid w:val="00CE1D2B"/>
    <w:rsid w:val="00CE1F64"/>
    <w:rsid w:val="00CE2064"/>
    <w:rsid w:val="00CE2079"/>
    <w:rsid w:val="00CE20D5"/>
    <w:rsid w:val="00CE2150"/>
    <w:rsid w:val="00CE242E"/>
    <w:rsid w:val="00CE245C"/>
    <w:rsid w:val="00CE2540"/>
    <w:rsid w:val="00CE25C5"/>
    <w:rsid w:val="00CE2637"/>
    <w:rsid w:val="00CE29C1"/>
    <w:rsid w:val="00CE29EA"/>
    <w:rsid w:val="00CE2A6D"/>
    <w:rsid w:val="00CE2B64"/>
    <w:rsid w:val="00CE2BCB"/>
    <w:rsid w:val="00CE30AC"/>
    <w:rsid w:val="00CE30DE"/>
    <w:rsid w:val="00CE3214"/>
    <w:rsid w:val="00CE327F"/>
    <w:rsid w:val="00CE3494"/>
    <w:rsid w:val="00CE3577"/>
    <w:rsid w:val="00CE3653"/>
    <w:rsid w:val="00CE36A1"/>
    <w:rsid w:val="00CE37CD"/>
    <w:rsid w:val="00CE37EC"/>
    <w:rsid w:val="00CE3A4F"/>
    <w:rsid w:val="00CE3A6E"/>
    <w:rsid w:val="00CE3BEB"/>
    <w:rsid w:val="00CE3C7B"/>
    <w:rsid w:val="00CE3CBC"/>
    <w:rsid w:val="00CE3E0B"/>
    <w:rsid w:val="00CE3F18"/>
    <w:rsid w:val="00CE4294"/>
    <w:rsid w:val="00CE434E"/>
    <w:rsid w:val="00CE436A"/>
    <w:rsid w:val="00CE441B"/>
    <w:rsid w:val="00CE47A8"/>
    <w:rsid w:val="00CE4895"/>
    <w:rsid w:val="00CE48C3"/>
    <w:rsid w:val="00CE4A50"/>
    <w:rsid w:val="00CE4CCD"/>
    <w:rsid w:val="00CE4D2D"/>
    <w:rsid w:val="00CE4D7D"/>
    <w:rsid w:val="00CE4DB4"/>
    <w:rsid w:val="00CE4DC1"/>
    <w:rsid w:val="00CE5034"/>
    <w:rsid w:val="00CE506E"/>
    <w:rsid w:val="00CE50A4"/>
    <w:rsid w:val="00CE5237"/>
    <w:rsid w:val="00CE55C3"/>
    <w:rsid w:val="00CE5868"/>
    <w:rsid w:val="00CE5920"/>
    <w:rsid w:val="00CE5A45"/>
    <w:rsid w:val="00CE5CA2"/>
    <w:rsid w:val="00CE5E36"/>
    <w:rsid w:val="00CE5E83"/>
    <w:rsid w:val="00CE6351"/>
    <w:rsid w:val="00CE6477"/>
    <w:rsid w:val="00CE64BC"/>
    <w:rsid w:val="00CE6904"/>
    <w:rsid w:val="00CE6A69"/>
    <w:rsid w:val="00CE6ADC"/>
    <w:rsid w:val="00CE7309"/>
    <w:rsid w:val="00CE7351"/>
    <w:rsid w:val="00CE7550"/>
    <w:rsid w:val="00CE755A"/>
    <w:rsid w:val="00CE75C8"/>
    <w:rsid w:val="00CE79FE"/>
    <w:rsid w:val="00CE7A8F"/>
    <w:rsid w:val="00CE7BBF"/>
    <w:rsid w:val="00CE7CAB"/>
    <w:rsid w:val="00CE7D38"/>
    <w:rsid w:val="00CE7DD8"/>
    <w:rsid w:val="00CE7EEB"/>
    <w:rsid w:val="00CE7FCD"/>
    <w:rsid w:val="00CF00C1"/>
    <w:rsid w:val="00CF01BE"/>
    <w:rsid w:val="00CF0351"/>
    <w:rsid w:val="00CF0546"/>
    <w:rsid w:val="00CF0636"/>
    <w:rsid w:val="00CF08C6"/>
    <w:rsid w:val="00CF095C"/>
    <w:rsid w:val="00CF0991"/>
    <w:rsid w:val="00CF09D6"/>
    <w:rsid w:val="00CF09DF"/>
    <w:rsid w:val="00CF09E9"/>
    <w:rsid w:val="00CF0A29"/>
    <w:rsid w:val="00CF0B69"/>
    <w:rsid w:val="00CF0D87"/>
    <w:rsid w:val="00CF0DBC"/>
    <w:rsid w:val="00CF0DD2"/>
    <w:rsid w:val="00CF0EEB"/>
    <w:rsid w:val="00CF0F01"/>
    <w:rsid w:val="00CF1348"/>
    <w:rsid w:val="00CF13D6"/>
    <w:rsid w:val="00CF1589"/>
    <w:rsid w:val="00CF16C7"/>
    <w:rsid w:val="00CF1924"/>
    <w:rsid w:val="00CF19CA"/>
    <w:rsid w:val="00CF1AF8"/>
    <w:rsid w:val="00CF1D4B"/>
    <w:rsid w:val="00CF20F1"/>
    <w:rsid w:val="00CF2185"/>
    <w:rsid w:val="00CF23A5"/>
    <w:rsid w:val="00CF2847"/>
    <w:rsid w:val="00CF2867"/>
    <w:rsid w:val="00CF294A"/>
    <w:rsid w:val="00CF2B50"/>
    <w:rsid w:val="00CF2C59"/>
    <w:rsid w:val="00CF2E57"/>
    <w:rsid w:val="00CF2E9C"/>
    <w:rsid w:val="00CF2EFC"/>
    <w:rsid w:val="00CF32F6"/>
    <w:rsid w:val="00CF3558"/>
    <w:rsid w:val="00CF381C"/>
    <w:rsid w:val="00CF38AE"/>
    <w:rsid w:val="00CF38F7"/>
    <w:rsid w:val="00CF3BA1"/>
    <w:rsid w:val="00CF3C79"/>
    <w:rsid w:val="00CF3F1F"/>
    <w:rsid w:val="00CF4016"/>
    <w:rsid w:val="00CF418B"/>
    <w:rsid w:val="00CF428E"/>
    <w:rsid w:val="00CF42C1"/>
    <w:rsid w:val="00CF42C8"/>
    <w:rsid w:val="00CF4354"/>
    <w:rsid w:val="00CF4554"/>
    <w:rsid w:val="00CF469C"/>
    <w:rsid w:val="00CF46EF"/>
    <w:rsid w:val="00CF4A88"/>
    <w:rsid w:val="00CF4ABE"/>
    <w:rsid w:val="00CF4B1B"/>
    <w:rsid w:val="00CF4D65"/>
    <w:rsid w:val="00CF4F21"/>
    <w:rsid w:val="00CF51F3"/>
    <w:rsid w:val="00CF557B"/>
    <w:rsid w:val="00CF5AC0"/>
    <w:rsid w:val="00CF5B20"/>
    <w:rsid w:val="00CF619F"/>
    <w:rsid w:val="00CF61E0"/>
    <w:rsid w:val="00CF6479"/>
    <w:rsid w:val="00CF681E"/>
    <w:rsid w:val="00CF68CE"/>
    <w:rsid w:val="00CF6BC7"/>
    <w:rsid w:val="00CF70A4"/>
    <w:rsid w:val="00CF7139"/>
    <w:rsid w:val="00CF716F"/>
    <w:rsid w:val="00CF7227"/>
    <w:rsid w:val="00CF73F1"/>
    <w:rsid w:val="00CF76BE"/>
    <w:rsid w:val="00CF7703"/>
    <w:rsid w:val="00CF7733"/>
    <w:rsid w:val="00CF77F0"/>
    <w:rsid w:val="00CF7824"/>
    <w:rsid w:val="00CF7C7A"/>
    <w:rsid w:val="00CF7D9C"/>
    <w:rsid w:val="00CF7E87"/>
    <w:rsid w:val="00CF7FD8"/>
    <w:rsid w:val="00CF7FFA"/>
    <w:rsid w:val="00D00299"/>
    <w:rsid w:val="00D002C6"/>
    <w:rsid w:val="00D002E0"/>
    <w:rsid w:val="00D003D5"/>
    <w:rsid w:val="00D006F1"/>
    <w:rsid w:val="00D007AA"/>
    <w:rsid w:val="00D00C32"/>
    <w:rsid w:val="00D00E9B"/>
    <w:rsid w:val="00D00F6B"/>
    <w:rsid w:val="00D00FB8"/>
    <w:rsid w:val="00D01254"/>
    <w:rsid w:val="00D01305"/>
    <w:rsid w:val="00D0143A"/>
    <w:rsid w:val="00D01715"/>
    <w:rsid w:val="00D017D5"/>
    <w:rsid w:val="00D01838"/>
    <w:rsid w:val="00D019B6"/>
    <w:rsid w:val="00D019FF"/>
    <w:rsid w:val="00D01E98"/>
    <w:rsid w:val="00D02389"/>
    <w:rsid w:val="00D02563"/>
    <w:rsid w:val="00D02799"/>
    <w:rsid w:val="00D027E5"/>
    <w:rsid w:val="00D02814"/>
    <w:rsid w:val="00D028DF"/>
    <w:rsid w:val="00D02A72"/>
    <w:rsid w:val="00D02AC6"/>
    <w:rsid w:val="00D02D36"/>
    <w:rsid w:val="00D02D41"/>
    <w:rsid w:val="00D02D49"/>
    <w:rsid w:val="00D02E94"/>
    <w:rsid w:val="00D02EC8"/>
    <w:rsid w:val="00D02ED1"/>
    <w:rsid w:val="00D03092"/>
    <w:rsid w:val="00D030F4"/>
    <w:rsid w:val="00D0316A"/>
    <w:rsid w:val="00D031AC"/>
    <w:rsid w:val="00D031ED"/>
    <w:rsid w:val="00D032DC"/>
    <w:rsid w:val="00D03419"/>
    <w:rsid w:val="00D03762"/>
    <w:rsid w:val="00D037C0"/>
    <w:rsid w:val="00D0383C"/>
    <w:rsid w:val="00D039B4"/>
    <w:rsid w:val="00D039F1"/>
    <w:rsid w:val="00D03B7E"/>
    <w:rsid w:val="00D03BAE"/>
    <w:rsid w:val="00D03CAC"/>
    <w:rsid w:val="00D03DDD"/>
    <w:rsid w:val="00D03DE3"/>
    <w:rsid w:val="00D03ED5"/>
    <w:rsid w:val="00D04001"/>
    <w:rsid w:val="00D0424A"/>
    <w:rsid w:val="00D044DE"/>
    <w:rsid w:val="00D0452C"/>
    <w:rsid w:val="00D04717"/>
    <w:rsid w:val="00D047C2"/>
    <w:rsid w:val="00D04AE5"/>
    <w:rsid w:val="00D04B1E"/>
    <w:rsid w:val="00D04C0B"/>
    <w:rsid w:val="00D04C4A"/>
    <w:rsid w:val="00D04CCA"/>
    <w:rsid w:val="00D04EF7"/>
    <w:rsid w:val="00D04F4E"/>
    <w:rsid w:val="00D050BD"/>
    <w:rsid w:val="00D0523E"/>
    <w:rsid w:val="00D05281"/>
    <w:rsid w:val="00D0578A"/>
    <w:rsid w:val="00D05831"/>
    <w:rsid w:val="00D058E0"/>
    <w:rsid w:val="00D0598A"/>
    <w:rsid w:val="00D05A0B"/>
    <w:rsid w:val="00D05B24"/>
    <w:rsid w:val="00D05BD8"/>
    <w:rsid w:val="00D05CAF"/>
    <w:rsid w:val="00D05CD9"/>
    <w:rsid w:val="00D05DAF"/>
    <w:rsid w:val="00D05E7D"/>
    <w:rsid w:val="00D05FDC"/>
    <w:rsid w:val="00D06186"/>
    <w:rsid w:val="00D06235"/>
    <w:rsid w:val="00D062EB"/>
    <w:rsid w:val="00D0635C"/>
    <w:rsid w:val="00D064B6"/>
    <w:rsid w:val="00D065CC"/>
    <w:rsid w:val="00D06616"/>
    <w:rsid w:val="00D066BF"/>
    <w:rsid w:val="00D0698F"/>
    <w:rsid w:val="00D06C7D"/>
    <w:rsid w:val="00D06DAB"/>
    <w:rsid w:val="00D06DF0"/>
    <w:rsid w:val="00D06E02"/>
    <w:rsid w:val="00D06FCE"/>
    <w:rsid w:val="00D06FEF"/>
    <w:rsid w:val="00D0703C"/>
    <w:rsid w:val="00D07254"/>
    <w:rsid w:val="00D072AD"/>
    <w:rsid w:val="00D07345"/>
    <w:rsid w:val="00D07473"/>
    <w:rsid w:val="00D074B3"/>
    <w:rsid w:val="00D074E7"/>
    <w:rsid w:val="00D075DA"/>
    <w:rsid w:val="00D0773B"/>
    <w:rsid w:val="00D07796"/>
    <w:rsid w:val="00D0779F"/>
    <w:rsid w:val="00D077BA"/>
    <w:rsid w:val="00D077D1"/>
    <w:rsid w:val="00D079AF"/>
    <w:rsid w:val="00D07B9A"/>
    <w:rsid w:val="00D07C5F"/>
    <w:rsid w:val="00D07CB4"/>
    <w:rsid w:val="00D07D49"/>
    <w:rsid w:val="00D07DF5"/>
    <w:rsid w:val="00D07ED9"/>
    <w:rsid w:val="00D07F3C"/>
    <w:rsid w:val="00D10044"/>
    <w:rsid w:val="00D101A7"/>
    <w:rsid w:val="00D106E0"/>
    <w:rsid w:val="00D10716"/>
    <w:rsid w:val="00D10822"/>
    <w:rsid w:val="00D10940"/>
    <w:rsid w:val="00D10A99"/>
    <w:rsid w:val="00D10C15"/>
    <w:rsid w:val="00D10DA5"/>
    <w:rsid w:val="00D10F69"/>
    <w:rsid w:val="00D10F94"/>
    <w:rsid w:val="00D1105D"/>
    <w:rsid w:val="00D110CB"/>
    <w:rsid w:val="00D1172A"/>
    <w:rsid w:val="00D117B1"/>
    <w:rsid w:val="00D11910"/>
    <w:rsid w:val="00D119B0"/>
    <w:rsid w:val="00D11A66"/>
    <w:rsid w:val="00D11AF1"/>
    <w:rsid w:val="00D11B2E"/>
    <w:rsid w:val="00D11B96"/>
    <w:rsid w:val="00D11BF7"/>
    <w:rsid w:val="00D11D48"/>
    <w:rsid w:val="00D11E9C"/>
    <w:rsid w:val="00D11ED7"/>
    <w:rsid w:val="00D11F7C"/>
    <w:rsid w:val="00D1220C"/>
    <w:rsid w:val="00D1261B"/>
    <w:rsid w:val="00D126F7"/>
    <w:rsid w:val="00D12882"/>
    <w:rsid w:val="00D128D5"/>
    <w:rsid w:val="00D12931"/>
    <w:rsid w:val="00D12ABA"/>
    <w:rsid w:val="00D12B8C"/>
    <w:rsid w:val="00D12BA3"/>
    <w:rsid w:val="00D12C05"/>
    <w:rsid w:val="00D12DC6"/>
    <w:rsid w:val="00D12EB2"/>
    <w:rsid w:val="00D13284"/>
    <w:rsid w:val="00D1333C"/>
    <w:rsid w:val="00D134AD"/>
    <w:rsid w:val="00D13723"/>
    <w:rsid w:val="00D1377A"/>
    <w:rsid w:val="00D13836"/>
    <w:rsid w:val="00D138B4"/>
    <w:rsid w:val="00D13B03"/>
    <w:rsid w:val="00D13D45"/>
    <w:rsid w:val="00D13F26"/>
    <w:rsid w:val="00D14122"/>
    <w:rsid w:val="00D14173"/>
    <w:rsid w:val="00D14221"/>
    <w:rsid w:val="00D1430D"/>
    <w:rsid w:val="00D147C9"/>
    <w:rsid w:val="00D14899"/>
    <w:rsid w:val="00D1495E"/>
    <w:rsid w:val="00D14998"/>
    <w:rsid w:val="00D14AAC"/>
    <w:rsid w:val="00D14B5E"/>
    <w:rsid w:val="00D14BCA"/>
    <w:rsid w:val="00D14E2C"/>
    <w:rsid w:val="00D14E55"/>
    <w:rsid w:val="00D14F47"/>
    <w:rsid w:val="00D14F67"/>
    <w:rsid w:val="00D15052"/>
    <w:rsid w:val="00D150D2"/>
    <w:rsid w:val="00D15133"/>
    <w:rsid w:val="00D1523E"/>
    <w:rsid w:val="00D15241"/>
    <w:rsid w:val="00D1525E"/>
    <w:rsid w:val="00D15292"/>
    <w:rsid w:val="00D1530B"/>
    <w:rsid w:val="00D15326"/>
    <w:rsid w:val="00D15528"/>
    <w:rsid w:val="00D1556D"/>
    <w:rsid w:val="00D15661"/>
    <w:rsid w:val="00D15709"/>
    <w:rsid w:val="00D157B9"/>
    <w:rsid w:val="00D159D1"/>
    <w:rsid w:val="00D15AAB"/>
    <w:rsid w:val="00D15B57"/>
    <w:rsid w:val="00D15BBC"/>
    <w:rsid w:val="00D15C4F"/>
    <w:rsid w:val="00D15C51"/>
    <w:rsid w:val="00D15DCC"/>
    <w:rsid w:val="00D160B8"/>
    <w:rsid w:val="00D16286"/>
    <w:rsid w:val="00D1659C"/>
    <w:rsid w:val="00D166AF"/>
    <w:rsid w:val="00D166BA"/>
    <w:rsid w:val="00D1675B"/>
    <w:rsid w:val="00D16793"/>
    <w:rsid w:val="00D169F3"/>
    <w:rsid w:val="00D16A18"/>
    <w:rsid w:val="00D16C20"/>
    <w:rsid w:val="00D16E46"/>
    <w:rsid w:val="00D170D3"/>
    <w:rsid w:val="00D17177"/>
    <w:rsid w:val="00D1742E"/>
    <w:rsid w:val="00D175C4"/>
    <w:rsid w:val="00D176F7"/>
    <w:rsid w:val="00D1776C"/>
    <w:rsid w:val="00D17939"/>
    <w:rsid w:val="00D1793C"/>
    <w:rsid w:val="00D17A51"/>
    <w:rsid w:val="00D17AD3"/>
    <w:rsid w:val="00D17D2C"/>
    <w:rsid w:val="00D200EF"/>
    <w:rsid w:val="00D202E1"/>
    <w:rsid w:val="00D20661"/>
    <w:rsid w:val="00D2073B"/>
    <w:rsid w:val="00D207A3"/>
    <w:rsid w:val="00D208D5"/>
    <w:rsid w:val="00D20992"/>
    <w:rsid w:val="00D20ACB"/>
    <w:rsid w:val="00D20BB5"/>
    <w:rsid w:val="00D20C47"/>
    <w:rsid w:val="00D20CD9"/>
    <w:rsid w:val="00D20D93"/>
    <w:rsid w:val="00D20EB6"/>
    <w:rsid w:val="00D2109B"/>
    <w:rsid w:val="00D21310"/>
    <w:rsid w:val="00D2157D"/>
    <w:rsid w:val="00D216E7"/>
    <w:rsid w:val="00D21798"/>
    <w:rsid w:val="00D21804"/>
    <w:rsid w:val="00D21A09"/>
    <w:rsid w:val="00D21AC1"/>
    <w:rsid w:val="00D21D25"/>
    <w:rsid w:val="00D21D4A"/>
    <w:rsid w:val="00D21DC4"/>
    <w:rsid w:val="00D21E4F"/>
    <w:rsid w:val="00D21FE1"/>
    <w:rsid w:val="00D221A4"/>
    <w:rsid w:val="00D22229"/>
    <w:rsid w:val="00D2224C"/>
    <w:rsid w:val="00D222FF"/>
    <w:rsid w:val="00D2236B"/>
    <w:rsid w:val="00D2237B"/>
    <w:rsid w:val="00D223E1"/>
    <w:rsid w:val="00D223F7"/>
    <w:rsid w:val="00D22569"/>
    <w:rsid w:val="00D2284F"/>
    <w:rsid w:val="00D2287B"/>
    <w:rsid w:val="00D228F0"/>
    <w:rsid w:val="00D229BE"/>
    <w:rsid w:val="00D22B5A"/>
    <w:rsid w:val="00D22D9C"/>
    <w:rsid w:val="00D22E31"/>
    <w:rsid w:val="00D22F53"/>
    <w:rsid w:val="00D22FB0"/>
    <w:rsid w:val="00D23089"/>
    <w:rsid w:val="00D231F4"/>
    <w:rsid w:val="00D23340"/>
    <w:rsid w:val="00D23479"/>
    <w:rsid w:val="00D234D4"/>
    <w:rsid w:val="00D23AB4"/>
    <w:rsid w:val="00D23C17"/>
    <w:rsid w:val="00D23E68"/>
    <w:rsid w:val="00D23F3F"/>
    <w:rsid w:val="00D24087"/>
    <w:rsid w:val="00D24335"/>
    <w:rsid w:val="00D2453C"/>
    <w:rsid w:val="00D245CC"/>
    <w:rsid w:val="00D246A1"/>
    <w:rsid w:val="00D24979"/>
    <w:rsid w:val="00D24A84"/>
    <w:rsid w:val="00D24CF1"/>
    <w:rsid w:val="00D24DFC"/>
    <w:rsid w:val="00D253A9"/>
    <w:rsid w:val="00D254A7"/>
    <w:rsid w:val="00D2579F"/>
    <w:rsid w:val="00D25A06"/>
    <w:rsid w:val="00D25B58"/>
    <w:rsid w:val="00D25B8C"/>
    <w:rsid w:val="00D25CE2"/>
    <w:rsid w:val="00D26129"/>
    <w:rsid w:val="00D261CD"/>
    <w:rsid w:val="00D26256"/>
    <w:rsid w:val="00D2637A"/>
    <w:rsid w:val="00D26470"/>
    <w:rsid w:val="00D26565"/>
    <w:rsid w:val="00D265BC"/>
    <w:rsid w:val="00D26673"/>
    <w:rsid w:val="00D2671F"/>
    <w:rsid w:val="00D267A5"/>
    <w:rsid w:val="00D26819"/>
    <w:rsid w:val="00D26899"/>
    <w:rsid w:val="00D2696B"/>
    <w:rsid w:val="00D26987"/>
    <w:rsid w:val="00D26C4F"/>
    <w:rsid w:val="00D26CA2"/>
    <w:rsid w:val="00D26D56"/>
    <w:rsid w:val="00D27093"/>
    <w:rsid w:val="00D2714A"/>
    <w:rsid w:val="00D271D8"/>
    <w:rsid w:val="00D27278"/>
    <w:rsid w:val="00D2743C"/>
    <w:rsid w:val="00D27473"/>
    <w:rsid w:val="00D27531"/>
    <w:rsid w:val="00D275AA"/>
    <w:rsid w:val="00D275CC"/>
    <w:rsid w:val="00D27649"/>
    <w:rsid w:val="00D27916"/>
    <w:rsid w:val="00D27B11"/>
    <w:rsid w:val="00D27B7F"/>
    <w:rsid w:val="00D27C1E"/>
    <w:rsid w:val="00D27D9E"/>
    <w:rsid w:val="00D27DB0"/>
    <w:rsid w:val="00D27DEB"/>
    <w:rsid w:val="00D27E66"/>
    <w:rsid w:val="00D27FB8"/>
    <w:rsid w:val="00D27FE9"/>
    <w:rsid w:val="00D3002F"/>
    <w:rsid w:val="00D3025A"/>
    <w:rsid w:val="00D30362"/>
    <w:rsid w:val="00D303E7"/>
    <w:rsid w:val="00D30673"/>
    <w:rsid w:val="00D30713"/>
    <w:rsid w:val="00D3079A"/>
    <w:rsid w:val="00D308E0"/>
    <w:rsid w:val="00D30934"/>
    <w:rsid w:val="00D30944"/>
    <w:rsid w:val="00D30BBD"/>
    <w:rsid w:val="00D30C26"/>
    <w:rsid w:val="00D30CAC"/>
    <w:rsid w:val="00D30CE4"/>
    <w:rsid w:val="00D30F26"/>
    <w:rsid w:val="00D30F4C"/>
    <w:rsid w:val="00D311B4"/>
    <w:rsid w:val="00D3168C"/>
    <w:rsid w:val="00D319B6"/>
    <w:rsid w:val="00D319E8"/>
    <w:rsid w:val="00D31D0B"/>
    <w:rsid w:val="00D31EFB"/>
    <w:rsid w:val="00D32135"/>
    <w:rsid w:val="00D32308"/>
    <w:rsid w:val="00D32326"/>
    <w:rsid w:val="00D32351"/>
    <w:rsid w:val="00D32436"/>
    <w:rsid w:val="00D3286E"/>
    <w:rsid w:val="00D3288F"/>
    <w:rsid w:val="00D32895"/>
    <w:rsid w:val="00D329B5"/>
    <w:rsid w:val="00D32C46"/>
    <w:rsid w:val="00D32E95"/>
    <w:rsid w:val="00D32F25"/>
    <w:rsid w:val="00D33065"/>
    <w:rsid w:val="00D33103"/>
    <w:rsid w:val="00D3324E"/>
    <w:rsid w:val="00D3325F"/>
    <w:rsid w:val="00D33318"/>
    <w:rsid w:val="00D333EA"/>
    <w:rsid w:val="00D334FB"/>
    <w:rsid w:val="00D33555"/>
    <w:rsid w:val="00D33739"/>
    <w:rsid w:val="00D33884"/>
    <w:rsid w:val="00D33910"/>
    <w:rsid w:val="00D33913"/>
    <w:rsid w:val="00D33A15"/>
    <w:rsid w:val="00D33A84"/>
    <w:rsid w:val="00D33F29"/>
    <w:rsid w:val="00D33F4C"/>
    <w:rsid w:val="00D33F7F"/>
    <w:rsid w:val="00D33FD8"/>
    <w:rsid w:val="00D340BB"/>
    <w:rsid w:val="00D3444D"/>
    <w:rsid w:val="00D3472E"/>
    <w:rsid w:val="00D348FA"/>
    <w:rsid w:val="00D34AE8"/>
    <w:rsid w:val="00D34B47"/>
    <w:rsid w:val="00D34CA3"/>
    <w:rsid w:val="00D34CBE"/>
    <w:rsid w:val="00D34E3D"/>
    <w:rsid w:val="00D34E4D"/>
    <w:rsid w:val="00D3503F"/>
    <w:rsid w:val="00D35187"/>
    <w:rsid w:val="00D354B4"/>
    <w:rsid w:val="00D3557A"/>
    <w:rsid w:val="00D35640"/>
    <w:rsid w:val="00D35743"/>
    <w:rsid w:val="00D35783"/>
    <w:rsid w:val="00D3578B"/>
    <w:rsid w:val="00D35830"/>
    <w:rsid w:val="00D35958"/>
    <w:rsid w:val="00D35959"/>
    <w:rsid w:val="00D35976"/>
    <w:rsid w:val="00D35A5A"/>
    <w:rsid w:val="00D36027"/>
    <w:rsid w:val="00D36132"/>
    <w:rsid w:val="00D36214"/>
    <w:rsid w:val="00D3621F"/>
    <w:rsid w:val="00D36291"/>
    <w:rsid w:val="00D36363"/>
    <w:rsid w:val="00D36389"/>
    <w:rsid w:val="00D364C6"/>
    <w:rsid w:val="00D366FE"/>
    <w:rsid w:val="00D367D2"/>
    <w:rsid w:val="00D36978"/>
    <w:rsid w:val="00D369DE"/>
    <w:rsid w:val="00D369E4"/>
    <w:rsid w:val="00D369F9"/>
    <w:rsid w:val="00D36A3D"/>
    <w:rsid w:val="00D36F3F"/>
    <w:rsid w:val="00D36FCA"/>
    <w:rsid w:val="00D37231"/>
    <w:rsid w:val="00D37392"/>
    <w:rsid w:val="00D3747E"/>
    <w:rsid w:val="00D37758"/>
    <w:rsid w:val="00D37779"/>
    <w:rsid w:val="00D37AD8"/>
    <w:rsid w:val="00D37B77"/>
    <w:rsid w:val="00D37E08"/>
    <w:rsid w:val="00D4025B"/>
    <w:rsid w:val="00D402DE"/>
    <w:rsid w:val="00D40470"/>
    <w:rsid w:val="00D4067E"/>
    <w:rsid w:val="00D409D0"/>
    <w:rsid w:val="00D40ED4"/>
    <w:rsid w:val="00D40EE7"/>
    <w:rsid w:val="00D4102A"/>
    <w:rsid w:val="00D412C9"/>
    <w:rsid w:val="00D412F9"/>
    <w:rsid w:val="00D413C7"/>
    <w:rsid w:val="00D4166F"/>
    <w:rsid w:val="00D4173B"/>
    <w:rsid w:val="00D4174D"/>
    <w:rsid w:val="00D41BE6"/>
    <w:rsid w:val="00D41C63"/>
    <w:rsid w:val="00D41F15"/>
    <w:rsid w:val="00D41F17"/>
    <w:rsid w:val="00D41FB0"/>
    <w:rsid w:val="00D42288"/>
    <w:rsid w:val="00D422DD"/>
    <w:rsid w:val="00D4270E"/>
    <w:rsid w:val="00D42937"/>
    <w:rsid w:val="00D42A9B"/>
    <w:rsid w:val="00D42C2B"/>
    <w:rsid w:val="00D42CE4"/>
    <w:rsid w:val="00D42F02"/>
    <w:rsid w:val="00D42FBA"/>
    <w:rsid w:val="00D42FC0"/>
    <w:rsid w:val="00D430C8"/>
    <w:rsid w:val="00D43184"/>
    <w:rsid w:val="00D4325F"/>
    <w:rsid w:val="00D432A5"/>
    <w:rsid w:val="00D433C1"/>
    <w:rsid w:val="00D43430"/>
    <w:rsid w:val="00D43433"/>
    <w:rsid w:val="00D4389B"/>
    <w:rsid w:val="00D438CD"/>
    <w:rsid w:val="00D43944"/>
    <w:rsid w:val="00D4397F"/>
    <w:rsid w:val="00D43A6F"/>
    <w:rsid w:val="00D43A8E"/>
    <w:rsid w:val="00D43C57"/>
    <w:rsid w:val="00D43D2E"/>
    <w:rsid w:val="00D43D38"/>
    <w:rsid w:val="00D43FFC"/>
    <w:rsid w:val="00D43FFE"/>
    <w:rsid w:val="00D44172"/>
    <w:rsid w:val="00D44449"/>
    <w:rsid w:val="00D4460D"/>
    <w:rsid w:val="00D44952"/>
    <w:rsid w:val="00D44B0C"/>
    <w:rsid w:val="00D44E79"/>
    <w:rsid w:val="00D44F7F"/>
    <w:rsid w:val="00D44FD6"/>
    <w:rsid w:val="00D4521D"/>
    <w:rsid w:val="00D45332"/>
    <w:rsid w:val="00D45373"/>
    <w:rsid w:val="00D45439"/>
    <w:rsid w:val="00D454A1"/>
    <w:rsid w:val="00D4557A"/>
    <w:rsid w:val="00D4562F"/>
    <w:rsid w:val="00D457B8"/>
    <w:rsid w:val="00D4595A"/>
    <w:rsid w:val="00D45964"/>
    <w:rsid w:val="00D459E2"/>
    <w:rsid w:val="00D45A7E"/>
    <w:rsid w:val="00D45D59"/>
    <w:rsid w:val="00D45E83"/>
    <w:rsid w:val="00D45EA5"/>
    <w:rsid w:val="00D45EE5"/>
    <w:rsid w:val="00D46133"/>
    <w:rsid w:val="00D461CB"/>
    <w:rsid w:val="00D463FD"/>
    <w:rsid w:val="00D46404"/>
    <w:rsid w:val="00D464EE"/>
    <w:rsid w:val="00D4661B"/>
    <w:rsid w:val="00D469DB"/>
    <w:rsid w:val="00D469F3"/>
    <w:rsid w:val="00D46BCD"/>
    <w:rsid w:val="00D46D29"/>
    <w:rsid w:val="00D46FC9"/>
    <w:rsid w:val="00D46FCA"/>
    <w:rsid w:val="00D47004"/>
    <w:rsid w:val="00D4700D"/>
    <w:rsid w:val="00D47080"/>
    <w:rsid w:val="00D470F7"/>
    <w:rsid w:val="00D4713E"/>
    <w:rsid w:val="00D4718A"/>
    <w:rsid w:val="00D47670"/>
    <w:rsid w:val="00D47829"/>
    <w:rsid w:val="00D4786A"/>
    <w:rsid w:val="00D47C4F"/>
    <w:rsid w:val="00D47C7F"/>
    <w:rsid w:val="00D47D37"/>
    <w:rsid w:val="00D47DFB"/>
    <w:rsid w:val="00D47EBA"/>
    <w:rsid w:val="00D47ED7"/>
    <w:rsid w:val="00D47FD8"/>
    <w:rsid w:val="00D5013B"/>
    <w:rsid w:val="00D50159"/>
    <w:rsid w:val="00D503AC"/>
    <w:rsid w:val="00D504D4"/>
    <w:rsid w:val="00D50528"/>
    <w:rsid w:val="00D50600"/>
    <w:rsid w:val="00D50608"/>
    <w:rsid w:val="00D50667"/>
    <w:rsid w:val="00D507C4"/>
    <w:rsid w:val="00D50AC4"/>
    <w:rsid w:val="00D50B1F"/>
    <w:rsid w:val="00D50C92"/>
    <w:rsid w:val="00D50DB4"/>
    <w:rsid w:val="00D50DCD"/>
    <w:rsid w:val="00D50EF0"/>
    <w:rsid w:val="00D510B2"/>
    <w:rsid w:val="00D512E6"/>
    <w:rsid w:val="00D51357"/>
    <w:rsid w:val="00D5135F"/>
    <w:rsid w:val="00D51635"/>
    <w:rsid w:val="00D51698"/>
    <w:rsid w:val="00D51848"/>
    <w:rsid w:val="00D51B32"/>
    <w:rsid w:val="00D51C86"/>
    <w:rsid w:val="00D51ED5"/>
    <w:rsid w:val="00D51EF3"/>
    <w:rsid w:val="00D51FDB"/>
    <w:rsid w:val="00D5200B"/>
    <w:rsid w:val="00D522D5"/>
    <w:rsid w:val="00D52373"/>
    <w:rsid w:val="00D52709"/>
    <w:rsid w:val="00D527EE"/>
    <w:rsid w:val="00D52AE6"/>
    <w:rsid w:val="00D52C21"/>
    <w:rsid w:val="00D52EBF"/>
    <w:rsid w:val="00D52FF9"/>
    <w:rsid w:val="00D5314F"/>
    <w:rsid w:val="00D53167"/>
    <w:rsid w:val="00D531A0"/>
    <w:rsid w:val="00D53283"/>
    <w:rsid w:val="00D53299"/>
    <w:rsid w:val="00D533CD"/>
    <w:rsid w:val="00D53534"/>
    <w:rsid w:val="00D5356F"/>
    <w:rsid w:val="00D53847"/>
    <w:rsid w:val="00D53A5B"/>
    <w:rsid w:val="00D53BFD"/>
    <w:rsid w:val="00D53C02"/>
    <w:rsid w:val="00D53C12"/>
    <w:rsid w:val="00D53C88"/>
    <w:rsid w:val="00D53D6E"/>
    <w:rsid w:val="00D54056"/>
    <w:rsid w:val="00D54341"/>
    <w:rsid w:val="00D544CF"/>
    <w:rsid w:val="00D5462F"/>
    <w:rsid w:val="00D546A3"/>
    <w:rsid w:val="00D547DB"/>
    <w:rsid w:val="00D548AE"/>
    <w:rsid w:val="00D54A3B"/>
    <w:rsid w:val="00D54A54"/>
    <w:rsid w:val="00D54D68"/>
    <w:rsid w:val="00D54E28"/>
    <w:rsid w:val="00D54F07"/>
    <w:rsid w:val="00D54FCA"/>
    <w:rsid w:val="00D55133"/>
    <w:rsid w:val="00D55338"/>
    <w:rsid w:val="00D554D8"/>
    <w:rsid w:val="00D5574B"/>
    <w:rsid w:val="00D55B68"/>
    <w:rsid w:val="00D55B96"/>
    <w:rsid w:val="00D55D9E"/>
    <w:rsid w:val="00D55DD9"/>
    <w:rsid w:val="00D55FCB"/>
    <w:rsid w:val="00D560AB"/>
    <w:rsid w:val="00D560BD"/>
    <w:rsid w:val="00D56466"/>
    <w:rsid w:val="00D564C6"/>
    <w:rsid w:val="00D565A6"/>
    <w:rsid w:val="00D56668"/>
    <w:rsid w:val="00D56812"/>
    <w:rsid w:val="00D56A9F"/>
    <w:rsid w:val="00D56B5D"/>
    <w:rsid w:val="00D5703E"/>
    <w:rsid w:val="00D57390"/>
    <w:rsid w:val="00D5747E"/>
    <w:rsid w:val="00D57525"/>
    <w:rsid w:val="00D577A9"/>
    <w:rsid w:val="00D579AE"/>
    <w:rsid w:val="00D57E5C"/>
    <w:rsid w:val="00D57F96"/>
    <w:rsid w:val="00D57FBF"/>
    <w:rsid w:val="00D603D7"/>
    <w:rsid w:val="00D6046A"/>
    <w:rsid w:val="00D60494"/>
    <w:rsid w:val="00D6058A"/>
    <w:rsid w:val="00D60A19"/>
    <w:rsid w:val="00D60A41"/>
    <w:rsid w:val="00D60CA0"/>
    <w:rsid w:val="00D60D3D"/>
    <w:rsid w:val="00D60F5B"/>
    <w:rsid w:val="00D61034"/>
    <w:rsid w:val="00D6115C"/>
    <w:rsid w:val="00D611AD"/>
    <w:rsid w:val="00D613E0"/>
    <w:rsid w:val="00D61418"/>
    <w:rsid w:val="00D6157D"/>
    <w:rsid w:val="00D615AE"/>
    <w:rsid w:val="00D6172A"/>
    <w:rsid w:val="00D619B3"/>
    <w:rsid w:val="00D619F3"/>
    <w:rsid w:val="00D61C91"/>
    <w:rsid w:val="00D61CB7"/>
    <w:rsid w:val="00D61DDB"/>
    <w:rsid w:val="00D61E5B"/>
    <w:rsid w:val="00D61FE1"/>
    <w:rsid w:val="00D6204F"/>
    <w:rsid w:val="00D621B1"/>
    <w:rsid w:val="00D621FF"/>
    <w:rsid w:val="00D622A0"/>
    <w:rsid w:val="00D6232A"/>
    <w:rsid w:val="00D62560"/>
    <w:rsid w:val="00D625A2"/>
    <w:rsid w:val="00D625F8"/>
    <w:rsid w:val="00D62779"/>
    <w:rsid w:val="00D6277D"/>
    <w:rsid w:val="00D6278D"/>
    <w:rsid w:val="00D62857"/>
    <w:rsid w:val="00D62A2C"/>
    <w:rsid w:val="00D62CC4"/>
    <w:rsid w:val="00D62D63"/>
    <w:rsid w:val="00D62DB2"/>
    <w:rsid w:val="00D6303B"/>
    <w:rsid w:val="00D630A2"/>
    <w:rsid w:val="00D63347"/>
    <w:rsid w:val="00D63385"/>
    <w:rsid w:val="00D633A8"/>
    <w:rsid w:val="00D63565"/>
    <w:rsid w:val="00D63646"/>
    <w:rsid w:val="00D63849"/>
    <w:rsid w:val="00D6394B"/>
    <w:rsid w:val="00D63B23"/>
    <w:rsid w:val="00D63BDD"/>
    <w:rsid w:val="00D63BE0"/>
    <w:rsid w:val="00D63C76"/>
    <w:rsid w:val="00D63C86"/>
    <w:rsid w:val="00D63CBA"/>
    <w:rsid w:val="00D63D55"/>
    <w:rsid w:val="00D64098"/>
    <w:rsid w:val="00D640D6"/>
    <w:rsid w:val="00D640DF"/>
    <w:rsid w:val="00D6419C"/>
    <w:rsid w:val="00D643E4"/>
    <w:rsid w:val="00D64420"/>
    <w:rsid w:val="00D644A0"/>
    <w:rsid w:val="00D645EE"/>
    <w:rsid w:val="00D6460E"/>
    <w:rsid w:val="00D647AA"/>
    <w:rsid w:val="00D6485A"/>
    <w:rsid w:val="00D6487F"/>
    <w:rsid w:val="00D649C9"/>
    <w:rsid w:val="00D64C36"/>
    <w:rsid w:val="00D64C66"/>
    <w:rsid w:val="00D64D2D"/>
    <w:rsid w:val="00D64DBE"/>
    <w:rsid w:val="00D64E38"/>
    <w:rsid w:val="00D6504E"/>
    <w:rsid w:val="00D651A0"/>
    <w:rsid w:val="00D653E9"/>
    <w:rsid w:val="00D654C4"/>
    <w:rsid w:val="00D65676"/>
    <w:rsid w:val="00D6575B"/>
    <w:rsid w:val="00D65873"/>
    <w:rsid w:val="00D6598E"/>
    <w:rsid w:val="00D659C9"/>
    <w:rsid w:val="00D65A81"/>
    <w:rsid w:val="00D65DBC"/>
    <w:rsid w:val="00D65E4C"/>
    <w:rsid w:val="00D660C1"/>
    <w:rsid w:val="00D660D8"/>
    <w:rsid w:val="00D661B1"/>
    <w:rsid w:val="00D662C2"/>
    <w:rsid w:val="00D6638E"/>
    <w:rsid w:val="00D66530"/>
    <w:rsid w:val="00D66867"/>
    <w:rsid w:val="00D66885"/>
    <w:rsid w:val="00D66C31"/>
    <w:rsid w:val="00D66C87"/>
    <w:rsid w:val="00D66E1E"/>
    <w:rsid w:val="00D66EBC"/>
    <w:rsid w:val="00D66FC8"/>
    <w:rsid w:val="00D67277"/>
    <w:rsid w:val="00D6740D"/>
    <w:rsid w:val="00D674F2"/>
    <w:rsid w:val="00D67582"/>
    <w:rsid w:val="00D67676"/>
    <w:rsid w:val="00D6791C"/>
    <w:rsid w:val="00D67C40"/>
    <w:rsid w:val="00D67C9E"/>
    <w:rsid w:val="00D67DC6"/>
    <w:rsid w:val="00D67E0E"/>
    <w:rsid w:val="00D67EA2"/>
    <w:rsid w:val="00D67ED9"/>
    <w:rsid w:val="00D67F35"/>
    <w:rsid w:val="00D70015"/>
    <w:rsid w:val="00D7009E"/>
    <w:rsid w:val="00D70170"/>
    <w:rsid w:val="00D701DD"/>
    <w:rsid w:val="00D704D3"/>
    <w:rsid w:val="00D7053B"/>
    <w:rsid w:val="00D705EC"/>
    <w:rsid w:val="00D707E2"/>
    <w:rsid w:val="00D70992"/>
    <w:rsid w:val="00D70A88"/>
    <w:rsid w:val="00D70ED3"/>
    <w:rsid w:val="00D715EE"/>
    <w:rsid w:val="00D71611"/>
    <w:rsid w:val="00D7167D"/>
    <w:rsid w:val="00D71710"/>
    <w:rsid w:val="00D7198F"/>
    <w:rsid w:val="00D71D3A"/>
    <w:rsid w:val="00D71F6D"/>
    <w:rsid w:val="00D72104"/>
    <w:rsid w:val="00D721C5"/>
    <w:rsid w:val="00D72744"/>
    <w:rsid w:val="00D72847"/>
    <w:rsid w:val="00D728D7"/>
    <w:rsid w:val="00D72A26"/>
    <w:rsid w:val="00D72B1F"/>
    <w:rsid w:val="00D72C25"/>
    <w:rsid w:val="00D72CFE"/>
    <w:rsid w:val="00D72D44"/>
    <w:rsid w:val="00D72DCC"/>
    <w:rsid w:val="00D72E95"/>
    <w:rsid w:val="00D72ECE"/>
    <w:rsid w:val="00D72FD1"/>
    <w:rsid w:val="00D73512"/>
    <w:rsid w:val="00D73749"/>
    <w:rsid w:val="00D73783"/>
    <w:rsid w:val="00D73A03"/>
    <w:rsid w:val="00D73B25"/>
    <w:rsid w:val="00D73B9B"/>
    <w:rsid w:val="00D73BEE"/>
    <w:rsid w:val="00D73C58"/>
    <w:rsid w:val="00D73E39"/>
    <w:rsid w:val="00D73E8B"/>
    <w:rsid w:val="00D73EE4"/>
    <w:rsid w:val="00D7406A"/>
    <w:rsid w:val="00D743A3"/>
    <w:rsid w:val="00D74473"/>
    <w:rsid w:val="00D7453C"/>
    <w:rsid w:val="00D74889"/>
    <w:rsid w:val="00D74994"/>
    <w:rsid w:val="00D749B0"/>
    <w:rsid w:val="00D749CB"/>
    <w:rsid w:val="00D74AC3"/>
    <w:rsid w:val="00D758F9"/>
    <w:rsid w:val="00D75951"/>
    <w:rsid w:val="00D75B27"/>
    <w:rsid w:val="00D75C10"/>
    <w:rsid w:val="00D75CC5"/>
    <w:rsid w:val="00D75CE7"/>
    <w:rsid w:val="00D75D12"/>
    <w:rsid w:val="00D75DB6"/>
    <w:rsid w:val="00D75E6F"/>
    <w:rsid w:val="00D75F53"/>
    <w:rsid w:val="00D76351"/>
    <w:rsid w:val="00D76416"/>
    <w:rsid w:val="00D764B3"/>
    <w:rsid w:val="00D7656C"/>
    <w:rsid w:val="00D765D6"/>
    <w:rsid w:val="00D76747"/>
    <w:rsid w:val="00D76AB5"/>
    <w:rsid w:val="00D76B72"/>
    <w:rsid w:val="00D76DD6"/>
    <w:rsid w:val="00D76E2F"/>
    <w:rsid w:val="00D76E80"/>
    <w:rsid w:val="00D770B8"/>
    <w:rsid w:val="00D77167"/>
    <w:rsid w:val="00D77255"/>
    <w:rsid w:val="00D772D9"/>
    <w:rsid w:val="00D772F0"/>
    <w:rsid w:val="00D7745C"/>
    <w:rsid w:val="00D77460"/>
    <w:rsid w:val="00D77948"/>
    <w:rsid w:val="00D77F85"/>
    <w:rsid w:val="00D800B3"/>
    <w:rsid w:val="00D80218"/>
    <w:rsid w:val="00D8057B"/>
    <w:rsid w:val="00D805BC"/>
    <w:rsid w:val="00D805BF"/>
    <w:rsid w:val="00D80890"/>
    <w:rsid w:val="00D80DFF"/>
    <w:rsid w:val="00D80F32"/>
    <w:rsid w:val="00D80F36"/>
    <w:rsid w:val="00D8104C"/>
    <w:rsid w:val="00D81179"/>
    <w:rsid w:val="00D811F2"/>
    <w:rsid w:val="00D8137F"/>
    <w:rsid w:val="00D814B5"/>
    <w:rsid w:val="00D81568"/>
    <w:rsid w:val="00D81902"/>
    <w:rsid w:val="00D81964"/>
    <w:rsid w:val="00D8199C"/>
    <w:rsid w:val="00D81BB8"/>
    <w:rsid w:val="00D81EBF"/>
    <w:rsid w:val="00D81EE6"/>
    <w:rsid w:val="00D81F77"/>
    <w:rsid w:val="00D8232A"/>
    <w:rsid w:val="00D82524"/>
    <w:rsid w:val="00D8259E"/>
    <w:rsid w:val="00D826A7"/>
    <w:rsid w:val="00D82787"/>
    <w:rsid w:val="00D8279F"/>
    <w:rsid w:val="00D82A16"/>
    <w:rsid w:val="00D82B43"/>
    <w:rsid w:val="00D82C52"/>
    <w:rsid w:val="00D82F9B"/>
    <w:rsid w:val="00D82FFB"/>
    <w:rsid w:val="00D83231"/>
    <w:rsid w:val="00D836C1"/>
    <w:rsid w:val="00D8370F"/>
    <w:rsid w:val="00D837AF"/>
    <w:rsid w:val="00D83B11"/>
    <w:rsid w:val="00D83B61"/>
    <w:rsid w:val="00D83CE7"/>
    <w:rsid w:val="00D83CFA"/>
    <w:rsid w:val="00D83D1D"/>
    <w:rsid w:val="00D83D5E"/>
    <w:rsid w:val="00D840E0"/>
    <w:rsid w:val="00D84111"/>
    <w:rsid w:val="00D844F2"/>
    <w:rsid w:val="00D84506"/>
    <w:rsid w:val="00D8451F"/>
    <w:rsid w:val="00D84626"/>
    <w:rsid w:val="00D847C3"/>
    <w:rsid w:val="00D84825"/>
    <w:rsid w:val="00D84C73"/>
    <w:rsid w:val="00D84F9E"/>
    <w:rsid w:val="00D85259"/>
    <w:rsid w:val="00D85273"/>
    <w:rsid w:val="00D853B8"/>
    <w:rsid w:val="00D8548B"/>
    <w:rsid w:val="00D855F8"/>
    <w:rsid w:val="00D85737"/>
    <w:rsid w:val="00D85874"/>
    <w:rsid w:val="00D858DA"/>
    <w:rsid w:val="00D85C32"/>
    <w:rsid w:val="00D85D9C"/>
    <w:rsid w:val="00D85DC0"/>
    <w:rsid w:val="00D85EE3"/>
    <w:rsid w:val="00D85EE8"/>
    <w:rsid w:val="00D85F8E"/>
    <w:rsid w:val="00D8638E"/>
    <w:rsid w:val="00D8654F"/>
    <w:rsid w:val="00D86551"/>
    <w:rsid w:val="00D86861"/>
    <w:rsid w:val="00D8689E"/>
    <w:rsid w:val="00D8697E"/>
    <w:rsid w:val="00D869F8"/>
    <w:rsid w:val="00D86A46"/>
    <w:rsid w:val="00D86A98"/>
    <w:rsid w:val="00D86C4D"/>
    <w:rsid w:val="00D86CC7"/>
    <w:rsid w:val="00D86DE3"/>
    <w:rsid w:val="00D86F29"/>
    <w:rsid w:val="00D8708E"/>
    <w:rsid w:val="00D872E8"/>
    <w:rsid w:val="00D87489"/>
    <w:rsid w:val="00D87562"/>
    <w:rsid w:val="00D876F3"/>
    <w:rsid w:val="00D87704"/>
    <w:rsid w:val="00D8783E"/>
    <w:rsid w:val="00D87B46"/>
    <w:rsid w:val="00D87B53"/>
    <w:rsid w:val="00D87B66"/>
    <w:rsid w:val="00D87F95"/>
    <w:rsid w:val="00D90050"/>
    <w:rsid w:val="00D90104"/>
    <w:rsid w:val="00D90135"/>
    <w:rsid w:val="00D9022F"/>
    <w:rsid w:val="00D903F3"/>
    <w:rsid w:val="00D90437"/>
    <w:rsid w:val="00D90480"/>
    <w:rsid w:val="00D904A4"/>
    <w:rsid w:val="00D905B2"/>
    <w:rsid w:val="00D90AC4"/>
    <w:rsid w:val="00D90B86"/>
    <w:rsid w:val="00D90C72"/>
    <w:rsid w:val="00D90D08"/>
    <w:rsid w:val="00D90E24"/>
    <w:rsid w:val="00D910C7"/>
    <w:rsid w:val="00D91286"/>
    <w:rsid w:val="00D912CA"/>
    <w:rsid w:val="00D913FF"/>
    <w:rsid w:val="00D91435"/>
    <w:rsid w:val="00D91643"/>
    <w:rsid w:val="00D9171D"/>
    <w:rsid w:val="00D91773"/>
    <w:rsid w:val="00D918F2"/>
    <w:rsid w:val="00D91946"/>
    <w:rsid w:val="00D919E4"/>
    <w:rsid w:val="00D91A99"/>
    <w:rsid w:val="00D91BB6"/>
    <w:rsid w:val="00D91C0A"/>
    <w:rsid w:val="00D91E52"/>
    <w:rsid w:val="00D91FD9"/>
    <w:rsid w:val="00D92059"/>
    <w:rsid w:val="00D92319"/>
    <w:rsid w:val="00D92334"/>
    <w:rsid w:val="00D9255F"/>
    <w:rsid w:val="00D92692"/>
    <w:rsid w:val="00D92833"/>
    <w:rsid w:val="00D930AC"/>
    <w:rsid w:val="00D93125"/>
    <w:rsid w:val="00D9320A"/>
    <w:rsid w:val="00D93225"/>
    <w:rsid w:val="00D93227"/>
    <w:rsid w:val="00D93263"/>
    <w:rsid w:val="00D934D2"/>
    <w:rsid w:val="00D935AA"/>
    <w:rsid w:val="00D935EB"/>
    <w:rsid w:val="00D93793"/>
    <w:rsid w:val="00D93839"/>
    <w:rsid w:val="00D9389E"/>
    <w:rsid w:val="00D9392F"/>
    <w:rsid w:val="00D93BAD"/>
    <w:rsid w:val="00D93CC9"/>
    <w:rsid w:val="00D93CDA"/>
    <w:rsid w:val="00D93D31"/>
    <w:rsid w:val="00D93DC2"/>
    <w:rsid w:val="00D93DDC"/>
    <w:rsid w:val="00D94076"/>
    <w:rsid w:val="00D94081"/>
    <w:rsid w:val="00D940EA"/>
    <w:rsid w:val="00D940F9"/>
    <w:rsid w:val="00D94213"/>
    <w:rsid w:val="00D9458C"/>
    <w:rsid w:val="00D948DE"/>
    <w:rsid w:val="00D948FE"/>
    <w:rsid w:val="00D94B95"/>
    <w:rsid w:val="00D95175"/>
    <w:rsid w:val="00D955C0"/>
    <w:rsid w:val="00D95A1E"/>
    <w:rsid w:val="00D95B09"/>
    <w:rsid w:val="00D95CA4"/>
    <w:rsid w:val="00D960B8"/>
    <w:rsid w:val="00D961E8"/>
    <w:rsid w:val="00D9630B"/>
    <w:rsid w:val="00D96346"/>
    <w:rsid w:val="00D96553"/>
    <w:rsid w:val="00D96761"/>
    <w:rsid w:val="00D967EB"/>
    <w:rsid w:val="00D96816"/>
    <w:rsid w:val="00D969A1"/>
    <w:rsid w:val="00D96A0E"/>
    <w:rsid w:val="00D96A73"/>
    <w:rsid w:val="00D96BF2"/>
    <w:rsid w:val="00D96CA9"/>
    <w:rsid w:val="00D96E3B"/>
    <w:rsid w:val="00D96EA4"/>
    <w:rsid w:val="00D96F34"/>
    <w:rsid w:val="00D9702C"/>
    <w:rsid w:val="00D970EB"/>
    <w:rsid w:val="00D9717F"/>
    <w:rsid w:val="00D97322"/>
    <w:rsid w:val="00D97324"/>
    <w:rsid w:val="00D97608"/>
    <w:rsid w:val="00D9782D"/>
    <w:rsid w:val="00D979EA"/>
    <w:rsid w:val="00D97BDD"/>
    <w:rsid w:val="00D97D0C"/>
    <w:rsid w:val="00D97D1B"/>
    <w:rsid w:val="00D97D27"/>
    <w:rsid w:val="00D97DA3"/>
    <w:rsid w:val="00DA02F0"/>
    <w:rsid w:val="00DA030B"/>
    <w:rsid w:val="00DA0371"/>
    <w:rsid w:val="00DA0400"/>
    <w:rsid w:val="00DA063C"/>
    <w:rsid w:val="00DA06E2"/>
    <w:rsid w:val="00DA07F9"/>
    <w:rsid w:val="00DA088E"/>
    <w:rsid w:val="00DA08B0"/>
    <w:rsid w:val="00DA09CD"/>
    <w:rsid w:val="00DA09D4"/>
    <w:rsid w:val="00DA0D2B"/>
    <w:rsid w:val="00DA1033"/>
    <w:rsid w:val="00DA119E"/>
    <w:rsid w:val="00DA11DA"/>
    <w:rsid w:val="00DA142F"/>
    <w:rsid w:val="00DA1663"/>
    <w:rsid w:val="00DA187D"/>
    <w:rsid w:val="00DA188C"/>
    <w:rsid w:val="00DA18CA"/>
    <w:rsid w:val="00DA1934"/>
    <w:rsid w:val="00DA1B60"/>
    <w:rsid w:val="00DA1CE5"/>
    <w:rsid w:val="00DA1F27"/>
    <w:rsid w:val="00DA21D3"/>
    <w:rsid w:val="00DA2440"/>
    <w:rsid w:val="00DA2538"/>
    <w:rsid w:val="00DA25A4"/>
    <w:rsid w:val="00DA25B7"/>
    <w:rsid w:val="00DA25BA"/>
    <w:rsid w:val="00DA267A"/>
    <w:rsid w:val="00DA26B6"/>
    <w:rsid w:val="00DA27D4"/>
    <w:rsid w:val="00DA28C0"/>
    <w:rsid w:val="00DA2ACB"/>
    <w:rsid w:val="00DA2C50"/>
    <w:rsid w:val="00DA2C53"/>
    <w:rsid w:val="00DA2EBE"/>
    <w:rsid w:val="00DA3537"/>
    <w:rsid w:val="00DA385D"/>
    <w:rsid w:val="00DA3961"/>
    <w:rsid w:val="00DA39DE"/>
    <w:rsid w:val="00DA3B2D"/>
    <w:rsid w:val="00DA3B7B"/>
    <w:rsid w:val="00DA3D70"/>
    <w:rsid w:val="00DA3F81"/>
    <w:rsid w:val="00DA40CC"/>
    <w:rsid w:val="00DA40F3"/>
    <w:rsid w:val="00DA42FC"/>
    <w:rsid w:val="00DA43BD"/>
    <w:rsid w:val="00DA4402"/>
    <w:rsid w:val="00DA448D"/>
    <w:rsid w:val="00DA44F9"/>
    <w:rsid w:val="00DA4517"/>
    <w:rsid w:val="00DA4589"/>
    <w:rsid w:val="00DA4642"/>
    <w:rsid w:val="00DA46D6"/>
    <w:rsid w:val="00DA4917"/>
    <w:rsid w:val="00DA4AEA"/>
    <w:rsid w:val="00DA4C04"/>
    <w:rsid w:val="00DA4DD9"/>
    <w:rsid w:val="00DA4E9E"/>
    <w:rsid w:val="00DA50FF"/>
    <w:rsid w:val="00DA51CB"/>
    <w:rsid w:val="00DA51F0"/>
    <w:rsid w:val="00DA52F5"/>
    <w:rsid w:val="00DA53CC"/>
    <w:rsid w:val="00DA565F"/>
    <w:rsid w:val="00DA5777"/>
    <w:rsid w:val="00DA58B9"/>
    <w:rsid w:val="00DA5A38"/>
    <w:rsid w:val="00DA5D79"/>
    <w:rsid w:val="00DA5DAD"/>
    <w:rsid w:val="00DA5DB1"/>
    <w:rsid w:val="00DA5DCC"/>
    <w:rsid w:val="00DA5E7B"/>
    <w:rsid w:val="00DA5FE5"/>
    <w:rsid w:val="00DA643E"/>
    <w:rsid w:val="00DA6647"/>
    <w:rsid w:val="00DA68F4"/>
    <w:rsid w:val="00DA6A11"/>
    <w:rsid w:val="00DA6A73"/>
    <w:rsid w:val="00DA6DA8"/>
    <w:rsid w:val="00DA6FC9"/>
    <w:rsid w:val="00DA707A"/>
    <w:rsid w:val="00DA7085"/>
    <w:rsid w:val="00DA7238"/>
    <w:rsid w:val="00DA7390"/>
    <w:rsid w:val="00DA7445"/>
    <w:rsid w:val="00DA7A73"/>
    <w:rsid w:val="00DA7B67"/>
    <w:rsid w:val="00DA7D06"/>
    <w:rsid w:val="00DA7F15"/>
    <w:rsid w:val="00DA7F8A"/>
    <w:rsid w:val="00DB00BD"/>
    <w:rsid w:val="00DB084D"/>
    <w:rsid w:val="00DB094C"/>
    <w:rsid w:val="00DB09EA"/>
    <w:rsid w:val="00DB0A89"/>
    <w:rsid w:val="00DB0B2C"/>
    <w:rsid w:val="00DB0B49"/>
    <w:rsid w:val="00DB0CCC"/>
    <w:rsid w:val="00DB0D11"/>
    <w:rsid w:val="00DB0D29"/>
    <w:rsid w:val="00DB0E06"/>
    <w:rsid w:val="00DB0EBA"/>
    <w:rsid w:val="00DB0F3E"/>
    <w:rsid w:val="00DB0FCF"/>
    <w:rsid w:val="00DB1105"/>
    <w:rsid w:val="00DB11B9"/>
    <w:rsid w:val="00DB12F7"/>
    <w:rsid w:val="00DB14E7"/>
    <w:rsid w:val="00DB1506"/>
    <w:rsid w:val="00DB154B"/>
    <w:rsid w:val="00DB1565"/>
    <w:rsid w:val="00DB159E"/>
    <w:rsid w:val="00DB166C"/>
    <w:rsid w:val="00DB179D"/>
    <w:rsid w:val="00DB17BE"/>
    <w:rsid w:val="00DB1ACA"/>
    <w:rsid w:val="00DB1ADD"/>
    <w:rsid w:val="00DB1BD6"/>
    <w:rsid w:val="00DB1D69"/>
    <w:rsid w:val="00DB1EB9"/>
    <w:rsid w:val="00DB1EC8"/>
    <w:rsid w:val="00DB200A"/>
    <w:rsid w:val="00DB20B9"/>
    <w:rsid w:val="00DB22AD"/>
    <w:rsid w:val="00DB2439"/>
    <w:rsid w:val="00DB25A7"/>
    <w:rsid w:val="00DB2A92"/>
    <w:rsid w:val="00DB2AD4"/>
    <w:rsid w:val="00DB2E7E"/>
    <w:rsid w:val="00DB3070"/>
    <w:rsid w:val="00DB3113"/>
    <w:rsid w:val="00DB3144"/>
    <w:rsid w:val="00DB31A7"/>
    <w:rsid w:val="00DB3251"/>
    <w:rsid w:val="00DB3302"/>
    <w:rsid w:val="00DB3417"/>
    <w:rsid w:val="00DB359E"/>
    <w:rsid w:val="00DB35F0"/>
    <w:rsid w:val="00DB3690"/>
    <w:rsid w:val="00DB36B1"/>
    <w:rsid w:val="00DB3827"/>
    <w:rsid w:val="00DB3850"/>
    <w:rsid w:val="00DB389D"/>
    <w:rsid w:val="00DB3A75"/>
    <w:rsid w:val="00DB3C79"/>
    <w:rsid w:val="00DB3CF1"/>
    <w:rsid w:val="00DB3E3D"/>
    <w:rsid w:val="00DB3E9F"/>
    <w:rsid w:val="00DB4125"/>
    <w:rsid w:val="00DB4216"/>
    <w:rsid w:val="00DB440F"/>
    <w:rsid w:val="00DB446D"/>
    <w:rsid w:val="00DB44DA"/>
    <w:rsid w:val="00DB455A"/>
    <w:rsid w:val="00DB45BF"/>
    <w:rsid w:val="00DB4652"/>
    <w:rsid w:val="00DB4689"/>
    <w:rsid w:val="00DB4777"/>
    <w:rsid w:val="00DB47B5"/>
    <w:rsid w:val="00DB4A0F"/>
    <w:rsid w:val="00DB4B39"/>
    <w:rsid w:val="00DB4FEC"/>
    <w:rsid w:val="00DB5202"/>
    <w:rsid w:val="00DB522C"/>
    <w:rsid w:val="00DB5239"/>
    <w:rsid w:val="00DB524E"/>
    <w:rsid w:val="00DB5290"/>
    <w:rsid w:val="00DB52F9"/>
    <w:rsid w:val="00DB540E"/>
    <w:rsid w:val="00DB55C7"/>
    <w:rsid w:val="00DB55E8"/>
    <w:rsid w:val="00DB561B"/>
    <w:rsid w:val="00DB58A5"/>
    <w:rsid w:val="00DB5C56"/>
    <w:rsid w:val="00DB5E36"/>
    <w:rsid w:val="00DB6301"/>
    <w:rsid w:val="00DB6417"/>
    <w:rsid w:val="00DB6526"/>
    <w:rsid w:val="00DB6644"/>
    <w:rsid w:val="00DB665A"/>
    <w:rsid w:val="00DB6831"/>
    <w:rsid w:val="00DB6D0D"/>
    <w:rsid w:val="00DB6D29"/>
    <w:rsid w:val="00DB6DDF"/>
    <w:rsid w:val="00DB6E1C"/>
    <w:rsid w:val="00DB707F"/>
    <w:rsid w:val="00DB71F7"/>
    <w:rsid w:val="00DB747C"/>
    <w:rsid w:val="00DB7787"/>
    <w:rsid w:val="00DB797E"/>
    <w:rsid w:val="00DB7B05"/>
    <w:rsid w:val="00DB7B1C"/>
    <w:rsid w:val="00DB7C4E"/>
    <w:rsid w:val="00DB7EED"/>
    <w:rsid w:val="00DC0077"/>
    <w:rsid w:val="00DC0114"/>
    <w:rsid w:val="00DC0225"/>
    <w:rsid w:val="00DC031A"/>
    <w:rsid w:val="00DC03E7"/>
    <w:rsid w:val="00DC06E9"/>
    <w:rsid w:val="00DC071C"/>
    <w:rsid w:val="00DC0757"/>
    <w:rsid w:val="00DC087C"/>
    <w:rsid w:val="00DC0A14"/>
    <w:rsid w:val="00DC0D0B"/>
    <w:rsid w:val="00DC0D82"/>
    <w:rsid w:val="00DC0F20"/>
    <w:rsid w:val="00DC0F2D"/>
    <w:rsid w:val="00DC1092"/>
    <w:rsid w:val="00DC11A2"/>
    <w:rsid w:val="00DC132C"/>
    <w:rsid w:val="00DC13BF"/>
    <w:rsid w:val="00DC13F7"/>
    <w:rsid w:val="00DC1535"/>
    <w:rsid w:val="00DC186B"/>
    <w:rsid w:val="00DC18EE"/>
    <w:rsid w:val="00DC206C"/>
    <w:rsid w:val="00DC2206"/>
    <w:rsid w:val="00DC2423"/>
    <w:rsid w:val="00DC2710"/>
    <w:rsid w:val="00DC2ABA"/>
    <w:rsid w:val="00DC2AD7"/>
    <w:rsid w:val="00DC2BA7"/>
    <w:rsid w:val="00DC2E30"/>
    <w:rsid w:val="00DC2E3D"/>
    <w:rsid w:val="00DC2F18"/>
    <w:rsid w:val="00DC3096"/>
    <w:rsid w:val="00DC3246"/>
    <w:rsid w:val="00DC36E2"/>
    <w:rsid w:val="00DC397F"/>
    <w:rsid w:val="00DC3AF0"/>
    <w:rsid w:val="00DC3BCF"/>
    <w:rsid w:val="00DC3D75"/>
    <w:rsid w:val="00DC418E"/>
    <w:rsid w:val="00DC41AE"/>
    <w:rsid w:val="00DC41E6"/>
    <w:rsid w:val="00DC420D"/>
    <w:rsid w:val="00DC4226"/>
    <w:rsid w:val="00DC4243"/>
    <w:rsid w:val="00DC425C"/>
    <w:rsid w:val="00DC42C5"/>
    <w:rsid w:val="00DC42CE"/>
    <w:rsid w:val="00DC42FC"/>
    <w:rsid w:val="00DC453F"/>
    <w:rsid w:val="00DC4698"/>
    <w:rsid w:val="00DC46C8"/>
    <w:rsid w:val="00DC47A8"/>
    <w:rsid w:val="00DC4A98"/>
    <w:rsid w:val="00DC4BEF"/>
    <w:rsid w:val="00DC4DED"/>
    <w:rsid w:val="00DC4FFC"/>
    <w:rsid w:val="00DC50E0"/>
    <w:rsid w:val="00DC514C"/>
    <w:rsid w:val="00DC5335"/>
    <w:rsid w:val="00DC58B9"/>
    <w:rsid w:val="00DC5AD3"/>
    <w:rsid w:val="00DC5B11"/>
    <w:rsid w:val="00DC5BAD"/>
    <w:rsid w:val="00DC5C1E"/>
    <w:rsid w:val="00DC5C7F"/>
    <w:rsid w:val="00DC5D3A"/>
    <w:rsid w:val="00DC5E9E"/>
    <w:rsid w:val="00DC5EA1"/>
    <w:rsid w:val="00DC5ED7"/>
    <w:rsid w:val="00DC5F12"/>
    <w:rsid w:val="00DC5F49"/>
    <w:rsid w:val="00DC604A"/>
    <w:rsid w:val="00DC6127"/>
    <w:rsid w:val="00DC6132"/>
    <w:rsid w:val="00DC63B1"/>
    <w:rsid w:val="00DC6630"/>
    <w:rsid w:val="00DC66A8"/>
    <w:rsid w:val="00DC676A"/>
    <w:rsid w:val="00DC6B47"/>
    <w:rsid w:val="00DC6B4C"/>
    <w:rsid w:val="00DC6B5E"/>
    <w:rsid w:val="00DC6B8C"/>
    <w:rsid w:val="00DC702E"/>
    <w:rsid w:val="00DC70F5"/>
    <w:rsid w:val="00DC7158"/>
    <w:rsid w:val="00DC7196"/>
    <w:rsid w:val="00DC724C"/>
    <w:rsid w:val="00DC7303"/>
    <w:rsid w:val="00DC7410"/>
    <w:rsid w:val="00DC749A"/>
    <w:rsid w:val="00DC751A"/>
    <w:rsid w:val="00DC7595"/>
    <w:rsid w:val="00DC765E"/>
    <w:rsid w:val="00DC76AA"/>
    <w:rsid w:val="00DC7701"/>
    <w:rsid w:val="00DC79A5"/>
    <w:rsid w:val="00DC7AC3"/>
    <w:rsid w:val="00DC7CBC"/>
    <w:rsid w:val="00DC7F85"/>
    <w:rsid w:val="00DD00B2"/>
    <w:rsid w:val="00DD00F1"/>
    <w:rsid w:val="00DD0316"/>
    <w:rsid w:val="00DD0326"/>
    <w:rsid w:val="00DD043A"/>
    <w:rsid w:val="00DD05D8"/>
    <w:rsid w:val="00DD0706"/>
    <w:rsid w:val="00DD0A2C"/>
    <w:rsid w:val="00DD0C8A"/>
    <w:rsid w:val="00DD0CEE"/>
    <w:rsid w:val="00DD0DC2"/>
    <w:rsid w:val="00DD0F15"/>
    <w:rsid w:val="00DD11D0"/>
    <w:rsid w:val="00DD14E8"/>
    <w:rsid w:val="00DD163C"/>
    <w:rsid w:val="00DD1692"/>
    <w:rsid w:val="00DD1767"/>
    <w:rsid w:val="00DD18B9"/>
    <w:rsid w:val="00DD19D0"/>
    <w:rsid w:val="00DD1A59"/>
    <w:rsid w:val="00DD1A5C"/>
    <w:rsid w:val="00DD1C8F"/>
    <w:rsid w:val="00DD1D83"/>
    <w:rsid w:val="00DD1DE5"/>
    <w:rsid w:val="00DD1F6B"/>
    <w:rsid w:val="00DD205F"/>
    <w:rsid w:val="00DD207F"/>
    <w:rsid w:val="00DD2174"/>
    <w:rsid w:val="00DD226B"/>
    <w:rsid w:val="00DD2376"/>
    <w:rsid w:val="00DD238D"/>
    <w:rsid w:val="00DD23EC"/>
    <w:rsid w:val="00DD25CD"/>
    <w:rsid w:val="00DD26ED"/>
    <w:rsid w:val="00DD28C3"/>
    <w:rsid w:val="00DD296A"/>
    <w:rsid w:val="00DD2BB0"/>
    <w:rsid w:val="00DD2C9D"/>
    <w:rsid w:val="00DD2D15"/>
    <w:rsid w:val="00DD2E87"/>
    <w:rsid w:val="00DD3055"/>
    <w:rsid w:val="00DD3138"/>
    <w:rsid w:val="00DD3164"/>
    <w:rsid w:val="00DD325C"/>
    <w:rsid w:val="00DD3275"/>
    <w:rsid w:val="00DD32C9"/>
    <w:rsid w:val="00DD33C7"/>
    <w:rsid w:val="00DD3553"/>
    <w:rsid w:val="00DD355A"/>
    <w:rsid w:val="00DD374B"/>
    <w:rsid w:val="00DD39B2"/>
    <w:rsid w:val="00DD3A17"/>
    <w:rsid w:val="00DD3F01"/>
    <w:rsid w:val="00DD4007"/>
    <w:rsid w:val="00DD415E"/>
    <w:rsid w:val="00DD419E"/>
    <w:rsid w:val="00DD41AF"/>
    <w:rsid w:val="00DD42BB"/>
    <w:rsid w:val="00DD430A"/>
    <w:rsid w:val="00DD43CF"/>
    <w:rsid w:val="00DD4482"/>
    <w:rsid w:val="00DD46DD"/>
    <w:rsid w:val="00DD4739"/>
    <w:rsid w:val="00DD4982"/>
    <w:rsid w:val="00DD49BE"/>
    <w:rsid w:val="00DD4A97"/>
    <w:rsid w:val="00DD4AC0"/>
    <w:rsid w:val="00DD4B9F"/>
    <w:rsid w:val="00DD4C94"/>
    <w:rsid w:val="00DD4DA9"/>
    <w:rsid w:val="00DD4DFA"/>
    <w:rsid w:val="00DD4E70"/>
    <w:rsid w:val="00DD4F10"/>
    <w:rsid w:val="00DD506E"/>
    <w:rsid w:val="00DD508F"/>
    <w:rsid w:val="00DD513F"/>
    <w:rsid w:val="00DD52E5"/>
    <w:rsid w:val="00DD531B"/>
    <w:rsid w:val="00DD5457"/>
    <w:rsid w:val="00DD558B"/>
    <w:rsid w:val="00DD5777"/>
    <w:rsid w:val="00DD5A16"/>
    <w:rsid w:val="00DD5ACB"/>
    <w:rsid w:val="00DD5C20"/>
    <w:rsid w:val="00DD5DC7"/>
    <w:rsid w:val="00DD5DDC"/>
    <w:rsid w:val="00DD5F00"/>
    <w:rsid w:val="00DD6435"/>
    <w:rsid w:val="00DD64A7"/>
    <w:rsid w:val="00DD64AA"/>
    <w:rsid w:val="00DD64DB"/>
    <w:rsid w:val="00DD6AB7"/>
    <w:rsid w:val="00DD6B7C"/>
    <w:rsid w:val="00DD7050"/>
    <w:rsid w:val="00DD7180"/>
    <w:rsid w:val="00DD7204"/>
    <w:rsid w:val="00DD7341"/>
    <w:rsid w:val="00DD77A5"/>
    <w:rsid w:val="00DD78D5"/>
    <w:rsid w:val="00DD79B4"/>
    <w:rsid w:val="00DD7A9F"/>
    <w:rsid w:val="00DD7AF8"/>
    <w:rsid w:val="00DD7B66"/>
    <w:rsid w:val="00DE0032"/>
    <w:rsid w:val="00DE0094"/>
    <w:rsid w:val="00DE03DD"/>
    <w:rsid w:val="00DE04AB"/>
    <w:rsid w:val="00DE0617"/>
    <w:rsid w:val="00DE064C"/>
    <w:rsid w:val="00DE0792"/>
    <w:rsid w:val="00DE07C7"/>
    <w:rsid w:val="00DE0850"/>
    <w:rsid w:val="00DE0A00"/>
    <w:rsid w:val="00DE0A3E"/>
    <w:rsid w:val="00DE0AD0"/>
    <w:rsid w:val="00DE0AFF"/>
    <w:rsid w:val="00DE0B4C"/>
    <w:rsid w:val="00DE0C24"/>
    <w:rsid w:val="00DE0C82"/>
    <w:rsid w:val="00DE0D2E"/>
    <w:rsid w:val="00DE0D9F"/>
    <w:rsid w:val="00DE1000"/>
    <w:rsid w:val="00DE1173"/>
    <w:rsid w:val="00DE151C"/>
    <w:rsid w:val="00DE1727"/>
    <w:rsid w:val="00DE1974"/>
    <w:rsid w:val="00DE197B"/>
    <w:rsid w:val="00DE19D4"/>
    <w:rsid w:val="00DE19E0"/>
    <w:rsid w:val="00DE1A1E"/>
    <w:rsid w:val="00DE1A55"/>
    <w:rsid w:val="00DE1A8D"/>
    <w:rsid w:val="00DE1B99"/>
    <w:rsid w:val="00DE1C72"/>
    <w:rsid w:val="00DE1D35"/>
    <w:rsid w:val="00DE1D5E"/>
    <w:rsid w:val="00DE1D92"/>
    <w:rsid w:val="00DE20A4"/>
    <w:rsid w:val="00DE219B"/>
    <w:rsid w:val="00DE226E"/>
    <w:rsid w:val="00DE22E5"/>
    <w:rsid w:val="00DE2306"/>
    <w:rsid w:val="00DE236A"/>
    <w:rsid w:val="00DE2455"/>
    <w:rsid w:val="00DE2534"/>
    <w:rsid w:val="00DE2637"/>
    <w:rsid w:val="00DE2702"/>
    <w:rsid w:val="00DE280D"/>
    <w:rsid w:val="00DE2AA4"/>
    <w:rsid w:val="00DE2BD0"/>
    <w:rsid w:val="00DE2D54"/>
    <w:rsid w:val="00DE2D82"/>
    <w:rsid w:val="00DE2DC6"/>
    <w:rsid w:val="00DE33CF"/>
    <w:rsid w:val="00DE3438"/>
    <w:rsid w:val="00DE354E"/>
    <w:rsid w:val="00DE36F3"/>
    <w:rsid w:val="00DE39AB"/>
    <w:rsid w:val="00DE3AFE"/>
    <w:rsid w:val="00DE3BA0"/>
    <w:rsid w:val="00DE3C2B"/>
    <w:rsid w:val="00DE3CFE"/>
    <w:rsid w:val="00DE3D20"/>
    <w:rsid w:val="00DE41C2"/>
    <w:rsid w:val="00DE42E0"/>
    <w:rsid w:val="00DE4379"/>
    <w:rsid w:val="00DE4416"/>
    <w:rsid w:val="00DE451F"/>
    <w:rsid w:val="00DE459D"/>
    <w:rsid w:val="00DE471F"/>
    <w:rsid w:val="00DE481C"/>
    <w:rsid w:val="00DE49D0"/>
    <w:rsid w:val="00DE4B46"/>
    <w:rsid w:val="00DE4C9E"/>
    <w:rsid w:val="00DE4D6F"/>
    <w:rsid w:val="00DE4DAF"/>
    <w:rsid w:val="00DE4F9F"/>
    <w:rsid w:val="00DE514B"/>
    <w:rsid w:val="00DE5319"/>
    <w:rsid w:val="00DE5507"/>
    <w:rsid w:val="00DE5A87"/>
    <w:rsid w:val="00DE5AFB"/>
    <w:rsid w:val="00DE5B3C"/>
    <w:rsid w:val="00DE5E79"/>
    <w:rsid w:val="00DE5F46"/>
    <w:rsid w:val="00DE6001"/>
    <w:rsid w:val="00DE601F"/>
    <w:rsid w:val="00DE608F"/>
    <w:rsid w:val="00DE6133"/>
    <w:rsid w:val="00DE6159"/>
    <w:rsid w:val="00DE6170"/>
    <w:rsid w:val="00DE61A4"/>
    <w:rsid w:val="00DE61B3"/>
    <w:rsid w:val="00DE633A"/>
    <w:rsid w:val="00DE644F"/>
    <w:rsid w:val="00DE6561"/>
    <w:rsid w:val="00DE66C3"/>
    <w:rsid w:val="00DE6884"/>
    <w:rsid w:val="00DE6B55"/>
    <w:rsid w:val="00DE6B75"/>
    <w:rsid w:val="00DE6BFD"/>
    <w:rsid w:val="00DE6D1F"/>
    <w:rsid w:val="00DE6D7A"/>
    <w:rsid w:val="00DE6F59"/>
    <w:rsid w:val="00DE702B"/>
    <w:rsid w:val="00DE714E"/>
    <w:rsid w:val="00DE71AB"/>
    <w:rsid w:val="00DE751B"/>
    <w:rsid w:val="00DE777D"/>
    <w:rsid w:val="00DE78B7"/>
    <w:rsid w:val="00DE7A79"/>
    <w:rsid w:val="00DE7CBE"/>
    <w:rsid w:val="00DE7D02"/>
    <w:rsid w:val="00DE7DCE"/>
    <w:rsid w:val="00DE7EE7"/>
    <w:rsid w:val="00DF002D"/>
    <w:rsid w:val="00DF0169"/>
    <w:rsid w:val="00DF0237"/>
    <w:rsid w:val="00DF04D6"/>
    <w:rsid w:val="00DF0708"/>
    <w:rsid w:val="00DF07C3"/>
    <w:rsid w:val="00DF0809"/>
    <w:rsid w:val="00DF08DC"/>
    <w:rsid w:val="00DF09C6"/>
    <w:rsid w:val="00DF09C9"/>
    <w:rsid w:val="00DF09F6"/>
    <w:rsid w:val="00DF0A01"/>
    <w:rsid w:val="00DF0AEE"/>
    <w:rsid w:val="00DF0B96"/>
    <w:rsid w:val="00DF0FF7"/>
    <w:rsid w:val="00DF104E"/>
    <w:rsid w:val="00DF1145"/>
    <w:rsid w:val="00DF121D"/>
    <w:rsid w:val="00DF1238"/>
    <w:rsid w:val="00DF15A0"/>
    <w:rsid w:val="00DF1628"/>
    <w:rsid w:val="00DF180C"/>
    <w:rsid w:val="00DF1969"/>
    <w:rsid w:val="00DF196A"/>
    <w:rsid w:val="00DF1A69"/>
    <w:rsid w:val="00DF1B1B"/>
    <w:rsid w:val="00DF1C93"/>
    <w:rsid w:val="00DF1E2E"/>
    <w:rsid w:val="00DF1EB4"/>
    <w:rsid w:val="00DF1FBE"/>
    <w:rsid w:val="00DF2198"/>
    <w:rsid w:val="00DF223A"/>
    <w:rsid w:val="00DF2327"/>
    <w:rsid w:val="00DF235B"/>
    <w:rsid w:val="00DF27AA"/>
    <w:rsid w:val="00DF27BA"/>
    <w:rsid w:val="00DF297C"/>
    <w:rsid w:val="00DF2991"/>
    <w:rsid w:val="00DF2A02"/>
    <w:rsid w:val="00DF2B40"/>
    <w:rsid w:val="00DF2B5F"/>
    <w:rsid w:val="00DF2D50"/>
    <w:rsid w:val="00DF2DED"/>
    <w:rsid w:val="00DF2DF1"/>
    <w:rsid w:val="00DF2F0E"/>
    <w:rsid w:val="00DF3024"/>
    <w:rsid w:val="00DF303A"/>
    <w:rsid w:val="00DF31F7"/>
    <w:rsid w:val="00DF33C2"/>
    <w:rsid w:val="00DF354D"/>
    <w:rsid w:val="00DF35AA"/>
    <w:rsid w:val="00DF3777"/>
    <w:rsid w:val="00DF38D7"/>
    <w:rsid w:val="00DF3A3D"/>
    <w:rsid w:val="00DF3A9A"/>
    <w:rsid w:val="00DF3D3F"/>
    <w:rsid w:val="00DF3E9B"/>
    <w:rsid w:val="00DF3EA1"/>
    <w:rsid w:val="00DF3EBB"/>
    <w:rsid w:val="00DF42FA"/>
    <w:rsid w:val="00DF43D2"/>
    <w:rsid w:val="00DF451D"/>
    <w:rsid w:val="00DF45C1"/>
    <w:rsid w:val="00DF48DA"/>
    <w:rsid w:val="00DF497D"/>
    <w:rsid w:val="00DF4C6C"/>
    <w:rsid w:val="00DF4D00"/>
    <w:rsid w:val="00DF4D8C"/>
    <w:rsid w:val="00DF4EE1"/>
    <w:rsid w:val="00DF5288"/>
    <w:rsid w:val="00DF53C0"/>
    <w:rsid w:val="00DF5583"/>
    <w:rsid w:val="00DF559A"/>
    <w:rsid w:val="00DF56B6"/>
    <w:rsid w:val="00DF5732"/>
    <w:rsid w:val="00DF5855"/>
    <w:rsid w:val="00DF5950"/>
    <w:rsid w:val="00DF5A9E"/>
    <w:rsid w:val="00DF5A9F"/>
    <w:rsid w:val="00DF5DBD"/>
    <w:rsid w:val="00DF5EC8"/>
    <w:rsid w:val="00DF60DB"/>
    <w:rsid w:val="00DF61BC"/>
    <w:rsid w:val="00DF61F5"/>
    <w:rsid w:val="00DF635C"/>
    <w:rsid w:val="00DF63E5"/>
    <w:rsid w:val="00DF65AE"/>
    <w:rsid w:val="00DF6839"/>
    <w:rsid w:val="00DF695F"/>
    <w:rsid w:val="00DF6D86"/>
    <w:rsid w:val="00DF71B3"/>
    <w:rsid w:val="00DF72E7"/>
    <w:rsid w:val="00DF74D6"/>
    <w:rsid w:val="00DF76A2"/>
    <w:rsid w:val="00DF76D8"/>
    <w:rsid w:val="00DF7931"/>
    <w:rsid w:val="00DF7943"/>
    <w:rsid w:val="00DF7A00"/>
    <w:rsid w:val="00DF7B1D"/>
    <w:rsid w:val="00DF7CC2"/>
    <w:rsid w:val="00DF7F3E"/>
    <w:rsid w:val="00DF7F6D"/>
    <w:rsid w:val="00E00126"/>
    <w:rsid w:val="00E00129"/>
    <w:rsid w:val="00E0023E"/>
    <w:rsid w:val="00E006B6"/>
    <w:rsid w:val="00E007DD"/>
    <w:rsid w:val="00E009F8"/>
    <w:rsid w:val="00E00A4D"/>
    <w:rsid w:val="00E00AD3"/>
    <w:rsid w:val="00E00BF9"/>
    <w:rsid w:val="00E00CAA"/>
    <w:rsid w:val="00E00D13"/>
    <w:rsid w:val="00E010F5"/>
    <w:rsid w:val="00E011F8"/>
    <w:rsid w:val="00E01463"/>
    <w:rsid w:val="00E01551"/>
    <w:rsid w:val="00E01646"/>
    <w:rsid w:val="00E018AA"/>
    <w:rsid w:val="00E019AC"/>
    <w:rsid w:val="00E01A15"/>
    <w:rsid w:val="00E01B44"/>
    <w:rsid w:val="00E01B9A"/>
    <w:rsid w:val="00E01C2F"/>
    <w:rsid w:val="00E0204B"/>
    <w:rsid w:val="00E0207A"/>
    <w:rsid w:val="00E020D6"/>
    <w:rsid w:val="00E02149"/>
    <w:rsid w:val="00E02325"/>
    <w:rsid w:val="00E0250B"/>
    <w:rsid w:val="00E02682"/>
    <w:rsid w:val="00E02915"/>
    <w:rsid w:val="00E02CD7"/>
    <w:rsid w:val="00E02D4C"/>
    <w:rsid w:val="00E02E82"/>
    <w:rsid w:val="00E02FAC"/>
    <w:rsid w:val="00E03003"/>
    <w:rsid w:val="00E030E7"/>
    <w:rsid w:val="00E0331A"/>
    <w:rsid w:val="00E03392"/>
    <w:rsid w:val="00E0349F"/>
    <w:rsid w:val="00E035C1"/>
    <w:rsid w:val="00E0367B"/>
    <w:rsid w:val="00E0379E"/>
    <w:rsid w:val="00E0398D"/>
    <w:rsid w:val="00E039EF"/>
    <w:rsid w:val="00E03AB4"/>
    <w:rsid w:val="00E03C8F"/>
    <w:rsid w:val="00E03C9A"/>
    <w:rsid w:val="00E03D49"/>
    <w:rsid w:val="00E03F38"/>
    <w:rsid w:val="00E03FCB"/>
    <w:rsid w:val="00E04071"/>
    <w:rsid w:val="00E040EE"/>
    <w:rsid w:val="00E0414E"/>
    <w:rsid w:val="00E04324"/>
    <w:rsid w:val="00E0440B"/>
    <w:rsid w:val="00E0446C"/>
    <w:rsid w:val="00E04480"/>
    <w:rsid w:val="00E04523"/>
    <w:rsid w:val="00E045CD"/>
    <w:rsid w:val="00E0479E"/>
    <w:rsid w:val="00E047BF"/>
    <w:rsid w:val="00E04948"/>
    <w:rsid w:val="00E049D9"/>
    <w:rsid w:val="00E04C7F"/>
    <w:rsid w:val="00E04D7C"/>
    <w:rsid w:val="00E04E45"/>
    <w:rsid w:val="00E04F83"/>
    <w:rsid w:val="00E04FA2"/>
    <w:rsid w:val="00E04FFE"/>
    <w:rsid w:val="00E05230"/>
    <w:rsid w:val="00E053DF"/>
    <w:rsid w:val="00E05468"/>
    <w:rsid w:val="00E05519"/>
    <w:rsid w:val="00E055C2"/>
    <w:rsid w:val="00E058B8"/>
    <w:rsid w:val="00E0599D"/>
    <w:rsid w:val="00E06027"/>
    <w:rsid w:val="00E06078"/>
    <w:rsid w:val="00E060FD"/>
    <w:rsid w:val="00E0615D"/>
    <w:rsid w:val="00E064BF"/>
    <w:rsid w:val="00E065DE"/>
    <w:rsid w:val="00E065FF"/>
    <w:rsid w:val="00E06607"/>
    <w:rsid w:val="00E0660B"/>
    <w:rsid w:val="00E06814"/>
    <w:rsid w:val="00E06A30"/>
    <w:rsid w:val="00E06AE7"/>
    <w:rsid w:val="00E06B48"/>
    <w:rsid w:val="00E06B73"/>
    <w:rsid w:val="00E06D2E"/>
    <w:rsid w:val="00E070A6"/>
    <w:rsid w:val="00E071AE"/>
    <w:rsid w:val="00E07734"/>
    <w:rsid w:val="00E077E6"/>
    <w:rsid w:val="00E078C8"/>
    <w:rsid w:val="00E07952"/>
    <w:rsid w:val="00E079C5"/>
    <w:rsid w:val="00E07B75"/>
    <w:rsid w:val="00E07C47"/>
    <w:rsid w:val="00E07CA0"/>
    <w:rsid w:val="00E07D07"/>
    <w:rsid w:val="00E07E40"/>
    <w:rsid w:val="00E07E95"/>
    <w:rsid w:val="00E07F5F"/>
    <w:rsid w:val="00E10031"/>
    <w:rsid w:val="00E10203"/>
    <w:rsid w:val="00E10460"/>
    <w:rsid w:val="00E10501"/>
    <w:rsid w:val="00E1063B"/>
    <w:rsid w:val="00E10697"/>
    <w:rsid w:val="00E107D5"/>
    <w:rsid w:val="00E109BB"/>
    <w:rsid w:val="00E10A6D"/>
    <w:rsid w:val="00E10B55"/>
    <w:rsid w:val="00E10EE9"/>
    <w:rsid w:val="00E10F02"/>
    <w:rsid w:val="00E10F48"/>
    <w:rsid w:val="00E111B5"/>
    <w:rsid w:val="00E1146D"/>
    <w:rsid w:val="00E114D9"/>
    <w:rsid w:val="00E11761"/>
    <w:rsid w:val="00E11CA6"/>
    <w:rsid w:val="00E11DBA"/>
    <w:rsid w:val="00E11E67"/>
    <w:rsid w:val="00E1205E"/>
    <w:rsid w:val="00E1212F"/>
    <w:rsid w:val="00E121BC"/>
    <w:rsid w:val="00E122AF"/>
    <w:rsid w:val="00E124B8"/>
    <w:rsid w:val="00E1268B"/>
    <w:rsid w:val="00E12B24"/>
    <w:rsid w:val="00E12DBB"/>
    <w:rsid w:val="00E12F4D"/>
    <w:rsid w:val="00E12F92"/>
    <w:rsid w:val="00E130D0"/>
    <w:rsid w:val="00E1310E"/>
    <w:rsid w:val="00E13635"/>
    <w:rsid w:val="00E13686"/>
    <w:rsid w:val="00E1379C"/>
    <w:rsid w:val="00E137E6"/>
    <w:rsid w:val="00E138EC"/>
    <w:rsid w:val="00E13BB8"/>
    <w:rsid w:val="00E13C70"/>
    <w:rsid w:val="00E13D4C"/>
    <w:rsid w:val="00E13E36"/>
    <w:rsid w:val="00E13EA8"/>
    <w:rsid w:val="00E13F67"/>
    <w:rsid w:val="00E1417A"/>
    <w:rsid w:val="00E141E8"/>
    <w:rsid w:val="00E14273"/>
    <w:rsid w:val="00E14506"/>
    <w:rsid w:val="00E14583"/>
    <w:rsid w:val="00E145C5"/>
    <w:rsid w:val="00E146F3"/>
    <w:rsid w:val="00E1481E"/>
    <w:rsid w:val="00E148FF"/>
    <w:rsid w:val="00E14A89"/>
    <w:rsid w:val="00E14B9A"/>
    <w:rsid w:val="00E14C75"/>
    <w:rsid w:val="00E14FA3"/>
    <w:rsid w:val="00E15065"/>
    <w:rsid w:val="00E150AD"/>
    <w:rsid w:val="00E1516B"/>
    <w:rsid w:val="00E15348"/>
    <w:rsid w:val="00E154CF"/>
    <w:rsid w:val="00E1553F"/>
    <w:rsid w:val="00E156B4"/>
    <w:rsid w:val="00E156CE"/>
    <w:rsid w:val="00E1573D"/>
    <w:rsid w:val="00E157CF"/>
    <w:rsid w:val="00E1582B"/>
    <w:rsid w:val="00E158CD"/>
    <w:rsid w:val="00E158DE"/>
    <w:rsid w:val="00E15D34"/>
    <w:rsid w:val="00E15EB5"/>
    <w:rsid w:val="00E16020"/>
    <w:rsid w:val="00E16058"/>
    <w:rsid w:val="00E163F4"/>
    <w:rsid w:val="00E1642C"/>
    <w:rsid w:val="00E164EB"/>
    <w:rsid w:val="00E16CBE"/>
    <w:rsid w:val="00E16D0C"/>
    <w:rsid w:val="00E16E54"/>
    <w:rsid w:val="00E16F3E"/>
    <w:rsid w:val="00E16F6C"/>
    <w:rsid w:val="00E16FC8"/>
    <w:rsid w:val="00E1713F"/>
    <w:rsid w:val="00E17284"/>
    <w:rsid w:val="00E172DD"/>
    <w:rsid w:val="00E1730F"/>
    <w:rsid w:val="00E1737F"/>
    <w:rsid w:val="00E1748B"/>
    <w:rsid w:val="00E17550"/>
    <w:rsid w:val="00E175D8"/>
    <w:rsid w:val="00E176CB"/>
    <w:rsid w:val="00E176D7"/>
    <w:rsid w:val="00E178E7"/>
    <w:rsid w:val="00E17AEE"/>
    <w:rsid w:val="00E17E5B"/>
    <w:rsid w:val="00E17E8D"/>
    <w:rsid w:val="00E20055"/>
    <w:rsid w:val="00E200EC"/>
    <w:rsid w:val="00E20550"/>
    <w:rsid w:val="00E20567"/>
    <w:rsid w:val="00E205E4"/>
    <w:rsid w:val="00E2065E"/>
    <w:rsid w:val="00E20823"/>
    <w:rsid w:val="00E209CC"/>
    <w:rsid w:val="00E20D5C"/>
    <w:rsid w:val="00E20D5E"/>
    <w:rsid w:val="00E20E04"/>
    <w:rsid w:val="00E20E6D"/>
    <w:rsid w:val="00E20F6C"/>
    <w:rsid w:val="00E2100F"/>
    <w:rsid w:val="00E21033"/>
    <w:rsid w:val="00E2114D"/>
    <w:rsid w:val="00E2132E"/>
    <w:rsid w:val="00E215A4"/>
    <w:rsid w:val="00E2160F"/>
    <w:rsid w:val="00E21617"/>
    <w:rsid w:val="00E21682"/>
    <w:rsid w:val="00E217A5"/>
    <w:rsid w:val="00E21920"/>
    <w:rsid w:val="00E21B98"/>
    <w:rsid w:val="00E22266"/>
    <w:rsid w:val="00E22324"/>
    <w:rsid w:val="00E2236D"/>
    <w:rsid w:val="00E22395"/>
    <w:rsid w:val="00E22439"/>
    <w:rsid w:val="00E22545"/>
    <w:rsid w:val="00E22694"/>
    <w:rsid w:val="00E226AD"/>
    <w:rsid w:val="00E226C4"/>
    <w:rsid w:val="00E227BD"/>
    <w:rsid w:val="00E228E2"/>
    <w:rsid w:val="00E22916"/>
    <w:rsid w:val="00E22CB7"/>
    <w:rsid w:val="00E22D5F"/>
    <w:rsid w:val="00E23170"/>
    <w:rsid w:val="00E23263"/>
    <w:rsid w:val="00E235D1"/>
    <w:rsid w:val="00E23601"/>
    <w:rsid w:val="00E236D7"/>
    <w:rsid w:val="00E236F6"/>
    <w:rsid w:val="00E23B8E"/>
    <w:rsid w:val="00E23C06"/>
    <w:rsid w:val="00E23C89"/>
    <w:rsid w:val="00E23CD1"/>
    <w:rsid w:val="00E23F2E"/>
    <w:rsid w:val="00E240F8"/>
    <w:rsid w:val="00E243BA"/>
    <w:rsid w:val="00E24414"/>
    <w:rsid w:val="00E245AA"/>
    <w:rsid w:val="00E24657"/>
    <w:rsid w:val="00E24692"/>
    <w:rsid w:val="00E248CF"/>
    <w:rsid w:val="00E24B55"/>
    <w:rsid w:val="00E24DA4"/>
    <w:rsid w:val="00E24F8A"/>
    <w:rsid w:val="00E25236"/>
    <w:rsid w:val="00E252AE"/>
    <w:rsid w:val="00E2534C"/>
    <w:rsid w:val="00E254B8"/>
    <w:rsid w:val="00E254BA"/>
    <w:rsid w:val="00E25577"/>
    <w:rsid w:val="00E2564A"/>
    <w:rsid w:val="00E25896"/>
    <w:rsid w:val="00E25899"/>
    <w:rsid w:val="00E25A2D"/>
    <w:rsid w:val="00E25A68"/>
    <w:rsid w:val="00E25D98"/>
    <w:rsid w:val="00E25DF9"/>
    <w:rsid w:val="00E25E0A"/>
    <w:rsid w:val="00E25E14"/>
    <w:rsid w:val="00E25F8C"/>
    <w:rsid w:val="00E260E5"/>
    <w:rsid w:val="00E262ED"/>
    <w:rsid w:val="00E263C4"/>
    <w:rsid w:val="00E26580"/>
    <w:rsid w:val="00E26992"/>
    <w:rsid w:val="00E269FA"/>
    <w:rsid w:val="00E26A29"/>
    <w:rsid w:val="00E26BEB"/>
    <w:rsid w:val="00E26C11"/>
    <w:rsid w:val="00E26D45"/>
    <w:rsid w:val="00E26E24"/>
    <w:rsid w:val="00E27115"/>
    <w:rsid w:val="00E2729A"/>
    <w:rsid w:val="00E27412"/>
    <w:rsid w:val="00E27452"/>
    <w:rsid w:val="00E27605"/>
    <w:rsid w:val="00E2772A"/>
    <w:rsid w:val="00E27975"/>
    <w:rsid w:val="00E27A35"/>
    <w:rsid w:val="00E27B76"/>
    <w:rsid w:val="00E27D89"/>
    <w:rsid w:val="00E27D9B"/>
    <w:rsid w:val="00E27DA1"/>
    <w:rsid w:val="00E27DBB"/>
    <w:rsid w:val="00E27DE7"/>
    <w:rsid w:val="00E27E85"/>
    <w:rsid w:val="00E27EFF"/>
    <w:rsid w:val="00E30043"/>
    <w:rsid w:val="00E301A2"/>
    <w:rsid w:val="00E30248"/>
    <w:rsid w:val="00E30429"/>
    <w:rsid w:val="00E304F6"/>
    <w:rsid w:val="00E3050D"/>
    <w:rsid w:val="00E30518"/>
    <w:rsid w:val="00E306E8"/>
    <w:rsid w:val="00E3090C"/>
    <w:rsid w:val="00E30BF3"/>
    <w:rsid w:val="00E30C56"/>
    <w:rsid w:val="00E30DD4"/>
    <w:rsid w:val="00E30EED"/>
    <w:rsid w:val="00E31091"/>
    <w:rsid w:val="00E31221"/>
    <w:rsid w:val="00E312CF"/>
    <w:rsid w:val="00E31300"/>
    <w:rsid w:val="00E313C4"/>
    <w:rsid w:val="00E313F9"/>
    <w:rsid w:val="00E31531"/>
    <w:rsid w:val="00E31593"/>
    <w:rsid w:val="00E315B4"/>
    <w:rsid w:val="00E318A9"/>
    <w:rsid w:val="00E31B99"/>
    <w:rsid w:val="00E31C32"/>
    <w:rsid w:val="00E31D94"/>
    <w:rsid w:val="00E31ECF"/>
    <w:rsid w:val="00E31EF4"/>
    <w:rsid w:val="00E32112"/>
    <w:rsid w:val="00E32203"/>
    <w:rsid w:val="00E3245E"/>
    <w:rsid w:val="00E327C1"/>
    <w:rsid w:val="00E327CF"/>
    <w:rsid w:val="00E32A97"/>
    <w:rsid w:val="00E32AD9"/>
    <w:rsid w:val="00E32B39"/>
    <w:rsid w:val="00E32BA3"/>
    <w:rsid w:val="00E32BCB"/>
    <w:rsid w:val="00E32C0D"/>
    <w:rsid w:val="00E32C5A"/>
    <w:rsid w:val="00E32E35"/>
    <w:rsid w:val="00E32FF0"/>
    <w:rsid w:val="00E33079"/>
    <w:rsid w:val="00E33084"/>
    <w:rsid w:val="00E33396"/>
    <w:rsid w:val="00E335EF"/>
    <w:rsid w:val="00E3375D"/>
    <w:rsid w:val="00E3397D"/>
    <w:rsid w:val="00E33A0B"/>
    <w:rsid w:val="00E33A8C"/>
    <w:rsid w:val="00E33E98"/>
    <w:rsid w:val="00E33F89"/>
    <w:rsid w:val="00E34106"/>
    <w:rsid w:val="00E34211"/>
    <w:rsid w:val="00E342F4"/>
    <w:rsid w:val="00E344A0"/>
    <w:rsid w:val="00E3452A"/>
    <w:rsid w:val="00E34561"/>
    <w:rsid w:val="00E3457B"/>
    <w:rsid w:val="00E348C8"/>
    <w:rsid w:val="00E34A2A"/>
    <w:rsid w:val="00E34AB9"/>
    <w:rsid w:val="00E34B3E"/>
    <w:rsid w:val="00E34E84"/>
    <w:rsid w:val="00E34ED9"/>
    <w:rsid w:val="00E34F93"/>
    <w:rsid w:val="00E34FA0"/>
    <w:rsid w:val="00E34FDC"/>
    <w:rsid w:val="00E35368"/>
    <w:rsid w:val="00E353D7"/>
    <w:rsid w:val="00E3543A"/>
    <w:rsid w:val="00E35508"/>
    <w:rsid w:val="00E3553B"/>
    <w:rsid w:val="00E3566B"/>
    <w:rsid w:val="00E35BBC"/>
    <w:rsid w:val="00E35BD2"/>
    <w:rsid w:val="00E35C24"/>
    <w:rsid w:val="00E35C5A"/>
    <w:rsid w:val="00E35D2B"/>
    <w:rsid w:val="00E36134"/>
    <w:rsid w:val="00E362E2"/>
    <w:rsid w:val="00E363A7"/>
    <w:rsid w:val="00E363E1"/>
    <w:rsid w:val="00E36444"/>
    <w:rsid w:val="00E36576"/>
    <w:rsid w:val="00E3682A"/>
    <w:rsid w:val="00E36879"/>
    <w:rsid w:val="00E3697F"/>
    <w:rsid w:val="00E36A14"/>
    <w:rsid w:val="00E36A42"/>
    <w:rsid w:val="00E36B63"/>
    <w:rsid w:val="00E36CAA"/>
    <w:rsid w:val="00E36D19"/>
    <w:rsid w:val="00E36D5F"/>
    <w:rsid w:val="00E36D76"/>
    <w:rsid w:val="00E36EB8"/>
    <w:rsid w:val="00E36F03"/>
    <w:rsid w:val="00E36F19"/>
    <w:rsid w:val="00E36FB2"/>
    <w:rsid w:val="00E370AF"/>
    <w:rsid w:val="00E371A7"/>
    <w:rsid w:val="00E37247"/>
    <w:rsid w:val="00E372BC"/>
    <w:rsid w:val="00E3735A"/>
    <w:rsid w:val="00E374EF"/>
    <w:rsid w:val="00E376B1"/>
    <w:rsid w:val="00E378EE"/>
    <w:rsid w:val="00E3791A"/>
    <w:rsid w:val="00E3795E"/>
    <w:rsid w:val="00E379E9"/>
    <w:rsid w:val="00E37AB7"/>
    <w:rsid w:val="00E37C36"/>
    <w:rsid w:val="00E37CA3"/>
    <w:rsid w:val="00E37CFD"/>
    <w:rsid w:val="00E37E35"/>
    <w:rsid w:val="00E37F2F"/>
    <w:rsid w:val="00E37F97"/>
    <w:rsid w:val="00E4014C"/>
    <w:rsid w:val="00E40270"/>
    <w:rsid w:val="00E40421"/>
    <w:rsid w:val="00E40466"/>
    <w:rsid w:val="00E40861"/>
    <w:rsid w:val="00E40872"/>
    <w:rsid w:val="00E40896"/>
    <w:rsid w:val="00E4090C"/>
    <w:rsid w:val="00E40A8B"/>
    <w:rsid w:val="00E40AD9"/>
    <w:rsid w:val="00E40C20"/>
    <w:rsid w:val="00E40CC4"/>
    <w:rsid w:val="00E40CE6"/>
    <w:rsid w:val="00E41098"/>
    <w:rsid w:val="00E41378"/>
    <w:rsid w:val="00E41507"/>
    <w:rsid w:val="00E41B0A"/>
    <w:rsid w:val="00E41C95"/>
    <w:rsid w:val="00E41F7E"/>
    <w:rsid w:val="00E41F99"/>
    <w:rsid w:val="00E41FA8"/>
    <w:rsid w:val="00E420EA"/>
    <w:rsid w:val="00E421C4"/>
    <w:rsid w:val="00E42455"/>
    <w:rsid w:val="00E426B7"/>
    <w:rsid w:val="00E427DE"/>
    <w:rsid w:val="00E428DB"/>
    <w:rsid w:val="00E4291A"/>
    <w:rsid w:val="00E429E4"/>
    <w:rsid w:val="00E42A94"/>
    <w:rsid w:val="00E42AEF"/>
    <w:rsid w:val="00E42E34"/>
    <w:rsid w:val="00E42FB7"/>
    <w:rsid w:val="00E42FD5"/>
    <w:rsid w:val="00E43630"/>
    <w:rsid w:val="00E43768"/>
    <w:rsid w:val="00E438C3"/>
    <w:rsid w:val="00E43A1C"/>
    <w:rsid w:val="00E43A35"/>
    <w:rsid w:val="00E43AF6"/>
    <w:rsid w:val="00E43D17"/>
    <w:rsid w:val="00E43E24"/>
    <w:rsid w:val="00E43E28"/>
    <w:rsid w:val="00E43EB2"/>
    <w:rsid w:val="00E43FF7"/>
    <w:rsid w:val="00E44057"/>
    <w:rsid w:val="00E44150"/>
    <w:rsid w:val="00E44294"/>
    <w:rsid w:val="00E4433B"/>
    <w:rsid w:val="00E44496"/>
    <w:rsid w:val="00E446E0"/>
    <w:rsid w:val="00E449CC"/>
    <w:rsid w:val="00E44A64"/>
    <w:rsid w:val="00E44AD6"/>
    <w:rsid w:val="00E44C1B"/>
    <w:rsid w:val="00E44C67"/>
    <w:rsid w:val="00E44D55"/>
    <w:rsid w:val="00E44E0D"/>
    <w:rsid w:val="00E44F19"/>
    <w:rsid w:val="00E44F85"/>
    <w:rsid w:val="00E45268"/>
    <w:rsid w:val="00E45324"/>
    <w:rsid w:val="00E45427"/>
    <w:rsid w:val="00E45481"/>
    <w:rsid w:val="00E4562A"/>
    <w:rsid w:val="00E456C8"/>
    <w:rsid w:val="00E45A5C"/>
    <w:rsid w:val="00E45A9C"/>
    <w:rsid w:val="00E45B2A"/>
    <w:rsid w:val="00E45C0C"/>
    <w:rsid w:val="00E45C96"/>
    <w:rsid w:val="00E45D59"/>
    <w:rsid w:val="00E461A1"/>
    <w:rsid w:val="00E46408"/>
    <w:rsid w:val="00E4643E"/>
    <w:rsid w:val="00E4645B"/>
    <w:rsid w:val="00E464B5"/>
    <w:rsid w:val="00E46521"/>
    <w:rsid w:val="00E465EF"/>
    <w:rsid w:val="00E46748"/>
    <w:rsid w:val="00E4691B"/>
    <w:rsid w:val="00E46927"/>
    <w:rsid w:val="00E469F0"/>
    <w:rsid w:val="00E46BC9"/>
    <w:rsid w:val="00E46C6D"/>
    <w:rsid w:val="00E46C72"/>
    <w:rsid w:val="00E46D80"/>
    <w:rsid w:val="00E46E04"/>
    <w:rsid w:val="00E46F03"/>
    <w:rsid w:val="00E46F1A"/>
    <w:rsid w:val="00E46F36"/>
    <w:rsid w:val="00E4716A"/>
    <w:rsid w:val="00E4736D"/>
    <w:rsid w:val="00E474A9"/>
    <w:rsid w:val="00E4752F"/>
    <w:rsid w:val="00E475C5"/>
    <w:rsid w:val="00E478CE"/>
    <w:rsid w:val="00E47974"/>
    <w:rsid w:val="00E479BC"/>
    <w:rsid w:val="00E47B43"/>
    <w:rsid w:val="00E47BF9"/>
    <w:rsid w:val="00E47DEA"/>
    <w:rsid w:val="00E47E61"/>
    <w:rsid w:val="00E47FD5"/>
    <w:rsid w:val="00E50047"/>
    <w:rsid w:val="00E5009E"/>
    <w:rsid w:val="00E5053E"/>
    <w:rsid w:val="00E5055C"/>
    <w:rsid w:val="00E506FC"/>
    <w:rsid w:val="00E508B5"/>
    <w:rsid w:val="00E508E8"/>
    <w:rsid w:val="00E50C3E"/>
    <w:rsid w:val="00E50C44"/>
    <w:rsid w:val="00E50CC5"/>
    <w:rsid w:val="00E50CCE"/>
    <w:rsid w:val="00E50E90"/>
    <w:rsid w:val="00E50EF3"/>
    <w:rsid w:val="00E510DF"/>
    <w:rsid w:val="00E51109"/>
    <w:rsid w:val="00E51235"/>
    <w:rsid w:val="00E51417"/>
    <w:rsid w:val="00E5168A"/>
    <w:rsid w:val="00E517B8"/>
    <w:rsid w:val="00E517C5"/>
    <w:rsid w:val="00E518D9"/>
    <w:rsid w:val="00E51DCE"/>
    <w:rsid w:val="00E51E9B"/>
    <w:rsid w:val="00E51ECB"/>
    <w:rsid w:val="00E51FD2"/>
    <w:rsid w:val="00E521E3"/>
    <w:rsid w:val="00E52253"/>
    <w:rsid w:val="00E52316"/>
    <w:rsid w:val="00E523CD"/>
    <w:rsid w:val="00E52671"/>
    <w:rsid w:val="00E52784"/>
    <w:rsid w:val="00E5283B"/>
    <w:rsid w:val="00E529F7"/>
    <w:rsid w:val="00E52AB2"/>
    <w:rsid w:val="00E52BD5"/>
    <w:rsid w:val="00E52C97"/>
    <w:rsid w:val="00E52F2E"/>
    <w:rsid w:val="00E52F8D"/>
    <w:rsid w:val="00E52FE3"/>
    <w:rsid w:val="00E53145"/>
    <w:rsid w:val="00E531FE"/>
    <w:rsid w:val="00E5334E"/>
    <w:rsid w:val="00E535ED"/>
    <w:rsid w:val="00E53702"/>
    <w:rsid w:val="00E5376F"/>
    <w:rsid w:val="00E53898"/>
    <w:rsid w:val="00E53982"/>
    <w:rsid w:val="00E539B5"/>
    <w:rsid w:val="00E53BA8"/>
    <w:rsid w:val="00E53C1A"/>
    <w:rsid w:val="00E53D0F"/>
    <w:rsid w:val="00E53DC8"/>
    <w:rsid w:val="00E542CC"/>
    <w:rsid w:val="00E54302"/>
    <w:rsid w:val="00E54596"/>
    <w:rsid w:val="00E545C1"/>
    <w:rsid w:val="00E5474C"/>
    <w:rsid w:val="00E54816"/>
    <w:rsid w:val="00E54A49"/>
    <w:rsid w:val="00E54C44"/>
    <w:rsid w:val="00E54FCE"/>
    <w:rsid w:val="00E5517A"/>
    <w:rsid w:val="00E55240"/>
    <w:rsid w:val="00E55617"/>
    <w:rsid w:val="00E55626"/>
    <w:rsid w:val="00E55A45"/>
    <w:rsid w:val="00E55B3B"/>
    <w:rsid w:val="00E55B3C"/>
    <w:rsid w:val="00E55BA4"/>
    <w:rsid w:val="00E55C73"/>
    <w:rsid w:val="00E55CF3"/>
    <w:rsid w:val="00E55E27"/>
    <w:rsid w:val="00E56159"/>
    <w:rsid w:val="00E5624A"/>
    <w:rsid w:val="00E565D5"/>
    <w:rsid w:val="00E56652"/>
    <w:rsid w:val="00E567E5"/>
    <w:rsid w:val="00E56B91"/>
    <w:rsid w:val="00E56BF2"/>
    <w:rsid w:val="00E573AA"/>
    <w:rsid w:val="00E574F1"/>
    <w:rsid w:val="00E57531"/>
    <w:rsid w:val="00E5757E"/>
    <w:rsid w:val="00E575B1"/>
    <w:rsid w:val="00E5780E"/>
    <w:rsid w:val="00E578BB"/>
    <w:rsid w:val="00E578CB"/>
    <w:rsid w:val="00E57A78"/>
    <w:rsid w:val="00E57BD3"/>
    <w:rsid w:val="00E57C5F"/>
    <w:rsid w:val="00E57D8A"/>
    <w:rsid w:val="00E57DFF"/>
    <w:rsid w:val="00E57E34"/>
    <w:rsid w:val="00E60211"/>
    <w:rsid w:val="00E6056F"/>
    <w:rsid w:val="00E606F0"/>
    <w:rsid w:val="00E607F0"/>
    <w:rsid w:val="00E60B01"/>
    <w:rsid w:val="00E60B63"/>
    <w:rsid w:val="00E60DD4"/>
    <w:rsid w:val="00E60DE9"/>
    <w:rsid w:val="00E60E43"/>
    <w:rsid w:val="00E60EE2"/>
    <w:rsid w:val="00E61175"/>
    <w:rsid w:val="00E611E6"/>
    <w:rsid w:val="00E6121B"/>
    <w:rsid w:val="00E61462"/>
    <w:rsid w:val="00E61542"/>
    <w:rsid w:val="00E615D5"/>
    <w:rsid w:val="00E615EE"/>
    <w:rsid w:val="00E61AB3"/>
    <w:rsid w:val="00E61B01"/>
    <w:rsid w:val="00E61C66"/>
    <w:rsid w:val="00E61DE5"/>
    <w:rsid w:val="00E61DE7"/>
    <w:rsid w:val="00E62077"/>
    <w:rsid w:val="00E6242A"/>
    <w:rsid w:val="00E6259D"/>
    <w:rsid w:val="00E626C9"/>
    <w:rsid w:val="00E62883"/>
    <w:rsid w:val="00E62900"/>
    <w:rsid w:val="00E6316A"/>
    <w:rsid w:val="00E6335F"/>
    <w:rsid w:val="00E63480"/>
    <w:rsid w:val="00E6350A"/>
    <w:rsid w:val="00E63576"/>
    <w:rsid w:val="00E635AA"/>
    <w:rsid w:val="00E635E1"/>
    <w:rsid w:val="00E63847"/>
    <w:rsid w:val="00E63A2E"/>
    <w:rsid w:val="00E63F1A"/>
    <w:rsid w:val="00E64058"/>
    <w:rsid w:val="00E640B9"/>
    <w:rsid w:val="00E641CF"/>
    <w:rsid w:val="00E642DC"/>
    <w:rsid w:val="00E64438"/>
    <w:rsid w:val="00E64471"/>
    <w:rsid w:val="00E6462E"/>
    <w:rsid w:val="00E64638"/>
    <w:rsid w:val="00E6464C"/>
    <w:rsid w:val="00E6473F"/>
    <w:rsid w:val="00E64749"/>
    <w:rsid w:val="00E6476F"/>
    <w:rsid w:val="00E64C5E"/>
    <w:rsid w:val="00E64CCD"/>
    <w:rsid w:val="00E64E8C"/>
    <w:rsid w:val="00E64EF2"/>
    <w:rsid w:val="00E651BB"/>
    <w:rsid w:val="00E65328"/>
    <w:rsid w:val="00E65378"/>
    <w:rsid w:val="00E65473"/>
    <w:rsid w:val="00E6548A"/>
    <w:rsid w:val="00E655F7"/>
    <w:rsid w:val="00E65760"/>
    <w:rsid w:val="00E65791"/>
    <w:rsid w:val="00E6588E"/>
    <w:rsid w:val="00E659A1"/>
    <w:rsid w:val="00E659CD"/>
    <w:rsid w:val="00E65D15"/>
    <w:rsid w:val="00E65E36"/>
    <w:rsid w:val="00E65ECE"/>
    <w:rsid w:val="00E65F85"/>
    <w:rsid w:val="00E660A0"/>
    <w:rsid w:val="00E660F8"/>
    <w:rsid w:val="00E662F6"/>
    <w:rsid w:val="00E66480"/>
    <w:rsid w:val="00E66594"/>
    <w:rsid w:val="00E66A1D"/>
    <w:rsid w:val="00E66AF0"/>
    <w:rsid w:val="00E66B94"/>
    <w:rsid w:val="00E66DCA"/>
    <w:rsid w:val="00E66E1E"/>
    <w:rsid w:val="00E66F1A"/>
    <w:rsid w:val="00E6701D"/>
    <w:rsid w:val="00E67304"/>
    <w:rsid w:val="00E67343"/>
    <w:rsid w:val="00E67432"/>
    <w:rsid w:val="00E675F1"/>
    <w:rsid w:val="00E67777"/>
    <w:rsid w:val="00E67AF8"/>
    <w:rsid w:val="00E67B64"/>
    <w:rsid w:val="00E67D14"/>
    <w:rsid w:val="00E67D4F"/>
    <w:rsid w:val="00E67D6F"/>
    <w:rsid w:val="00E67F70"/>
    <w:rsid w:val="00E7074F"/>
    <w:rsid w:val="00E707C6"/>
    <w:rsid w:val="00E70906"/>
    <w:rsid w:val="00E70915"/>
    <w:rsid w:val="00E70940"/>
    <w:rsid w:val="00E709A8"/>
    <w:rsid w:val="00E70A66"/>
    <w:rsid w:val="00E70B2C"/>
    <w:rsid w:val="00E70B64"/>
    <w:rsid w:val="00E70B69"/>
    <w:rsid w:val="00E70BF2"/>
    <w:rsid w:val="00E70D24"/>
    <w:rsid w:val="00E70D88"/>
    <w:rsid w:val="00E70DB5"/>
    <w:rsid w:val="00E70EB2"/>
    <w:rsid w:val="00E70EC8"/>
    <w:rsid w:val="00E70F5B"/>
    <w:rsid w:val="00E70FAC"/>
    <w:rsid w:val="00E7116C"/>
    <w:rsid w:val="00E712F9"/>
    <w:rsid w:val="00E71321"/>
    <w:rsid w:val="00E7162E"/>
    <w:rsid w:val="00E71663"/>
    <w:rsid w:val="00E71800"/>
    <w:rsid w:val="00E71810"/>
    <w:rsid w:val="00E719B1"/>
    <w:rsid w:val="00E71A48"/>
    <w:rsid w:val="00E71B58"/>
    <w:rsid w:val="00E71CFA"/>
    <w:rsid w:val="00E71E32"/>
    <w:rsid w:val="00E71FE4"/>
    <w:rsid w:val="00E72118"/>
    <w:rsid w:val="00E72202"/>
    <w:rsid w:val="00E72642"/>
    <w:rsid w:val="00E7282C"/>
    <w:rsid w:val="00E7282D"/>
    <w:rsid w:val="00E729FD"/>
    <w:rsid w:val="00E72B12"/>
    <w:rsid w:val="00E72EAC"/>
    <w:rsid w:val="00E72F9D"/>
    <w:rsid w:val="00E72F9F"/>
    <w:rsid w:val="00E7318C"/>
    <w:rsid w:val="00E731C1"/>
    <w:rsid w:val="00E7323D"/>
    <w:rsid w:val="00E7330D"/>
    <w:rsid w:val="00E733AC"/>
    <w:rsid w:val="00E73409"/>
    <w:rsid w:val="00E73751"/>
    <w:rsid w:val="00E7375B"/>
    <w:rsid w:val="00E73854"/>
    <w:rsid w:val="00E738CA"/>
    <w:rsid w:val="00E739B1"/>
    <w:rsid w:val="00E73C84"/>
    <w:rsid w:val="00E73DC2"/>
    <w:rsid w:val="00E73DCB"/>
    <w:rsid w:val="00E73DCE"/>
    <w:rsid w:val="00E7416C"/>
    <w:rsid w:val="00E741BE"/>
    <w:rsid w:val="00E7430F"/>
    <w:rsid w:val="00E74371"/>
    <w:rsid w:val="00E74564"/>
    <w:rsid w:val="00E745D2"/>
    <w:rsid w:val="00E74775"/>
    <w:rsid w:val="00E74798"/>
    <w:rsid w:val="00E747F9"/>
    <w:rsid w:val="00E74AE6"/>
    <w:rsid w:val="00E74E74"/>
    <w:rsid w:val="00E74EC3"/>
    <w:rsid w:val="00E751A5"/>
    <w:rsid w:val="00E751E0"/>
    <w:rsid w:val="00E75228"/>
    <w:rsid w:val="00E75621"/>
    <w:rsid w:val="00E758E0"/>
    <w:rsid w:val="00E75901"/>
    <w:rsid w:val="00E759B1"/>
    <w:rsid w:val="00E75A0C"/>
    <w:rsid w:val="00E75B69"/>
    <w:rsid w:val="00E75D1F"/>
    <w:rsid w:val="00E75DC0"/>
    <w:rsid w:val="00E75E61"/>
    <w:rsid w:val="00E75FBD"/>
    <w:rsid w:val="00E76075"/>
    <w:rsid w:val="00E760C7"/>
    <w:rsid w:val="00E76167"/>
    <w:rsid w:val="00E761AF"/>
    <w:rsid w:val="00E76230"/>
    <w:rsid w:val="00E764BC"/>
    <w:rsid w:val="00E7656C"/>
    <w:rsid w:val="00E76584"/>
    <w:rsid w:val="00E76802"/>
    <w:rsid w:val="00E76969"/>
    <w:rsid w:val="00E76C28"/>
    <w:rsid w:val="00E76DE6"/>
    <w:rsid w:val="00E76F00"/>
    <w:rsid w:val="00E76F68"/>
    <w:rsid w:val="00E770DA"/>
    <w:rsid w:val="00E771E4"/>
    <w:rsid w:val="00E7727F"/>
    <w:rsid w:val="00E77313"/>
    <w:rsid w:val="00E77358"/>
    <w:rsid w:val="00E77445"/>
    <w:rsid w:val="00E77712"/>
    <w:rsid w:val="00E77830"/>
    <w:rsid w:val="00E77A20"/>
    <w:rsid w:val="00E77AC2"/>
    <w:rsid w:val="00E77D44"/>
    <w:rsid w:val="00E77E47"/>
    <w:rsid w:val="00E77E93"/>
    <w:rsid w:val="00E800BA"/>
    <w:rsid w:val="00E800FA"/>
    <w:rsid w:val="00E805EC"/>
    <w:rsid w:val="00E80612"/>
    <w:rsid w:val="00E8061C"/>
    <w:rsid w:val="00E807F7"/>
    <w:rsid w:val="00E80995"/>
    <w:rsid w:val="00E80A20"/>
    <w:rsid w:val="00E80B5D"/>
    <w:rsid w:val="00E80DAD"/>
    <w:rsid w:val="00E80E19"/>
    <w:rsid w:val="00E80EC3"/>
    <w:rsid w:val="00E80FB5"/>
    <w:rsid w:val="00E80FF8"/>
    <w:rsid w:val="00E81095"/>
    <w:rsid w:val="00E8120C"/>
    <w:rsid w:val="00E81553"/>
    <w:rsid w:val="00E8159A"/>
    <w:rsid w:val="00E818D3"/>
    <w:rsid w:val="00E819F0"/>
    <w:rsid w:val="00E81AAE"/>
    <w:rsid w:val="00E81B8B"/>
    <w:rsid w:val="00E81DB9"/>
    <w:rsid w:val="00E81DD8"/>
    <w:rsid w:val="00E81EDA"/>
    <w:rsid w:val="00E81EF2"/>
    <w:rsid w:val="00E81EFB"/>
    <w:rsid w:val="00E82439"/>
    <w:rsid w:val="00E8246C"/>
    <w:rsid w:val="00E82509"/>
    <w:rsid w:val="00E82970"/>
    <w:rsid w:val="00E82AF8"/>
    <w:rsid w:val="00E82B1E"/>
    <w:rsid w:val="00E82B56"/>
    <w:rsid w:val="00E82BEB"/>
    <w:rsid w:val="00E82C90"/>
    <w:rsid w:val="00E82D72"/>
    <w:rsid w:val="00E82D81"/>
    <w:rsid w:val="00E82D96"/>
    <w:rsid w:val="00E82E53"/>
    <w:rsid w:val="00E83154"/>
    <w:rsid w:val="00E83271"/>
    <w:rsid w:val="00E832D6"/>
    <w:rsid w:val="00E83308"/>
    <w:rsid w:val="00E83377"/>
    <w:rsid w:val="00E833D0"/>
    <w:rsid w:val="00E834D1"/>
    <w:rsid w:val="00E836DC"/>
    <w:rsid w:val="00E83745"/>
    <w:rsid w:val="00E83868"/>
    <w:rsid w:val="00E838C9"/>
    <w:rsid w:val="00E838D6"/>
    <w:rsid w:val="00E839C2"/>
    <w:rsid w:val="00E83A25"/>
    <w:rsid w:val="00E83AF9"/>
    <w:rsid w:val="00E83BB1"/>
    <w:rsid w:val="00E83C8D"/>
    <w:rsid w:val="00E83EDE"/>
    <w:rsid w:val="00E840D2"/>
    <w:rsid w:val="00E8418E"/>
    <w:rsid w:val="00E8457A"/>
    <w:rsid w:val="00E84667"/>
    <w:rsid w:val="00E848B0"/>
    <w:rsid w:val="00E848C7"/>
    <w:rsid w:val="00E84972"/>
    <w:rsid w:val="00E84A2B"/>
    <w:rsid w:val="00E84A57"/>
    <w:rsid w:val="00E84B34"/>
    <w:rsid w:val="00E84B41"/>
    <w:rsid w:val="00E84B86"/>
    <w:rsid w:val="00E84D75"/>
    <w:rsid w:val="00E84E04"/>
    <w:rsid w:val="00E84F2C"/>
    <w:rsid w:val="00E85011"/>
    <w:rsid w:val="00E850CA"/>
    <w:rsid w:val="00E851B4"/>
    <w:rsid w:val="00E8524F"/>
    <w:rsid w:val="00E8527F"/>
    <w:rsid w:val="00E852D4"/>
    <w:rsid w:val="00E85351"/>
    <w:rsid w:val="00E85402"/>
    <w:rsid w:val="00E8540F"/>
    <w:rsid w:val="00E854D0"/>
    <w:rsid w:val="00E85687"/>
    <w:rsid w:val="00E85847"/>
    <w:rsid w:val="00E859FB"/>
    <w:rsid w:val="00E85AA4"/>
    <w:rsid w:val="00E85B79"/>
    <w:rsid w:val="00E85D1E"/>
    <w:rsid w:val="00E85FB8"/>
    <w:rsid w:val="00E86361"/>
    <w:rsid w:val="00E8655D"/>
    <w:rsid w:val="00E866A8"/>
    <w:rsid w:val="00E868D1"/>
    <w:rsid w:val="00E869F6"/>
    <w:rsid w:val="00E86A08"/>
    <w:rsid w:val="00E86B27"/>
    <w:rsid w:val="00E86C36"/>
    <w:rsid w:val="00E86F29"/>
    <w:rsid w:val="00E86F88"/>
    <w:rsid w:val="00E86FFD"/>
    <w:rsid w:val="00E870A9"/>
    <w:rsid w:val="00E8725C"/>
    <w:rsid w:val="00E87300"/>
    <w:rsid w:val="00E8737D"/>
    <w:rsid w:val="00E8749D"/>
    <w:rsid w:val="00E87600"/>
    <w:rsid w:val="00E8771E"/>
    <w:rsid w:val="00E87884"/>
    <w:rsid w:val="00E8788E"/>
    <w:rsid w:val="00E878B1"/>
    <w:rsid w:val="00E87A02"/>
    <w:rsid w:val="00E87BC8"/>
    <w:rsid w:val="00E87C8C"/>
    <w:rsid w:val="00E87D6A"/>
    <w:rsid w:val="00E87D8E"/>
    <w:rsid w:val="00E87DAA"/>
    <w:rsid w:val="00E87F3F"/>
    <w:rsid w:val="00E87F46"/>
    <w:rsid w:val="00E87F72"/>
    <w:rsid w:val="00E90094"/>
    <w:rsid w:val="00E903CD"/>
    <w:rsid w:val="00E903DF"/>
    <w:rsid w:val="00E90539"/>
    <w:rsid w:val="00E905EE"/>
    <w:rsid w:val="00E9061D"/>
    <w:rsid w:val="00E90681"/>
    <w:rsid w:val="00E90783"/>
    <w:rsid w:val="00E907A8"/>
    <w:rsid w:val="00E9088A"/>
    <w:rsid w:val="00E90A02"/>
    <w:rsid w:val="00E90A09"/>
    <w:rsid w:val="00E90A1C"/>
    <w:rsid w:val="00E90AD6"/>
    <w:rsid w:val="00E90BD3"/>
    <w:rsid w:val="00E90DCA"/>
    <w:rsid w:val="00E90E93"/>
    <w:rsid w:val="00E90FFC"/>
    <w:rsid w:val="00E91129"/>
    <w:rsid w:val="00E91178"/>
    <w:rsid w:val="00E91225"/>
    <w:rsid w:val="00E91398"/>
    <w:rsid w:val="00E9139E"/>
    <w:rsid w:val="00E91723"/>
    <w:rsid w:val="00E918D3"/>
    <w:rsid w:val="00E91A12"/>
    <w:rsid w:val="00E91A70"/>
    <w:rsid w:val="00E91B2A"/>
    <w:rsid w:val="00E91EB0"/>
    <w:rsid w:val="00E92037"/>
    <w:rsid w:val="00E920F9"/>
    <w:rsid w:val="00E9227C"/>
    <w:rsid w:val="00E92281"/>
    <w:rsid w:val="00E92448"/>
    <w:rsid w:val="00E924DA"/>
    <w:rsid w:val="00E924FB"/>
    <w:rsid w:val="00E92578"/>
    <w:rsid w:val="00E92626"/>
    <w:rsid w:val="00E927D2"/>
    <w:rsid w:val="00E92AB8"/>
    <w:rsid w:val="00E92B51"/>
    <w:rsid w:val="00E92C24"/>
    <w:rsid w:val="00E92C38"/>
    <w:rsid w:val="00E92C6B"/>
    <w:rsid w:val="00E92D34"/>
    <w:rsid w:val="00E92E4C"/>
    <w:rsid w:val="00E931AA"/>
    <w:rsid w:val="00E93206"/>
    <w:rsid w:val="00E933E7"/>
    <w:rsid w:val="00E9341C"/>
    <w:rsid w:val="00E9346C"/>
    <w:rsid w:val="00E9387A"/>
    <w:rsid w:val="00E93AD8"/>
    <w:rsid w:val="00E93B39"/>
    <w:rsid w:val="00E93BC9"/>
    <w:rsid w:val="00E93D09"/>
    <w:rsid w:val="00E93D10"/>
    <w:rsid w:val="00E93E07"/>
    <w:rsid w:val="00E94238"/>
    <w:rsid w:val="00E94371"/>
    <w:rsid w:val="00E94507"/>
    <w:rsid w:val="00E946E7"/>
    <w:rsid w:val="00E94799"/>
    <w:rsid w:val="00E94A2D"/>
    <w:rsid w:val="00E94A42"/>
    <w:rsid w:val="00E94A63"/>
    <w:rsid w:val="00E94AA5"/>
    <w:rsid w:val="00E94BCB"/>
    <w:rsid w:val="00E94DED"/>
    <w:rsid w:val="00E94FB0"/>
    <w:rsid w:val="00E95004"/>
    <w:rsid w:val="00E95018"/>
    <w:rsid w:val="00E9501A"/>
    <w:rsid w:val="00E9509A"/>
    <w:rsid w:val="00E951DB"/>
    <w:rsid w:val="00E951E3"/>
    <w:rsid w:val="00E9530A"/>
    <w:rsid w:val="00E95325"/>
    <w:rsid w:val="00E95604"/>
    <w:rsid w:val="00E95618"/>
    <w:rsid w:val="00E95769"/>
    <w:rsid w:val="00E9579D"/>
    <w:rsid w:val="00E9596D"/>
    <w:rsid w:val="00E95A7D"/>
    <w:rsid w:val="00E95B07"/>
    <w:rsid w:val="00E95CC2"/>
    <w:rsid w:val="00E95E42"/>
    <w:rsid w:val="00E95ECA"/>
    <w:rsid w:val="00E95EFC"/>
    <w:rsid w:val="00E95F0A"/>
    <w:rsid w:val="00E960A2"/>
    <w:rsid w:val="00E961F3"/>
    <w:rsid w:val="00E9622A"/>
    <w:rsid w:val="00E962DF"/>
    <w:rsid w:val="00E9632D"/>
    <w:rsid w:val="00E9649D"/>
    <w:rsid w:val="00E964B0"/>
    <w:rsid w:val="00E9669C"/>
    <w:rsid w:val="00E968BA"/>
    <w:rsid w:val="00E96976"/>
    <w:rsid w:val="00E9699B"/>
    <w:rsid w:val="00E96B5F"/>
    <w:rsid w:val="00E96CAE"/>
    <w:rsid w:val="00E96CE7"/>
    <w:rsid w:val="00E96D4C"/>
    <w:rsid w:val="00E96E43"/>
    <w:rsid w:val="00E96F93"/>
    <w:rsid w:val="00E97142"/>
    <w:rsid w:val="00E97159"/>
    <w:rsid w:val="00E97319"/>
    <w:rsid w:val="00E974DC"/>
    <w:rsid w:val="00E977FD"/>
    <w:rsid w:val="00E97C8E"/>
    <w:rsid w:val="00E97DB4"/>
    <w:rsid w:val="00E97E75"/>
    <w:rsid w:val="00E97F42"/>
    <w:rsid w:val="00EA01E7"/>
    <w:rsid w:val="00EA0234"/>
    <w:rsid w:val="00EA02A1"/>
    <w:rsid w:val="00EA02C3"/>
    <w:rsid w:val="00EA045C"/>
    <w:rsid w:val="00EA04F1"/>
    <w:rsid w:val="00EA08A0"/>
    <w:rsid w:val="00EA0C79"/>
    <w:rsid w:val="00EA0E72"/>
    <w:rsid w:val="00EA0F65"/>
    <w:rsid w:val="00EA0FEA"/>
    <w:rsid w:val="00EA10AA"/>
    <w:rsid w:val="00EA1280"/>
    <w:rsid w:val="00EA1398"/>
    <w:rsid w:val="00EA145C"/>
    <w:rsid w:val="00EA14A5"/>
    <w:rsid w:val="00EA15C5"/>
    <w:rsid w:val="00EA15D6"/>
    <w:rsid w:val="00EA1660"/>
    <w:rsid w:val="00EA1880"/>
    <w:rsid w:val="00EA18B4"/>
    <w:rsid w:val="00EA1A21"/>
    <w:rsid w:val="00EA1A5E"/>
    <w:rsid w:val="00EA1AA4"/>
    <w:rsid w:val="00EA1B60"/>
    <w:rsid w:val="00EA1C6C"/>
    <w:rsid w:val="00EA1D97"/>
    <w:rsid w:val="00EA1EE8"/>
    <w:rsid w:val="00EA1F38"/>
    <w:rsid w:val="00EA1FF3"/>
    <w:rsid w:val="00EA2013"/>
    <w:rsid w:val="00EA2037"/>
    <w:rsid w:val="00EA214F"/>
    <w:rsid w:val="00EA23AE"/>
    <w:rsid w:val="00EA24A7"/>
    <w:rsid w:val="00EA257E"/>
    <w:rsid w:val="00EA278B"/>
    <w:rsid w:val="00EA2818"/>
    <w:rsid w:val="00EA2A27"/>
    <w:rsid w:val="00EA2AE1"/>
    <w:rsid w:val="00EA2B16"/>
    <w:rsid w:val="00EA2CBB"/>
    <w:rsid w:val="00EA2DF3"/>
    <w:rsid w:val="00EA2F1A"/>
    <w:rsid w:val="00EA301C"/>
    <w:rsid w:val="00EA3040"/>
    <w:rsid w:val="00EA3067"/>
    <w:rsid w:val="00EA3132"/>
    <w:rsid w:val="00EA32E0"/>
    <w:rsid w:val="00EA33CF"/>
    <w:rsid w:val="00EA35C8"/>
    <w:rsid w:val="00EA38F1"/>
    <w:rsid w:val="00EA39B2"/>
    <w:rsid w:val="00EA3A48"/>
    <w:rsid w:val="00EA3ABF"/>
    <w:rsid w:val="00EA3B1B"/>
    <w:rsid w:val="00EA3B99"/>
    <w:rsid w:val="00EA3D4B"/>
    <w:rsid w:val="00EA3D59"/>
    <w:rsid w:val="00EA3E13"/>
    <w:rsid w:val="00EA3E79"/>
    <w:rsid w:val="00EA3F1C"/>
    <w:rsid w:val="00EA408E"/>
    <w:rsid w:val="00EA4219"/>
    <w:rsid w:val="00EA426F"/>
    <w:rsid w:val="00EA431D"/>
    <w:rsid w:val="00EA432D"/>
    <w:rsid w:val="00EA4369"/>
    <w:rsid w:val="00EA4386"/>
    <w:rsid w:val="00EA4460"/>
    <w:rsid w:val="00EA4501"/>
    <w:rsid w:val="00EA4668"/>
    <w:rsid w:val="00EA46E0"/>
    <w:rsid w:val="00EA47C8"/>
    <w:rsid w:val="00EA4812"/>
    <w:rsid w:val="00EA497C"/>
    <w:rsid w:val="00EA49A2"/>
    <w:rsid w:val="00EA49D3"/>
    <w:rsid w:val="00EA4ACF"/>
    <w:rsid w:val="00EA4C58"/>
    <w:rsid w:val="00EA4D57"/>
    <w:rsid w:val="00EA4F9D"/>
    <w:rsid w:val="00EA4FFB"/>
    <w:rsid w:val="00EA513B"/>
    <w:rsid w:val="00EA52A0"/>
    <w:rsid w:val="00EA5580"/>
    <w:rsid w:val="00EA55CA"/>
    <w:rsid w:val="00EA560F"/>
    <w:rsid w:val="00EA5A34"/>
    <w:rsid w:val="00EA5AE3"/>
    <w:rsid w:val="00EA5BA4"/>
    <w:rsid w:val="00EA5CE2"/>
    <w:rsid w:val="00EA5E4C"/>
    <w:rsid w:val="00EA5ED2"/>
    <w:rsid w:val="00EA627B"/>
    <w:rsid w:val="00EA6295"/>
    <w:rsid w:val="00EA6711"/>
    <w:rsid w:val="00EA6775"/>
    <w:rsid w:val="00EA6A86"/>
    <w:rsid w:val="00EA6CE2"/>
    <w:rsid w:val="00EA6E00"/>
    <w:rsid w:val="00EA6E10"/>
    <w:rsid w:val="00EA6F11"/>
    <w:rsid w:val="00EA7050"/>
    <w:rsid w:val="00EA70B7"/>
    <w:rsid w:val="00EA725A"/>
    <w:rsid w:val="00EA72A2"/>
    <w:rsid w:val="00EA74E2"/>
    <w:rsid w:val="00EA755C"/>
    <w:rsid w:val="00EA7612"/>
    <w:rsid w:val="00EA7662"/>
    <w:rsid w:val="00EA77F4"/>
    <w:rsid w:val="00EA7963"/>
    <w:rsid w:val="00EA7B76"/>
    <w:rsid w:val="00EA7E7A"/>
    <w:rsid w:val="00EB002B"/>
    <w:rsid w:val="00EB0184"/>
    <w:rsid w:val="00EB0262"/>
    <w:rsid w:val="00EB032F"/>
    <w:rsid w:val="00EB034B"/>
    <w:rsid w:val="00EB03BF"/>
    <w:rsid w:val="00EB0523"/>
    <w:rsid w:val="00EB06FF"/>
    <w:rsid w:val="00EB08DB"/>
    <w:rsid w:val="00EB0AF9"/>
    <w:rsid w:val="00EB0AFC"/>
    <w:rsid w:val="00EB0B21"/>
    <w:rsid w:val="00EB0CDF"/>
    <w:rsid w:val="00EB0D24"/>
    <w:rsid w:val="00EB0DA7"/>
    <w:rsid w:val="00EB0E59"/>
    <w:rsid w:val="00EB0E7C"/>
    <w:rsid w:val="00EB11D8"/>
    <w:rsid w:val="00EB1275"/>
    <w:rsid w:val="00EB135A"/>
    <w:rsid w:val="00EB15B3"/>
    <w:rsid w:val="00EB15B4"/>
    <w:rsid w:val="00EB16D9"/>
    <w:rsid w:val="00EB175B"/>
    <w:rsid w:val="00EB184B"/>
    <w:rsid w:val="00EB18C8"/>
    <w:rsid w:val="00EB1907"/>
    <w:rsid w:val="00EB1B7C"/>
    <w:rsid w:val="00EB1DD5"/>
    <w:rsid w:val="00EB1F5A"/>
    <w:rsid w:val="00EB2021"/>
    <w:rsid w:val="00EB22E4"/>
    <w:rsid w:val="00EB2312"/>
    <w:rsid w:val="00EB2365"/>
    <w:rsid w:val="00EB23F9"/>
    <w:rsid w:val="00EB24B4"/>
    <w:rsid w:val="00EB253D"/>
    <w:rsid w:val="00EB258D"/>
    <w:rsid w:val="00EB26DF"/>
    <w:rsid w:val="00EB271F"/>
    <w:rsid w:val="00EB276D"/>
    <w:rsid w:val="00EB2919"/>
    <w:rsid w:val="00EB297C"/>
    <w:rsid w:val="00EB2A0E"/>
    <w:rsid w:val="00EB2C2F"/>
    <w:rsid w:val="00EB2C64"/>
    <w:rsid w:val="00EB3252"/>
    <w:rsid w:val="00EB326B"/>
    <w:rsid w:val="00EB3368"/>
    <w:rsid w:val="00EB34AF"/>
    <w:rsid w:val="00EB35A0"/>
    <w:rsid w:val="00EB3720"/>
    <w:rsid w:val="00EB3977"/>
    <w:rsid w:val="00EB3A0F"/>
    <w:rsid w:val="00EB3C40"/>
    <w:rsid w:val="00EB3D10"/>
    <w:rsid w:val="00EB3DFA"/>
    <w:rsid w:val="00EB3F38"/>
    <w:rsid w:val="00EB3FE7"/>
    <w:rsid w:val="00EB406E"/>
    <w:rsid w:val="00EB42F0"/>
    <w:rsid w:val="00EB433D"/>
    <w:rsid w:val="00EB447D"/>
    <w:rsid w:val="00EB4666"/>
    <w:rsid w:val="00EB4731"/>
    <w:rsid w:val="00EB4A33"/>
    <w:rsid w:val="00EB4A87"/>
    <w:rsid w:val="00EB4A88"/>
    <w:rsid w:val="00EB4C60"/>
    <w:rsid w:val="00EB4C6C"/>
    <w:rsid w:val="00EB4DD4"/>
    <w:rsid w:val="00EB4E74"/>
    <w:rsid w:val="00EB50FB"/>
    <w:rsid w:val="00EB54E6"/>
    <w:rsid w:val="00EB5687"/>
    <w:rsid w:val="00EB568B"/>
    <w:rsid w:val="00EB569D"/>
    <w:rsid w:val="00EB5709"/>
    <w:rsid w:val="00EB570A"/>
    <w:rsid w:val="00EB5A9F"/>
    <w:rsid w:val="00EB5ACA"/>
    <w:rsid w:val="00EB5C24"/>
    <w:rsid w:val="00EB5C97"/>
    <w:rsid w:val="00EB5D4E"/>
    <w:rsid w:val="00EB5F8C"/>
    <w:rsid w:val="00EB6168"/>
    <w:rsid w:val="00EB61FF"/>
    <w:rsid w:val="00EB6316"/>
    <w:rsid w:val="00EB63C4"/>
    <w:rsid w:val="00EB64E2"/>
    <w:rsid w:val="00EB6667"/>
    <w:rsid w:val="00EB67D9"/>
    <w:rsid w:val="00EB69DB"/>
    <w:rsid w:val="00EB69E9"/>
    <w:rsid w:val="00EB6C59"/>
    <w:rsid w:val="00EB6CC8"/>
    <w:rsid w:val="00EB70AF"/>
    <w:rsid w:val="00EB72F4"/>
    <w:rsid w:val="00EB75F7"/>
    <w:rsid w:val="00EB7835"/>
    <w:rsid w:val="00EB79D0"/>
    <w:rsid w:val="00EB7B57"/>
    <w:rsid w:val="00EB7BAA"/>
    <w:rsid w:val="00EB7C41"/>
    <w:rsid w:val="00EB7D08"/>
    <w:rsid w:val="00EB7D4B"/>
    <w:rsid w:val="00EB7D7C"/>
    <w:rsid w:val="00EB7E1B"/>
    <w:rsid w:val="00EB7F61"/>
    <w:rsid w:val="00EC005E"/>
    <w:rsid w:val="00EC0093"/>
    <w:rsid w:val="00EC0143"/>
    <w:rsid w:val="00EC0463"/>
    <w:rsid w:val="00EC048B"/>
    <w:rsid w:val="00EC04F4"/>
    <w:rsid w:val="00EC05C6"/>
    <w:rsid w:val="00EC06B6"/>
    <w:rsid w:val="00EC089C"/>
    <w:rsid w:val="00EC08EF"/>
    <w:rsid w:val="00EC0986"/>
    <w:rsid w:val="00EC0B55"/>
    <w:rsid w:val="00EC0C59"/>
    <w:rsid w:val="00EC0D9B"/>
    <w:rsid w:val="00EC0FD7"/>
    <w:rsid w:val="00EC1035"/>
    <w:rsid w:val="00EC11AA"/>
    <w:rsid w:val="00EC13EF"/>
    <w:rsid w:val="00EC14B0"/>
    <w:rsid w:val="00EC1569"/>
    <w:rsid w:val="00EC15BF"/>
    <w:rsid w:val="00EC17C0"/>
    <w:rsid w:val="00EC19EB"/>
    <w:rsid w:val="00EC1BA9"/>
    <w:rsid w:val="00EC1D47"/>
    <w:rsid w:val="00EC1FAD"/>
    <w:rsid w:val="00EC2042"/>
    <w:rsid w:val="00EC2120"/>
    <w:rsid w:val="00EC2173"/>
    <w:rsid w:val="00EC21A2"/>
    <w:rsid w:val="00EC249A"/>
    <w:rsid w:val="00EC24CD"/>
    <w:rsid w:val="00EC272B"/>
    <w:rsid w:val="00EC295D"/>
    <w:rsid w:val="00EC29AC"/>
    <w:rsid w:val="00EC29D5"/>
    <w:rsid w:val="00EC2BB9"/>
    <w:rsid w:val="00EC2C78"/>
    <w:rsid w:val="00EC2F38"/>
    <w:rsid w:val="00EC3026"/>
    <w:rsid w:val="00EC3074"/>
    <w:rsid w:val="00EC3151"/>
    <w:rsid w:val="00EC3245"/>
    <w:rsid w:val="00EC3248"/>
    <w:rsid w:val="00EC3751"/>
    <w:rsid w:val="00EC3876"/>
    <w:rsid w:val="00EC38BB"/>
    <w:rsid w:val="00EC396C"/>
    <w:rsid w:val="00EC3B96"/>
    <w:rsid w:val="00EC3C52"/>
    <w:rsid w:val="00EC3D0B"/>
    <w:rsid w:val="00EC414B"/>
    <w:rsid w:val="00EC459B"/>
    <w:rsid w:val="00EC4629"/>
    <w:rsid w:val="00EC4B21"/>
    <w:rsid w:val="00EC4CA1"/>
    <w:rsid w:val="00EC5060"/>
    <w:rsid w:val="00EC52EB"/>
    <w:rsid w:val="00EC5634"/>
    <w:rsid w:val="00EC5ABC"/>
    <w:rsid w:val="00EC5C4E"/>
    <w:rsid w:val="00EC5CB0"/>
    <w:rsid w:val="00EC5D5C"/>
    <w:rsid w:val="00EC5F83"/>
    <w:rsid w:val="00EC6036"/>
    <w:rsid w:val="00EC615F"/>
    <w:rsid w:val="00EC62A6"/>
    <w:rsid w:val="00EC6373"/>
    <w:rsid w:val="00EC6480"/>
    <w:rsid w:val="00EC66BC"/>
    <w:rsid w:val="00EC6836"/>
    <w:rsid w:val="00EC68D7"/>
    <w:rsid w:val="00EC6AFA"/>
    <w:rsid w:val="00EC6B67"/>
    <w:rsid w:val="00EC6CD6"/>
    <w:rsid w:val="00EC6D1E"/>
    <w:rsid w:val="00EC6D7C"/>
    <w:rsid w:val="00EC6EBA"/>
    <w:rsid w:val="00EC6FC4"/>
    <w:rsid w:val="00EC71CC"/>
    <w:rsid w:val="00EC7266"/>
    <w:rsid w:val="00EC72DB"/>
    <w:rsid w:val="00EC72F0"/>
    <w:rsid w:val="00EC763D"/>
    <w:rsid w:val="00EC765D"/>
    <w:rsid w:val="00EC776E"/>
    <w:rsid w:val="00EC78CA"/>
    <w:rsid w:val="00EC7977"/>
    <w:rsid w:val="00EC7C7E"/>
    <w:rsid w:val="00EC7CCB"/>
    <w:rsid w:val="00EC7D29"/>
    <w:rsid w:val="00EC7D68"/>
    <w:rsid w:val="00EC7E34"/>
    <w:rsid w:val="00EC7F8C"/>
    <w:rsid w:val="00ED000D"/>
    <w:rsid w:val="00ED0331"/>
    <w:rsid w:val="00ED05B1"/>
    <w:rsid w:val="00ED063C"/>
    <w:rsid w:val="00ED06DF"/>
    <w:rsid w:val="00ED0736"/>
    <w:rsid w:val="00ED075B"/>
    <w:rsid w:val="00ED0A02"/>
    <w:rsid w:val="00ED0A04"/>
    <w:rsid w:val="00ED0B32"/>
    <w:rsid w:val="00ED0C47"/>
    <w:rsid w:val="00ED0EF6"/>
    <w:rsid w:val="00ED0F4B"/>
    <w:rsid w:val="00ED0F6C"/>
    <w:rsid w:val="00ED0F82"/>
    <w:rsid w:val="00ED143B"/>
    <w:rsid w:val="00ED190C"/>
    <w:rsid w:val="00ED19EC"/>
    <w:rsid w:val="00ED1ABB"/>
    <w:rsid w:val="00ED1B46"/>
    <w:rsid w:val="00ED1BA7"/>
    <w:rsid w:val="00ED1C80"/>
    <w:rsid w:val="00ED1D83"/>
    <w:rsid w:val="00ED2087"/>
    <w:rsid w:val="00ED210F"/>
    <w:rsid w:val="00ED212B"/>
    <w:rsid w:val="00ED224B"/>
    <w:rsid w:val="00ED233E"/>
    <w:rsid w:val="00ED2394"/>
    <w:rsid w:val="00ED23AB"/>
    <w:rsid w:val="00ED24D4"/>
    <w:rsid w:val="00ED24E0"/>
    <w:rsid w:val="00ED2549"/>
    <w:rsid w:val="00ED26EC"/>
    <w:rsid w:val="00ED2789"/>
    <w:rsid w:val="00ED28C2"/>
    <w:rsid w:val="00ED2A97"/>
    <w:rsid w:val="00ED2AB4"/>
    <w:rsid w:val="00ED2B01"/>
    <w:rsid w:val="00ED2CAE"/>
    <w:rsid w:val="00ED2D93"/>
    <w:rsid w:val="00ED30D9"/>
    <w:rsid w:val="00ED3270"/>
    <w:rsid w:val="00ED32BF"/>
    <w:rsid w:val="00ED3450"/>
    <w:rsid w:val="00ED35D7"/>
    <w:rsid w:val="00ED367B"/>
    <w:rsid w:val="00ED36C1"/>
    <w:rsid w:val="00ED37C6"/>
    <w:rsid w:val="00ED3863"/>
    <w:rsid w:val="00ED39C6"/>
    <w:rsid w:val="00ED3A25"/>
    <w:rsid w:val="00ED3ABB"/>
    <w:rsid w:val="00ED3BFB"/>
    <w:rsid w:val="00ED3D02"/>
    <w:rsid w:val="00ED3D6F"/>
    <w:rsid w:val="00ED3F35"/>
    <w:rsid w:val="00ED3FE0"/>
    <w:rsid w:val="00ED41F4"/>
    <w:rsid w:val="00ED444A"/>
    <w:rsid w:val="00ED44E2"/>
    <w:rsid w:val="00ED451D"/>
    <w:rsid w:val="00ED475C"/>
    <w:rsid w:val="00ED47A0"/>
    <w:rsid w:val="00ED4A0E"/>
    <w:rsid w:val="00ED4A2E"/>
    <w:rsid w:val="00ED4A42"/>
    <w:rsid w:val="00ED4AAE"/>
    <w:rsid w:val="00ED4B2E"/>
    <w:rsid w:val="00ED4D66"/>
    <w:rsid w:val="00ED4DB3"/>
    <w:rsid w:val="00ED4DBC"/>
    <w:rsid w:val="00ED4DD1"/>
    <w:rsid w:val="00ED503E"/>
    <w:rsid w:val="00ED50D1"/>
    <w:rsid w:val="00ED51C2"/>
    <w:rsid w:val="00ED520A"/>
    <w:rsid w:val="00ED5418"/>
    <w:rsid w:val="00ED5523"/>
    <w:rsid w:val="00ED55A1"/>
    <w:rsid w:val="00ED5637"/>
    <w:rsid w:val="00ED5891"/>
    <w:rsid w:val="00ED58A3"/>
    <w:rsid w:val="00ED5960"/>
    <w:rsid w:val="00ED5961"/>
    <w:rsid w:val="00ED59D6"/>
    <w:rsid w:val="00ED5C1C"/>
    <w:rsid w:val="00ED5C4E"/>
    <w:rsid w:val="00ED5C9E"/>
    <w:rsid w:val="00ED5CE8"/>
    <w:rsid w:val="00ED5E37"/>
    <w:rsid w:val="00ED5F06"/>
    <w:rsid w:val="00ED5FEE"/>
    <w:rsid w:val="00ED60B0"/>
    <w:rsid w:val="00ED611A"/>
    <w:rsid w:val="00ED6325"/>
    <w:rsid w:val="00ED6730"/>
    <w:rsid w:val="00ED680D"/>
    <w:rsid w:val="00ED6B4A"/>
    <w:rsid w:val="00ED6CB9"/>
    <w:rsid w:val="00ED6EC2"/>
    <w:rsid w:val="00ED6ED4"/>
    <w:rsid w:val="00ED7171"/>
    <w:rsid w:val="00ED721F"/>
    <w:rsid w:val="00ED727D"/>
    <w:rsid w:val="00ED7429"/>
    <w:rsid w:val="00ED7671"/>
    <w:rsid w:val="00ED774C"/>
    <w:rsid w:val="00ED778F"/>
    <w:rsid w:val="00ED7A73"/>
    <w:rsid w:val="00ED7BDE"/>
    <w:rsid w:val="00ED7CAB"/>
    <w:rsid w:val="00ED7DBC"/>
    <w:rsid w:val="00EE0010"/>
    <w:rsid w:val="00EE002D"/>
    <w:rsid w:val="00EE007E"/>
    <w:rsid w:val="00EE011A"/>
    <w:rsid w:val="00EE011D"/>
    <w:rsid w:val="00EE0232"/>
    <w:rsid w:val="00EE0291"/>
    <w:rsid w:val="00EE02A8"/>
    <w:rsid w:val="00EE0350"/>
    <w:rsid w:val="00EE07EE"/>
    <w:rsid w:val="00EE0891"/>
    <w:rsid w:val="00EE098D"/>
    <w:rsid w:val="00EE09DF"/>
    <w:rsid w:val="00EE0A2E"/>
    <w:rsid w:val="00EE0A9A"/>
    <w:rsid w:val="00EE0ACA"/>
    <w:rsid w:val="00EE0B84"/>
    <w:rsid w:val="00EE0E3D"/>
    <w:rsid w:val="00EE0EA2"/>
    <w:rsid w:val="00EE131F"/>
    <w:rsid w:val="00EE14D3"/>
    <w:rsid w:val="00EE156A"/>
    <w:rsid w:val="00EE1604"/>
    <w:rsid w:val="00EE16CD"/>
    <w:rsid w:val="00EE1760"/>
    <w:rsid w:val="00EE184D"/>
    <w:rsid w:val="00EE18DB"/>
    <w:rsid w:val="00EE19DD"/>
    <w:rsid w:val="00EE19E6"/>
    <w:rsid w:val="00EE19F8"/>
    <w:rsid w:val="00EE1A8E"/>
    <w:rsid w:val="00EE1E27"/>
    <w:rsid w:val="00EE207E"/>
    <w:rsid w:val="00EE23CF"/>
    <w:rsid w:val="00EE240B"/>
    <w:rsid w:val="00EE256B"/>
    <w:rsid w:val="00EE2574"/>
    <w:rsid w:val="00EE25D6"/>
    <w:rsid w:val="00EE25E0"/>
    <w:rsid w:val="00EE29E8"/>
    <w:rsid w:val="00EE2A52"/>
    <w:rsid w:val="00EE2E12"/>
    <w:rsid w:val="00EE2E44"/>
    <w:rsid w:val="00EE3046"/>
    <w:rsid w:val="00EE329D"/>
    <w:rsid w:val="00EE3325"/>
    <w:rsid w:val="00EE3439"/>
    <w:rsid w:val="00EE35A2"/>
    <w:rsid w:val="00EE360B"/>
    <w:rsid w:val="00EE38A8"/>
    <w:rsid w:val="00EE38BC"/>
    <w:rsid w:val="00EE39B4"/>
    <w:rsid w:val="00EE3A31"/>
    <w:rsid w:val="00EE3A52"/>
    <w:rsid w:val="00EE3B3F"/>
    <w:rsid w:val="00EE3D3F"/>
    <w:rsid w:val="00EE3E65"/>
    <w:rsid w:val="00EE3FB9"/>
    <w:rsid w:val="00EE4250"/>
    <w:rsid w:val="00EE4377"/>
    <w:rsid w:val="00EE453F"/>
    <w:rsid w:val="00EE46A4"/>
    <w:rsid w:val="00EE46F0"/>
    <w:rsid w:val="00EE4770"/>
    <w:rsid w:val="00EE483E"/>
    <w:rsid w:val="00EE4846"/>
    <w:rsid w:val="00EE4A4B"/>
    <w:rsid w:val="00EE4A67"/>
    <w:rsid w:val="00EE4B3C"/>
    <w:rsid w:val="00EE4C3F"/>
    <w:rsid w:val="00EE4C69"/>
    <w:rsid w:val="00EE50DB"/>
    <w:rsid w:val="00EE5103"/>
    <w:rsid w:val="00EE5282"/>
    <w:rsid w:val="00EE5324"/>
    <w:rsid w:val="00EE5340"/>
    <w:rsid w:val="00EE537D"/>
    <w:rsid w:val="00EE53B6"/>
    <w:rsid w:val="00EE542C"/>
    <w:rsid w:val="00EE548A"/>
    <w:rsid w:val="00EE5592"/>
    <w:rsid w:val="00EE5626"/>
    <w:rsid w:val="00EE575A"/>
    <w:rsid w:val="00EE5877"/>
    <w:rsid w:val="00EE59CA"/>
    <w:rsid w:val="00EE5B4E"/>
    <w:rsid w:val="00EE5CB9"/>
    <w:rsid w:val="00EE5CDC"/>
    <w:rsid w:val="00EE5F45"/>
    <w:rsid w:val="00EE62C6"/>
    <w:rsid w:val="00EE6528"/>
    <w:rsid w:val="00EE6530"/>
    <w:rsid w:val="00EE660D"/>
    <w:rsid w:val="00EE668B"/>
    <w:rsid w:val="00EE674C"/>
    <w:rsid w:val="00EE67E7"/>
    <w:rsid w:val="00EE681E"/>
    <w:rsid w:val="00EE6895"/>
    <w:rsid w:val="00EE68DE"/>
    <w:rsid w:val="00EE6928"/>
    <w:rsid w:val="00EE6A15"/>
    <w:rsid w:val="00EE6AED"/>
    <w:rsid w:val="00EE6B1D"/>
    <w:rsid w:val="00EE6CA5"/>
    <w:rsid w:val="00EE6D39"/>
    <w:rsid w:val="00EE6E4C"/>
    <w:rsid w:val="00EE6FA3"/>
    <w:rsid w:val="00EE7031"/>
    <w:rsid w:val="00EE72C0"/>
    <w:rsid w:val="00EE748E"/>
    <w:rsid w:val="00EE756B"/>
    <w:rsid w:val="00EE78E8"/>
    <w:rsid w:val="00EE79D3"/>
    <w:rsid w:val="00EE7BD1"/>
    <w:rsid w:val="00EE7C4C"/>
    <w:rsid w:val="00EE7D0F"/>
    <w:rsid w:val="00EE7D61"/>
    <w:rsid w:val="00EE7E7E"/>
    <w:rsid w:val="00EE7FF3"/>
    <w:rsid w:val="00EF02C8"/>
    <w:rsid w:val="00EF0357"/>
    <w:rsid w:val="00EF040E"/>
    <w:rsid w:val="00EF080A"/>
    <w:rsid w:val="00EF088A"/>
    <w:rsid w:val="00EF089F"/>
    <w:rsid w:val="00EF0958"/>
    <w:rsid w:val="00EF0E39"/>
    <w:rsid w:val="00EF0EDF"/>
    <w:rsid w:val="00EF0F2C"/>
    <w:rsid w:val="00EF1142"/>
    <w:rsid w:val="00EF13FE"/>
    <w:rsid w:val="00EF1570"/>
    <w:rsid w:val="00EF1660"/>
    <w:rsid w:val="00EF1AB5"/>
    <w:rsid w:val="00EF1D6A"/>
    <w:rsid w:val="00EF1D6C"/>
    <w:rsid w:val="00EF1E97"/>
    <w:rsid w:val="00EF1F30"/>
    <w:rsid w:val="00EF229A"/>
    <w:rsid w:val="00EF23AD"/>
    <w:rsid w:val="00EF2557"/>
    <w:rsid w:val="00EF2685"/>
    <w:rsid w:val="00EF2703"/>
    <w:rsid w:val="00EF2A98"/>
    <w:rsid w:val="00EF2B71"/>
    <w:rsid w:val="00EF2CB0"/>
    <w:rsid w:val="00EF2D5C"/>
    <w:rsid w:val="00EF2D60"/>
    <w:rsid w:val="00EF2D76"/>
    <w:rsid w:val="00EF2E00"/>
    <w:rsid w:val="00EF2F16"/>
    <w:rsid w:val="00EF311C"/>
    <w:rsid w:val="00EF330F"/>
    <w:rsid w:val="00EF331F"/>
    <w:rsid w:val="00EF3413"/>
    <w:rsid w:val="00EF3418"/>
    <w:rsid w:val="00EF35E1"/>
    <w:rsid w:val="00EF36AB"/>
    <w:rsid w:val="00EF36E0"/>
    <w:rsid w:val="00EF376D"/>
    <w:rsid w:val="00EF38CA"/>
    <w:rsid w:val="00EF3B28"/>
    <w:rsid w:val="00EF3BF5"/>
    <w:rsid w:val="00EF3DC8"/>
    <w:rsid w:val="00EF3E86"/>
    <w:rsid w:val="00EF40AB"/>
    <w:rsid w:val="00EF41CD"/>
    <w:rsid w:val="00EF43AA"/>
    <w:rsid w:val="00EF44A1"/>
    <w:rsid w:val="00EF44AD"/>
    <w:rsid w:val="00EF44DF"/>
    <w:rsid w:val="00EF4594"/>
    <w:rsid w:val="00EF4596"/>
    <w:rsid w:val="00EF4640"/>
    <w:rsid w:val="00EF4874"/>
    <w:rsid w:val="00EF4946"/>
    <w:rsid w:val="00EF4A31"/>
    <w:rsid w:val="00EF4CD2"/>
    <w:rsid w:val="00EF4E2C"/>
    <w:rsid w:val="00EF4E5A"/>
    <w:rsid w:val="00EF4FD6"/>
    <w:rsid w:val="00EF501B"/>
    <w:rsid w:val="00EF502A"/>
    <w:rsid w:val="00EF5038"/>
    <w:rsid w:val="00EF5200"/>
    <w:rsid w:val="00EF5219"/>
    <w:rsid w:val="00EF539C"/>
    <w:rsid w:val="00EF55D6"/>
    <w:rsid w:val="00EF55E1"/>
    <w:rsid w:val="00EF56B3"/>
    <w:rsid w:val="00EF580B"/>
    <w:rsid w:val="00EF58D7"/>
    <w:rsid w:val="00EF5A20"/>
    <w:rsid w:val="00EF5B1C"/>
    <w:rsid w:val="00EF5C36"/>
    <w:rsid w:val="00EF5C67"/>
    <w:rsid w:val="00EF5D76"/>
    <w:rsid w:val="00EF5E7B"/>
    <w:rsid w:val="00EF5ECA"/>
    <w:rsid w:val="00EF603E"/>
    <w:rsid w:val="00EF619E"/>
    <w:rsid w:val="00EF62BA"/>
    <w:rsid w:val="00EF62CA"/>
    <w:rsid w:val="00EF64B2"/>
    <w:rsid w:val="00EF64B9"/>
    <w:rsid w:val="00EF65AA"/>
    <w:rsid w:val="00EF65D1"/>
    <w:rsid w:val="00EF66F6"/>
    <w:rsid w:val="00EF68A5"/>
    <w:rsid w:val="00EF6908"/>
    <w:rsid w:val="00EF697D"/>
    <w:rsid w:val="00EF6A61"/>
    <w:rsid w:val="00EF6D26"/>
    <w:rsid w:val="00EF6EFD"/>
    <w:rsid w:val="00EF7069"/>
    <w:rsid w:val="00EF7140"/>
    <w:rsid w:val="00EF7163"/>
    <w:rsid w:val="00EF721F"/>
    <w:rsid w:val="00EF73D6"/>
    <w:rsid w:val="00EF73DA"/>
    <w:rsid w:val="00EF73FD"/>
    <w:rsid w:val="00EF7417"/>
    <w:rsid w:val="00EF74D0"/>
    <w:rsid w:val="00EF7522"/>
    <w:rsid w:val="00EF7531"/>
    <w:rsid w:val="00EF761A"/>
    <w:rsid w:val="00EF7690"/>
    <w:rsid w:val="00EF7858"/>
    <w:rsid w:val="00EF79FB"/>
    <w:rsid w:val="00EF7D28"/>
    <w:rsid w:val="00EF7E0D"/>
    <w:rsid w:val="00EF7E6E"/>
    <w:rsid w:val="00EF7F89"/>
    <w:rsid w:val="00F00054"/>
    <w:rsid w:val="00F000C2"/>
    <w:rsid w:val="00F0022F"/>
    <w:rsid w:val="00F0024E"/>
    <w:rsid w:val="00F0035B"/>
    <w:rsid w:val="00F00657"/>
    <w:rsid w:val="00F00812"/>
    <w:rsid w:val="00F00876"/>
    <w:rsid w:val="00F0090A"/>
    <w:rsid w:val="00F009B7"/>
    <w:rsid w:val="00F00B30"/>
    <w:rsid w:val="00F00B31"/>
    <w:rsid w:val="00F00B56"/>
    <w:rsid w:val="00F00C1E"/>
    <w:rsid w:val="00F00C95"/>
    <w:rsid w:val="00F00DD6"/>
    <w:rsid w:val="00F00EE9"/>
    <w:rsid w:val="00F011A4"/>
    <w:rsid w:val="00F01283"/>
    <w:rsid w:val="00F01449"/>
    <w:rsid w:val="00F01582"/>
    <w:rsid w:val="00F01633"/>
    <w:rsid w:val="00F016CF"/>
    <w:rsid w:val="00F019C4"/>
    <w:rsid w:val="00F01A9E"/>
    <w:rsid w:val="00F01D7A"/>
    <w:rsid w:val="00F02037"/>
    <w:rsid w:val="00F020BA"/>
    <w:rsid w:val="00F02129"/>
    <w:rsid w:val="00F0215F"/>
    <w:rsid w:val="00F023B7"/>
    <w:rsid w:val="00F024E1"/>
    <w:rsid w:val="00F027BC"/>
    <w:rsid w:val="00F02846"/>
    <w:rsid w:val="00F02AF1"/>
    <w:rsid w:val="00F02B82"/>
    <w:rsid w:val="00F02BBA"/>
    <w:rsid w:val="00F02EA8"/>
    <w:rsid w:val="00F02EE5"/>
    <w:rsid w:val="00F02FB4"/>
    <w:rsid w:val="00F02FE1"/>
    <w:rsid w:val="00F0320E"/>
    <w:rsid w:val="00F032D1"/>
    <w:rsid w:val="00F034C6"/>
    <w:rsid w:val="00F034E9"/>
    <w:rsid w:val="00F03538"/>
    <w:rsid w:val="00F035AB"/>
    <w:rsid w:val="00F035BA"/>
    <w:rsid w:val="00F035E0"/>
    <w:rsid w:val="00F03603"/>
    <w:rsid w:val="00F03747"/>
    <w:rsid w:val="00F037E6"/>
    <w:rsid w:val="00F03B18"/>
    <w:rsid w:val="00F03D30"/>
    <w:rsid w:val="00F03EBC"/>
    <w:rsid w:val="00F03FA9"/>
    <w:rsid w:val="00F04096"/>
    <w:rsid w:val="00F04303"/>
    <w:rsid w:val="00F0478D"/>
    <w:rsid w:val="00F0498A"/>
    <w:rsid w:val="00F049C5"/>
    <w:rsid w:val="00F04A56"/>
    <w:rsid w:val="00F04C8E"/>
    <w:rsid w:val="00F04C92"/>
    <w:rsid w:val="00F050B0"/>
    <w:rsid w:val="00F0516D"/>
    <w:rsid w:val="00F052EA"/>
    <w:rsid w:val="00F05428"/>
    <w:rsid w:val="00F055A1"/>
    <w:rsid w:val="00F05708"/>
    <w:rsid w:val="00F05903"/>
    <w:rsid w:val="00F0591D"/>
    <w:rsid w:val="00F05B5F"/>
    <w:rsid w:val="00F05BEA"/>
    <w:rsid w:val="00F05CDB"/>
    <w:rsid w:val="00F0631A"/>
    <w:rsid w:val="00F0668F"/>
    <w:rsid w:val="00F066BB"/>
    <w:rsid w:val="00F06758"/>
    <w:rsid w:val="00F06A9E"/>
    <w:rsid w:val="00F06CB5"/>
    <w:rsid w:val="00F06F76"/>
    <w:rsid w:val="00F07195"/>
    <w:rsid w:val="00F0751C"/>
    <w:rsid w:val="00F0757C"/>
    <w:rsid w:val="00F075E4"/>
    <w:rsid w:val="00F07772"/>
    <w:rsid w:val="00F077C4"/>
    <w:rsid w:val="00F07AB3"/>
    <w:rsid w:val="00F07E42"/>
    <w:rsid w:val="00F07F78"/>
    <w:rsid w:val="00F07FD3"/>
    <w:rsid w:val="00F1006D"/>
    <w:rsid w:val="00F102C6"/>
    <w:rsid w:val="00F104D3"/>
    <w:rsid w:val="00F1067F"/>
    <w:rsid w:val="00F107D3"/>
    <w:rsid w:val="00F10B0E"/>
    <w:rsid w:val="00F10BF6"/>
    <w:rsid w:val="00F10C0E"/>
    <w:rsid w:val="00F10D5D"/>
    <w:rsid w:val="00F11034"/>
    <w:rsid w:val="00F11073"/>
    <w:rsid w:val="00F110DE"/>
    <w:rsid w:val="00F11275"/>
    <w:rsid w:val="00F1145D"/>
    <w:rsid w:val="00F114CB"/>
    <w:rsid w:val="00F11516"/>
    <w:rsid w:val="00F1155A"/>
    <w:rsid w:val="00F11571"/>
    <w:rsid w:val="00F1160E"/>
    <w:rsid w:val="00F1178D"/>
    <w:rsid w:val="00F1182A"/>
    <w:rsid w:val="00F11C27"/>
    <w:rsid w:val="00F122BF"/>
    <w:rsid w:val="00F1235D"/>
    <w:rsid w:val="00F127DA"/>
    <w:rsid w:val="00F1294A"/>
    <w:rsid w:val="00F129C3"/>
    <w:rsid w:val="00F12B68"/>
    <w:rsid w:val="00F12D0D"/>
    <w:rsid w:val="00F12DE7"/>
    <w:rsid w:val="00F12E31"/>
    <w:rsid w:val="00F13176"/>
    <w:rsid w:val="00F1327E"/>
    <w:rsid w:val="00F132C5"/>
    <w:rsid w:val="00F13364"/>
    <w:rsid w:val="00F133E1"/>
    <w:rsid w:val="00F1343C"/>
    <w:rsid w:val="00F134D2"/>
    <w:rsid w:val="00F13845"/>
    <w:rsid w:val="00F13882"/>
    <w:rsid w:val="00F138C3"/>
    <w:rsid w:val="00F139D2"/>
    <w:rsid w:val="00F13A8C"/>
    <w:rsid w:val="00F13BD1"/>
    <w:rsid w:val="00F13BFE"/>
    <w:rsid w:val="00F13E0D"/>
    <w:rsid w:val="00F1400A"/>
    <w:rsid w:val="00F140C4"/>
    <w:rsid w:val="00F14168"/>
    <w:rsid w:val="00F141C0"/>
    <w:rsid w:val="00F141E4"/>
    <w:rsid w:val="00F14234"/>
    <w:rsid w:val="00F14345"/>
    <w:rsid w:val="00F14570"/>
    <w:rsid w:val="00F1460D"/>
    <w:rsid w:val="00F1490A"/>
    <w:rsid w:val="00F1499D"/>
    <w:rsid w:val="00F149C3"/>
    <w:rsid w:val="00F14C03"/>
    <w:rsid w:val="00F14C28"/>
    <w:rsid w:val="00F14DF8"/>
    <w:rsid w:val="00F15052"/>
    <w:rsid w:val="00F1508D"/>
    <w:rsid w:val="00F15241"/>
    <w:rsid w:val="00F152E3"/>
    <w:rsid w:val="00F15518"/>
    <w:rsid w:val="00F15574"/>
    <w:rsid w:val="00F15691"/>
    <w:rsid w:val="00F15914"/>
    <w:rsid w:val="00F15966"/>
    <w:rsid w:val="00F15AA4"/>
    <w:rsid w:val="00F15DE5"/>
    <w:rsid w:val="00F15F4F"/>
    <w:rsid w:val="00F15F99"/>
    <w:rsid w:val="00F1600A"/>
    <w:rsid w:val="00F16083"/>
    <w:rsid w:val="00F16417"/>
    <w:rsid w:val="00F16423"/>
    <w:rsid w:val="00F166B1"/>
    <w:rsid w:val="00F168F0"/>
    <w:rsid w:val="00F168FE"/>
    <w:rsid w:val="00F16D45"/>
    <w:rsid w:val="00F16D5B"/>
    <w:rsid w:val="00F16D6C"/>
    <w:rsid w:val="00F16DF3"/>
    <w:rsid w:val="00F16E2A"/>
    <w:rsid w:val="00F17045"/>
    <w:rsid w:val="00F17344"/>
    <w:rsid w:val="00F17365"/>
    <w:rsid w:val="00F173BE"/>
    <w:rsid w:val="00F176A4"/>
    <w:rsid w:val="00F177DA"/>
    <w:rsid w:val="00F178C3"/>
    <w:rsid w:val="00F17A84"/>
    <w:rsid w:val="00F17B6E"/>
    <w:rsid w:val="00F17C5F"/>
    <w:rsid w:val="00F17C89"/>
    <w:rsid w:val="00F17E5D"/>
    <w:rsid w:val="00F17E8D"/>
    <w:rsid w:val="00F20568"/>
    <w:rsid w:val="00F2063D"/>
    <w:rsid w:val="00F20BF0"/>
    <w:rsid w:val="00F20CEF"/>
    <w:rsid w:val="00F20DC8"/>
    <w:rsid w:val="00F20E93"/>
    <w:rsid w:val="00F20EAB"/>
    <w:rsid w:val="00F20F3A"/>
    <w:rsid w:val="00F21073"/>
    <w:rsid w:val="00F210F7"/>
    <w:rsid w:val="00F2123D"/>
    <w:rsid w:val="00F212B0"/>
    <w:rsid w:val="00F2132D"/>
    <w:rsid w:val="00F2138C"/>
    <w:rsid w:val="00F213CA"/>
    <w:rsid w:val="00F21418"/>
    <w:rsid w:val="00F2141D"/>
    <w:rsid w:val="00F21589"/>
    <w:rsid w:val="00F2161A"/>
    <w:rsid w:val="00F21642"/>
    <w:rsid w:val="00F2191A"/>
    <w:rsid w:val="00F21A40"/>
    <w:rsid w:val="00F21B98"/>
    <w:rsid w:val="00F21EC5"/>
    <w:rsid w:val="00F21F6C"/>
    <w:rsid w:val="00F21FD7"/>
    <w:rsid w:val="00F22020"/>
    <w:rsid w:val="00F22081"/>
    <w:rsid w:val="00F220F4"/>
    <w:rsid w:val="00F22284"/>
    <w:rsid w:val="00F223E6"/>
    <w:rsid w:val="00F2242B"/>
    <w:rsid w:val="00F2245E"/>
    <w:rsid w:val="00F224A6"/>
    <w:rsid w:val="00F2287E"/>
    <w:rsid w:val="00F22900"/>
    <w:rsid w:val="00F22B2C"/>
    <w:rsid w:val="00F22BAF"/>
    <w:rsid w:val="00F22CAA"/>
    <w:rsid w:val="00F22D23"/>
    <w:rsid w:val="00F22DFA"/>
    <w:rsid w:val="00F22E29"/>
    <w:rsid w:val="00F22EB5"/>
    <w:rsid w:val="00F23076"/>
    <w:rsid w:val="00F231BF"/>
    <w:rsid w:val="00F23275"/>
    <w:rsid w:val="00F2375D"/>
    <w:rsid w:val="00F23C1A"/>
    <w:rsid w:val="00F23DE7"/>
    <w:rsid w:val="00F23E56"/>
    <w:rsid w:val="00F23E63"/>
    <w:rsid w:val="00F23F47"/>
    <w:rsid w:val="00F23FF9"/>
    <w:rsid w:val="00F2414B"/>
    <w:rsid w:val="00F242CC"/>
    <w:rsid w:val="00F24366"/>
    <w:rsid w:val="00F24464"/>
    <w:rsid w:val="00F245D3"/>
    <w:rsid w:val="00F245F0"/>
    <w:rsid w:val="00F2474E"/>
    <w:rsid w:val="00F24909"/>
    <w:rsid w:val="00F24934"/>
    <w:rsid w:val="00F24E9E"/>
    <w:rsid w:val="00F24FC1"/>
    <w:rsid w:val="00F25051"/>
    <w:rsid w:val="00F2520D"/>
    <w:rsid w:val="00F25307"/>
    <w:rsid w:val="00F254A3"/>
    <w:rsid w:val="00F257A8"/>
    <w:rsid w:val="00F25C4B"/>
    <w:rsid w:val="00F25D77"/>
    <w:rsid w:val="00F25FC2"/>
    <w:rsid w:val="00F260E0"/>
    <w:rsid w:val="00F262A0"/>
    <w:rsid w:val="00F262A2"/>
    <w:rsid w:val="00F262C6"/>
    <w:rsid w:val="00F262DC"/>
    <w:rsid w:val="00F2648E"/>
    <w:rsid w:val="00F2669C"/>
    <w:rsid w:val="00F26BED"/>
    <w:rsid w:val="00F26C84"/>
    <w:rsid w:val="00F26CBF"/>
    <w:rsid w:val="00F26CFA"/>
    <w:rsid w:val="00F26EB8"/>
    <w:rsid w:val="00F270F2"/>
    <w:rsid w:val="00F2712E"/>
    <w:rsid w:val="00F27247"/>
    <w:rsid w:val="00F272F3"/>
    <w:rsid w:val="00F27313"/>
    <w:rsid w:val="00F2734E"/>
    <w:rsid w:val="00F2742B"/>
    <w:rsid w:val="00F2764F"/>
    <w:rsid w:val="00F2773A"/>
    <w:rsid w:val="00F277D4"/>
    <w:rsid w:val="00F279A7"/>
    <w:rsid w:val="00F27C5A"/>
    <w:rsid w:val="00F27CA5"/>
    <w:rsid w:val="00F27CE1"/>
    <w:rsid w:val="00F27D4A"/>
    <w:rsid w:val="00F27D55"/>
    <w:rsid w:val="00F27DE2"/>
    <w:rsid w:val="00F27E12"/>
    <w:rsid w:val="00F27F1A"/>
    <w:rsid w:val="00F27F1B"/>
    <w:rsid w:val="00F3034A"/>
    <w:rsid w:val="00F304E5"/>
    <w:rsid w:val="00F30897"/>
    <w:rsid w:val="00F30909"/>
    <w:rsid w:val="00F30A71"/>
    <w:rsid w:val="00F30BA5"/>
    <w:rsid w:val="00F30D60"/>
    <w:rsid w:val="00F30DEC"/>
    <w:rsid w:val="00F30E27"/>
    <w:rsid w:val="00F30E56"/>
    <w:rsid w:val="00F30EB6"/>
    <w:rsid w:val="00F31189"/>
    <w:rsid w:val="00F31207"/>
    <w:rsid w:val="00F3125D"/>
    <w:rsid w:val="00F3134F"/>
    <w:rsid w:val="00F316A0"/>
    <w:rsid w:val="00F31A37"/>
    <w:rsid w:val="00F31B93"/>
    <w:rsid w:val="00F31F69"/>
    <w:rsid w:val="00F31F8C"/>
    <w:rsid w:val="00F321A1"/>
    <w:rsid w:val="00F321D9"/>
    <w:rsid w:val="00F3224D"/>
    <w:rsid w:val="00F322DC"/>
    <w:rsid w:val="00F3234D"/>
    <w:rsid w:val="00F32675"/>
    <w:rsid w:val="00F326C9"/>
    <w:rsid w:val="00F3274D"/>
    <w:rsid w:val="00F32A8B"/>
    <w:rsid w:val="00F32D7D"/>
    <w:rsid w:val="00F32D93"/>
    <w:rsid w:val="00F32DA5"/>
    <w:rsid w:val="00F32DE4"/>
    <w:rsid w:val="00F32E23"/>
    <w:rsid w:val="00F32EBF"/>
    <w:rsid w:val="00F32EF1"/>
    <w:rsid w:val="00F33011"/>
    <w:rsid w:val="00F3313C"/>
    <w:rsid w:val="00F33619"/>
    <w:rsid w:val="00F3364F"/>
    <w:rsid w:val="00F338B4"/>
    <w:rsid w:val="00F338D0"/>
    <w:rsid w:val="00F33B39"/>
    <w:rsid w:val="00F33BAC"/>
    <w:rsid w:val="00F33CC0"/>
    <w:rsid w:val="00F33D3B"/>
    <w:rsid w:val="00F33D64"/>
    <w:rsid w:val="00F33EDB"/>
    <w:rsid w:val="00F3424B"/>
    <w:rsid w:val="00F343C0"/>
    <w:rsid w:val="00F3446B"/>
    <w:rsid w:val="00F344D9"/>
    <w:rsid w:val="00F34712"/>
    <w:rsid w:val="00F34960"/>
    <w:rsid w:val="00F34A19"/>
    <w:rsid w:val="00F34A44"/>
    <w:rsid w:val="00F34B30"/>
    <w:rsid w:val="00F34B65"/>
    <w:rsid w:val="00F34B6E"/>
    <w:rsid w:val="00F34B7A"/>
    <w:rsid w:val="00F34D23"/>
    <w:rsid w:val="00F34E86"/>
    <w:rsid w:val="00F352AB"/>
    <w:rsid w:val="00F35393"/>
    <w:rsid w:val="00F3543D"/>
    <w:rsid w:val="00F35442"/>
    <w:rsid w:val="00F35730"/>
    <w:rsid w:val="00F359C6"/>
    <w:rsid w:val="00F35A0D"/>
    <w:rsid w:val="00F35AF6"/>
    <w:rsid w:val="00F35B8F"/>
    <w:rsid w:val="00F35CC5"/>
    <w:rsid w:val="00F35E35"/>
    <w:rsid w:val="00F35F1A"/>
    <w:rsid w:val="00F3602F"/>
    <w:rsid w:val="00F360F5"/>
    <w:rsid w:val="00F36181"/>
    <w:rsid w:val="00F36297"/>
    <w:rsid w:val="00F363C6"/>
    <w:rsid w:val="00F365B9"/>
    <w:rsid w:val="00F365E7"/>
    <w:rsid w:val="00F366FB"/>
    <w:rsid w:val="00F36764"/>
    <w:rsid w:val="00F36860"/>
    <w:rsid w:val="00F3689C"/>
    <w:rsid w:val="00F36A2F"/>
    <w:rsid w:val="00F36B70"/>
    <w:rsid w:val="00F36DD5"/>
    <w:rsid w:val="00F36E90"/>
    <w:rsid w:val="00F37017"/>
    <w:rsid w:val="00F371C0"/>
    <w:rsid w:val="00F37223"/>
    <w:rsid w:val="00F3752C"/>
    <w:rsid w:val="00F376A0"/>
    <w:rsid w:val="00F37710"/>
    <w:rsid w:val="00F37771"/>
    <w:rsid w:val="00F37786"/>
    <w:rsid w:val="00F3783D"/>
    <w:rsid w:val="00F37982"/>
    <w:rsid w:val="00F379BB"/>
    <w:rsid w:val="00F37B49"/>
    <w:rsid w:val="00F37BE3"/>
    <w:rsid w:val="00F37C13"/>
    <w:rsid w:val="00F37D57"/>
    <w:rsid w:val="00F37DE3"/>
    <w:rsid w:val="00F37EB0"/>
    <w:rsid w:val="00F37ED1"/>
    <w:rsid w:val="00F401E9"/>
    <w:rsid w:val="00F40214"/>
    <w:rsid w:val="00F402B1"/>
    <w:rsid w:val="00F40463"/>
    <w:rsid w:val="00F407C0"/>
    <w:rsid w:val="00F4086E"/>
    <w:rsid w:val="00F40A66"/>
    <w:rsid w:val="00F40BDB"/>
    <w:rsid w:val="00F40D20"/>
    <w:rsid w:val="00F40E41"/>
    <w:rsid w:val="00F40E6B"/>
    <w:rsid w:val="00F41027"/>
    <w:rsid w:val="00F4109F"/>
    <w:rsid w:val="00F41104"/>
    <w:rsid w:val="00F41150"/>
    <w:rsid w:val="00F411A8"/>
    <w:rsid w:val="00F411AA"/>
    <w:rsid w:val="00F41457"/>
    <w:rsid w:val="00F4166D"/>
    <w:rsid w:val="00F4167A"/>
    <w:rsid w:val="00F4167E"/>
    <w:rsid w:val="00F4169E"/>
    <w:rsid w:val="00F417D0"/>
    <w:rsid w:val="00F4181B"/>
    <w:rsid w:val="00F418A3"/>
    <w:rsid w:val="00F418F5"/>
    <w:rsid w:val="00F418FB"/>
    <w:rsid w:val="00F41EBB"/>
    <w:rsid w:val="00F41F20"/>
    <w:rsid w:val="00F41FC0"/>
    <w:rsid w:val="00F4203B"/>
    <w:rsid w:val="00F42180"/>
    <w:rsid w:val="00F426F6"/>
    <w:rsid w:val="00F42748"/>
    <w:rsid w:val="00F4284C"/>
    <w:rsid w:val="00F428DE"/>
    <w:rsid w:val="00F428EB"/>
    <w:rsid w:val="00F4299C"/>
    <w:rsid w:val="00F429CB"/>
    <w:rsid w:val="00F42A53"/>
    <w:rsid w:val="00F42AA2"/>
    <w:rsid w:val="00F42ABD"/>
    <w:rsid w:val="00F42AF3"/>
    <w:rsid w:val="00F42D65"/>
    <w:rsid w:val="00F42DBC"/>
    <w:rsid w:val="00F43198"/>
    <w:rsid w:val="00F4333E"/>
    <w:rsid w:val="00F433CB"/>
    <w:rsid w:val="00F433CD"/>
    <w:rsid w:val="00F43465"/>
    <w:rsid w:val="00F4350C"/>
    <w:rsid w:val="00F4362C"/>
    <w:rsid w:val="00F43672"/>
    <w:rsid w:val="00F43686"/>
    <w:rsid w:val="00F43727"/>
    <w:rsid w:val="00F437DB"/>
    <w:rsid w:val="00F44003"/>
    <w:rsid w:val="00F441C1"/>
    <w:rsid w:val="00F44236"/>
    <w:rsid w:val="00F442A8"/>
    <w:rsid w:val="00F4441D"/>
    <w:rsid w:val="00F44420"/>
    <w:rsid w:val="00F44475"/>
    <w:rsid w:val="00F444B3"/>
    <w:rsid w:val="00F44710"/>
    <w:rsid w:val="00F44731"/>
    <w:rsid w:val="00F449DA"/>
    <w:rsid w:val="00F44AF8"/>
    <w:rsid w:val="00F44B39"/>
    <w:rsid w:val="00F44B3A"/>
    <w:rsid w:val="00F44BCD"/>
    <w:rsid w:val="00F44D5E"/>
    <w:rsid w:val="00F44F1F"/>
    <w:rsid w:val="00F4502F"/>
    <w:rsid w:val="00F45146"/>
    <w:rsid w:val="00F4521D"/>
    <w:rsid w:val="00F45257"/>
    <w:rsid w:val="00F4526F"/>
    <w:rsid w:val="00F45458"/>
    <w:rsid w:val="00F454A9"/>
    <w:rsid w:val="00F45741"/>
    <w:rsid w:val="00F45823"/>
    <w:rsid w:val="00F4587C"/>
    <w:rsid w:val="00F458A4"/>
    <w:rsid w:val="00F459D6"/>
    <w:rsid w:val="00F45ACC"/>
    <w:rsid w:val="00F45CB2"/>
    <w:rsid w:val="00F45CE1"/>
    <w:rsid w:val="00F45D1F"/>
    <w:rsid w:val="00F45D36"/>
    <w:rsid w:val="00F45F10"/>
    <w:rsid w:val="00F460B7"/>
    <w:rsid w:val="00F461E0"/>
    <w:rsid w:val="00F461E1"/>
    <w:rsid w:val="00F4638F"/>
    <w:rsid w:val="00F4664D"/>
    <w:rsid w:val="00F4684F"/>
    <w:rsid w:val="00F46984"/>
    <w:rsid w:val="00F46CD8"/>
    <w:rsid w:val="00F46DEF"/>
    <w:rsid w:val="00F46E47"/>
    <w:rsid w:val="00F46F7D"/>
    <w:rsid w:val="00F4718B"/>
    <w:rsid w:val="00F472AB"/>
    <w:rsid w:val="00F4756A"/>
    <w:rsid w:val="00F4770B"/>
    <w:rsid w:val="00F4777C"/>
    <w:rsid w:val="00F4778C"/>
    <w:rsid w:val="00F47824"/>
    <w:rsid w:val="00F478BD"/>
    <w:rsid w:val="00F47989"/>
    <w:rsid w:val="00F47B10"/>
    <w:rsid w:val="00F47B31"/>
    <w:rsid w:val="00F47D24"/>
    <w:rsid w:val="00F47E31"/>
    <w:rsid w:val="00F47E75"/>
    <w:rsid w:val="00F47E97"/>
    <w:rsid w:val="00F47ED4"/>
    <w:rsid w:val="00F47F73"/>
    <w:rsid w:val="00F47FD3"/>
    <w:rsid w:val="00F503BF"/>
    <w:rsid w:val="00F5043E"/>
    <w:rsid w:val="00F505A1"/>
    <w:rsid w:val="00F505D1"/>
    <w:rsid w:val="00F50872"/>
    <w:rsid w:val="00F50924"/>
    <w:rsid w:val="00F5099F"/>
    <w:rsid w:val="00F50A33"/>
    <w:rsid w:val="00F50AE5"/>
    <w:rsid w:val="00F50DD5"/>
    <w:rsid w:val="00F5197F"/>
    <w:rsid w:val="00F519A1"/>
    <w:rsid w:val="00F51C11"/>
    <w:rsid w:val="00F51CA2"/>
    <w:rsid w:val="00F51CAE"/>
    <w:rsid w:val="00F51CF1"/>
    <w:rsid w:val="00F51D4B"/>
    <w:rsid w:val="00F51FD4"/>
    <w:rsid w:val="00F52048"/>
    <w:rsid w:val="00F52115"/>
    <w:rsid w:val="00F52134"/>
    <w:rsid w:val="00F52425"/>
    <w:rsid w:val="00F5269F"/>
    <w:rsid w:val="00F526BB"/>
    <w:rsid w:val="00F526EB"/>
    <w:rsid w:val="00F52975"/>
    <w:rsid w:val="00F52A2F"/>
    <w:rsid w:val="00F52ABB"/>
    <w:rsid w:val="00F52B22"/>
    <w:rsid w:val="00F52BA8"/>
    <w:rsid w:val="00F52D60"/>
    <w:rsid w:val="00F52DE3"/>
    <w:rsid w:val="00F52EA0"/>
    <w:rsid w:val="00F52FED"/>
    <w:rsid w:val="00F53046"/>
    <w:rsid w:val="00F53148"/>
    <w:rsid w:val="00F53158"/>
    <w:rsid w:val="00F535C9"/>
    <w:rsid w:val="00F5365C"/>
    <w:rsid w:val="00F53663"/>
    <w:rsid w:val="00F5369B"/>
    <w:rsid w:val="00F5394B"/>
    <w:rsid w:val="00F53961"/>
    <w:rsid w:val="00F53A1D"/>
    <w:rsid w:val="00F53A51"/>
    <w:rsid w:val="00F53A7D"/>
    <w:rsid w:val="00F53B3C"/>
    <w:rsid w:val="00F53BD8"/>
    <w:rsid w:val="00F53D1C"/>
    <w:rsid w:val="00F5407B"/>
    <w:rsid w:val="00F542FF"/>
    <w:rsid w:val="00F54549"/>
    <w:rsid w:val="00F545BE"/>
    <w:rsid w:val="00F5464D"/>
    <w:rsid w:val="00F5487C"/>
    <w:rsid w:val="00F54B75"/>
    <w:rsid w:val="00F54F14"/>
    <w:rsid w:val="00F54FCB"/>
    <w:rsid w:val="00F55048"/>
    <w:rsid w:val="00F55068"/>
    <w:rsid w:val="00F55100"/>
    <w:rsid w:val="00F55146"/>
    <w:rsid w:val="00F551D9"/>
    <w:rsid w:val="00F55466"/>
    <w:rsid w:val="00F554CA"/>
    <w:rsid w:val="00F55567"/>
    <w:rsid w:val="00F55666"/>
    <w:rsid w:val="00F556D9"/>
    <w:rsid w:val="00F55828"/>
    <w:rsid w:val="00F559D6"/>
    <w:rsid w:val="00F55BC1"/>
    <w:rsid w:val="00F55E2D"/>
    <w:rsid w:val="00F55ECD"/>
    <w:rsid w:val="00F56097"/>
    <w:rsid w:val="00F5656B"/>
    <w:rsid w:val="00F56876"/>
    <w:rsid w:val="00F56A7E"/>
    <w:rsid w:val="00F56B25"/>
    <w:rsid w:val="00F56B66"/>
    <w:rsid w:val="00F56BB0"/>
    <w:rsid w:val="00F56BDF"/>
    <w:rsid w:val="00F56E7B"/>
    <w:rsid w:val="00F57001"/>
    <w:rsid w:val="00F57123"/>
    <w:rsid w:val="00F57132"/>
    <w:rsid w:val="00F57134"/>
    <w:rsid w:val="00F57179"/>
    <w:rsid w:val="00F57257"/>
    <w:rsid w:val="00F572BD"/>
    <w:rsid w:val="00F572D9"/>
    <w:rsid w:val="00F57479"/>
    <w:rsid w:val="00F57725"/>
    <w:rsid w:val="00F5779B"/>
    <w:rsid w:val="00F577CF"/>
    <w:rsid w:val="00F578FF"/>
    <w:rsid w:val="00F5791B"/>
    <w:rsid w:val="00F57B0E"/>
    <w:rsid w:val="00F57B55"/>
    <w:rsid w:val="00F57B83"/>
    <w:rsid w:val="00F57BD0"/>
    <w:rsid w:val="00F57BED"/>
    <w:rsid w:val="00F57D11"/>
    <w:rsid w:val="00F57DCB"/>
    <w:rsid w:val="00F57E5B"/>
    <w:rsid w:val="00F6009E"/>
    <w:rsid w:val="00F600C0"/>
    <w:rsid w:val="00F600CB"/>
    <w:rsid w:val="00F60435"/>
    <w:rsid w:val="00F60722"/>
    <w:rsid w:val="00F60733"/>
    <w:rsid w:val="00F60A62"/>
    <w:rsid w:val="00F60B8B"/>
    <w:rsid w:val="00F60BBA"/>
    <w:rsid w:val="00F60BDE"/>
    <w:rsid w:val="00F60CC7"/>
    <w:rsid w:val="00F60DC7"/>
    <w:rsid w:val="00F60FCC"/>
    <w:rsid w:val="00F61161"/>
    <w:rsid w:val="00F612F3"/>
    <w:rsid w:val="00F615D5"/>
    <w:rsid w:val="00F617D4"/>
    <w:rsid w:val="00F61ADC"/>
    <w:rsid w:val="00F61B61"/>
    <w:rsid w:val="00F61BEE"/>
    <w:rsid w:val="00F61C62"/>
    <w:rsid w:val="00F61D66"/>
    <w:rsid w:val="00F61D77"/>
    <w:rsid w:val="00F62091"/>
    <w:rsid w:val="00F62106"/>
    <w:rsid w:val="00F62182"/>
    <w:rsid w:val="00F6237C"/>
    <w:rsid w:val="00F62509"/>
    <w:rsid w:val="00F6258B"/>
    <w:rsid w:val="00F62799"/>
    <w:rsid w:val="00F62993"/>
    <w:rsid w:val="00F62A8C"/>
    <w:rsid w:val="00F62C8E"/>
    <w:rsid w:val="00F62D76"/>
    <w:rsid w:val="00F62F32"/>
    <w:rsid w:val="00F62FE2"/>
    <w:rsid w:val="00F63076"/>
    <w:rsid w:val="00F633EF"/>
    <w:rsid w:val="00F6344B"/>
    <w:rsid w:val="00F634DB"/>
    <w:rsid w:val="00F635AD"/>
    <w:rsid w:val="00F6371E"/>
    <w:rsid w:val="00F63747"/>
    <w:rsid w:val="00F63916"/>
    <w:rsid w:val="00F639DC"/>
    <w:rsid w:val="00F63BDE"/>
    <w:rsid w:val="00F63E26"/>
    <w:rsid w:val="00F63E38"/>
    <w:rsid w:val="00F63E61"/>
    <w:rsid w:val="00F640AE"/>
    <w:rsid w:val="00F6419B"/>
    <w:rsid w:val="00F6420B"/>
    <w:rsid w:val="00F642AE"/>
    <w:rsid w:val="00F642FE"/>
    <w:rsid w:val="00F64380"/>
    <w:rsid w:val="00F644A0"/>
    <w:rsid w:val="00F64663"/>
    <w:rsid w:val="00F64695"/>
    <w:rsid w:val="00F6498A"/>
    <w:rsid w:val="00F649BF"/>
    <w:rsid w:val="00F64A0B"/>
    <w:rsid w:val="00F64A84"/>
    <w:rsid w:val="00F64BEF"/>
    <w:rsid w:val="00F64D17"/>
    <w:rsid w:val="00F64DC4"/>
    <w:rsid w:val="00F64FC7"/>
    <w:rsid w:val="00F650B1"/>
    <w:rsid w:val="00F65234"/>
    <w:rsid w:val="00F6526F"/>
    <w:rsid w:val="00F65312"/>
    <w:rsid w:val="00F65407"/>
    <w:rsid w:val="00F6542E"/>
    <w:rsid w:val="00F65459"/>
    <w:rsid w:val="00F65470"/>
    <w:rsid w:val="00F654DF"/>
    <w:rsid w:val="00F65618"/>
    <w:rsid w:val="00F65627"/>
    <w:rsid w:val="00F657B8"/>
    <w:rsid w:val="00F657BD"/>
    <w:rsid w:val="00F6590A"/>
    <w:rsid w:val="00F659E1"/>
    <w:rsid w:val="00F65D56"/>
    <w:rsid w:val="00F65F19"/>
    <w:rsid w:val="00F65FDA"/>
    <w:rsid w:val="00F66146"/>
    <w:rsid w:val="00F66254"/>
    <w:rsid w:val="00F66324"/>
    <w:rsid w:val="00F663F1"/>
    <w:rsid w:val="00F66536"/>
    <w:rsid w:val="00F665C0"/>
    <w:rsid w:val="00F66660"/>
    <w:rsid w:val="00F666A9"/>
    <w:rsid w:val="00F66801"/>
    <w:rsid w:val="00F6696B"/>
    <w:rsid w:val="00F669E2"/>
    <w:rsid w:val="00F66B4D"/>
    <w:rsid w:val="00F66BA1"/>
    <w:rsid w:val="00F66CC4"/>
    <w:rsid w:val="00F66DF3"/>
    <w:rsid w:val="00F66EB8"/>
    <w:rsid w:val="00F66EE0"/>
    <w:rsid w:val="00F6707B"/>
    <w:rsid w:val="00F6723C"/>
    <w:rsid w:val="00F677ED"/>
    <w:rsid w:val="00F67872"/>
    <w:rsid w:val="00F679F5"/>
    <w:rsid w:val="00F67B38"/>
    <w:rsid w:val="00F67BB6"/>
    <w:rsid w:val="00F67F25"/>
    <w:rsid w:val="00F70035"/>
    <w:rsid w:val="00F70057"/>
    <w:rsid w:val="00F70072"/>
    <w:rsid w:val="00F7075E"/>
    <w:rsid w:val="00F707BB"/>
    <w:rsid w:val="00F709F2"/>
    <w:rsid w:val="00F70A55"/>
    <w:rsid w:val="00F70AC3"/>
    <w:rsid w:val="00F70C94"/>
    <w:rsid w:val="00F70CF9"/>
    <w:rsid w:val="00F70DA9"/>
    <w:rsid w:val="00F710C3"/>
    <w:rsid w:val="00F71302"/>
    <w:rsid w:val="00F7143A"/>
    <w:rsid w:val="00F714DE"/>
    <w:rsid w:val="00F7150B"/>
    <w:rsid w:val="00F71580"/>
    <w:rsid w:val="00F716F7"/>
    <w:rsid w:val="00F7170E"/>
    <w:rsid w:val="00F718E1"/>
    <w:rsid w:val="00F71946"/>
    <w:rsid w:val="00F719A5"/>
    <w:rsid w:val="00F719D8"/>
    <w:rsid w:val="00F71A08"/>
    <w:rsid w:val="00F71D9F"/>
    <w:rsid w:val="00F71EA3"/>
    <w:rsid w:val="00F71F25"/>
    <w:rsid w:val="00F71F60"/>
    <w:rsid w:val="00F720CB"/>
    <w:rsid w:val="00F72137"/>
    <w:rsid w:val="00F7214A"/>
    <w:rsid w:val="00F721DC"/>
    <w:rsid w:val="00F72211"/>
    <w:rsid w:val="00F72222"/>
    <w:rsid w:val="00F7228C"/>
    <w:rsid w:val="00F72967"/>
    <w:rsid w:val="00F72A04"/>
    <w:rsid w:val="00F72C70"/>
    <w:rsid w:val="00F72D47"/>
    <w:rsid w:val="00F72E57"/>
    <w:rsid w:val="00F72E9F"/>
    <w:rsid w:val="00F72FCA"/>
    <w:rsid w:val="00F73003"/>
    <w:rsid w:val="00F730C3"/>
    <w:rsid w:val="00F730EF"/>
    <w:rsid w:val="00F732B6"/>
    <w:rsid w:val="00F734E9"/>
    <w:rsid w:val="00F737A1"/>
    <w:rsid w:val="00F737B1"/>
    <w:rsid w:val="00F738E2"/>
    <w:rsid w:val="00F73B40"/>
    <w:rsid w:val="00F73B6A"/>
    <w:rsid w:val="00F73D7B"/>
    <w:rsid w:val="00F73F4D"/>
    <w:rsid w:val="00F742B1"/>
    <w:rsid w:val="00F7449B"/>
    <w:rsid w:val="00F744A8"/>
    <w:rsid w:val="00F74617"/>
    <w:rsid w:val="00F7467B"/>
    <w:rsid w:val="00F747C2"/>
    <w:rsid w:val="00F74AC5"/>
    <w:rsid w:val="00F74B8D"/>
    <w:rsid w:val="00F74E3F"/>
    <w:rsid w:val="00F75004"/>
    <w:rsid w:val="00F750EE"/>
    <w:rsid w:val="00F750F8"/>
    <w:rsid w:val="00F75811"/>
    <w:rsid w:val="00F7587E"/>
    <w:rsid w:val="00F75882"/>
    <w:rsid w:val="00F75AA6"/>
    <w:rsid w:val="00F75BA9"/>
    <w:rsid w:val="00F75BDA"/>
    <w:rsid w:val="00F75C22"/>
    <w:rsid w:val="00F75C51"/>
    <w:rsid w:val="00F75C73"/>
    <w:rsid w:val="00F75DAE"/>
    <w:rsid w:val="00F75F25"/>
    <w:rsid w:val="00F76036"/>
    <w:rsid w:val="00F7604D"/>
    <w:rsid w:val="00F760A0"/>
    <w:rsid w:val="00F760F7"/>
    <w:rsid w:val="00F7636D"/>
    <w:rsid w:val="00F76456"/>
    <w:rsid w:val="00F7649F"/>
    <w:rsid w:val="00F7652F"/>
    <w:rsid w:val="00F76648"/>
    <w:rsid w:val="00F76734"/>
    <w:rsid w:val="00F768AB"/>
    <w:rsid w:val="00F769C7"/>
    <w:rsid w:val="00F76C91"/>
    <w:rsid w:val="00F76CB0"/>
    <w:rsid w:val="00F76CD4"/>
    <w:rsid w:val="00F76FFC"/>
    <w:rsid w:val="00F770BB"/>
    <w:rsid w:val="00F771A9"/>
    <w:rsid w:val="00F77339"/>
    <w:rsid w:val="00F7738F"/>
    <w:rsid w:val="00F77473"/>
    <w:rsid w:val="00F7793C"/>
    <w:rsid w:val="00F7798A"/>
    <w:rsid w:val="00F779E7"/>
    <w:rsid w:val="00F77C75"/>
    <w:rsid w:val="00F77D67"/>
    <w:rsid w:val="00F77F76"/>
    <w:rsid w:val="00F77FA0"/>
    <w:rsid w:val="00F80067"/>
    <w:rsid w:val="00F8023F"/>
    <w:rsid w:val="00F8030C"/>
    <w:rsid w:val="00F80415"/>
    <w:rsid w:val="00F807C6"/>
    <w:rsid w:val="00F8082F"/>
    <w:rsid w:val="00F80888"/>
    <w:rsid w:val="00F80A4F"/>
    <w:rsid w:val="00F80A64"/>
    <w:rsid w:val="00F80C5F"/>
    <w:rsid w:val="00F80D92"/>
    <w:rsid w:val="00F80DB7"/>
    <w:rsid w:val="00F80E5D"/>
    <w:rsid w:val="00F81248"/>
    <w:rsid w:val="00F81320"/>
    <w:rsid w:val="00F81346"/>
    <w:rsid w:val="00F813B0"/>
    <w:rsid w:val="00F81450"/>
    <w:rsid w:val="00F8158B"/>
    <w:rsid w:val="00F815B0"/>
    <w:rsid w:val="00F8167D"/>
    <w:rsid w:val="00F818B0"/>
    <w:rsid w:val="00F818F7"/>
    <w:rsid w:val="00F81A0F"/>
    <w:rsid w:val="00F81B96"/>
    <w:rsid w:val="00F81C44"/>
    <w:rsid w:val="00F81C87"/>
    <w:rsid w:val="00F81C98"/>
    <w:rsid w:val="00F81CF1"/>
    <w:rsid w:val="00F81D8C"/>
    <w:rsid w:val="00F81F69"/>
    <w:rsid w:val="00F82020"/>
    <w:rsid w:val="00F82148"/>
    <w:rsid w:val="00F823BB"/>
    <w:rsid w:val="00F824EE"/>
    <w:rsid w:val="00F82567"/>
    <w:rsid w:val="00F828BA"/>
    <w:rsid w:val="00F82912"/>
    <w:rsid w:val="00F82A83"/>
    <w:rsid w:val="00F82F21"/>
    <w:rsid w:val="00F82FE4"/>
    <w:rsid w:val="00F830D0"/>
    <w:rsid w:val="00F8317D"/>
    <w:rsid w:val="00F8321A"/>
    <w:rsid w:val="00F83456"/>
    <w:rsid w:val="00F834C3"/>
    <w:rsid w:val="00F834E2"/>
    <w:rsid w:val="00F83666"/>
    <w:rsid w:val="00F83764"/>
    <w:rsid w:val="00F83783"/>
    <w:rsid w:val="00F838E9"/>
    <w:rsid w:val="00F83949"/>
    <w:rsid w:val="00F839B8"/>
    <w:rsid w:val="00F83B52"/>
    <w:rsid w:val="00F83B74"/>
    <w:rsid w:val="00F83BFC"/>
    <w:rsid w:val="00F83F5C"/>
    <w:rsid w:val="00F8413B"/>
    <w:rsid w:val="00F842FD"/>
    <w:rsid w:val="00F8449A"/>
    <w:rsid w:val="00F846E5"/>
    <w:rsid w:val="00F848A1"/>
    <w:rsid w:val="00F848DF"/>
    <w:rsid w:val="00F84BCA"/>
    <w:rsid w:val="00F84E44"/>
    <w:rsid w:val="00F84ED2"/>
    <w:rsid w:val="00F84EE9"/>
    <w:rsid w:val="00F84F30"/>
    <w:rsid w:val="00F8515E"/>
    <w:rsid w:val="00F85173"/>
    <w:rsid w:val="00F8527F"/>
    <w:rsid w:val="00F852D6"/>
    <w:rsid w:val="00F85365"/>
    <w:rsid w:val="00F854C6"/>
    <w:rsid w:val="00F85510"/>
    <w:rsid w:val="00F85569"/>
    <w:rsid w:val="00F856EE"/>
    <w:rsid w:val="00F857F6"/>
    <w:rsid w:val="00F85821"/>
    <w:rsid w:val="00F85AFB"/>
    <w:rsid w:val="00F85D43"/>
    <w:rsid w:val="00F85F30"/>
    <w:rsid w:val="00F85FC2"/>
    <w:rsid w:val="00F860A1"/>
    <w:rsid w:val="00F862E2"/>
    <w:rsid w:val="00F863E2"/>
    <w:rsid w:val="00F86432"/>
    <w:rsid w:val="00F8650D"/>
    <w:rsid w:val="00F86515"/>
    <w:rsid w:val="00F865D9"/>
    <w:rsid w:val="00F86671"/>
    <w:rsid w:val="00F867C3"/>
    <w:rsid w:val="00F867D1"/>
    <w:rsid w:val="00F8686E"/>
    <w:rsid w:val="00F86966"/>
    <w:rsid w:val="00F86D8B"/>
    <w:rsid w:val="00F86E74"/>
    <w:rsid w:val="00F86ECC"/>
    <w:rsid w:val="00F87184"/>
    <w:rsid w:val="00F871CD"/>
    <w:rsid w:val="00F874F4"/>
    <w:rsid w:val="00F87546"/>
    <w:rsid w:val="00F8756C"/>
    <w:rsid w:val="00F875CC"/>
    <w:rsid w:val="00F87648"/>
    <w:rsid w:val="00F87762"/>
    <w:rsid w:val="00F87782"/>
    <w:rsid w:val="00F8779B"/>
    <w:rsid w:val="00F87851"/>
    <w:rsid w:val="00F87A95"/>
    <w:rsid w:val="00F87E04"/>
    <w:rsid w:val="00F87E08"/>
    <w:rsid w:val="00F87F0E"/>
    <w:rsid w:val="00F90138"/>
    <w:rsid w:val="00F902DC"/>
    <w:rsid w:val="00F90357"/>
    <w:rsid w:val="00F904DA"/>
    <w:rsid w:val="00F9057B"/>
    <w:rsid w:val="00F906C7"/>
    <w:rsid w:val="00F90843"/>
    <w:rsid w:val="00F908E0"/>
    <w:rsid w:val="00F90AA5"/>
    <w:rsid w:val="00F90AFC"/>
    <w:rsid w:val="00F90CA9"/>
    <w:rsid w:val="00F90D10"/>
    <w:rsid w:val="00F9118A"/>
    <w:rsid w:val="00F9129A"/>
    <w:rsid w:val="00F912E2"/>
    <w:rsid w:val="00F91309"/>
    <w:rsid w:val="00F914C4"/>
    <w:rsid w:val="00F9155E"/>
    <w:rsid w:val="00F9157B"/>
    <w:rsid w:val="00F9158D"/>
    <w:rsid w:val="00F915D7"/>
    <w:rsid w:val="00F917A6"/>
    <w:rsid w:val="00F91C1F"/>
    <w:rsid w:val="00F91CA3"/>
    <w:rsid w:val="00F91E3B"/>
    <w:rsid w:val="00F92088"/>
    <w:rsid w:val="00F9216F"/>
    <w:rsid w:val="00F92264"/>
    <w:rsid w:val="00F923B6"/>
    <w:rsid w:val="00F92487"/>
    <w:rsid w:val="00F92663"/>
    <w:rsid w:val="00F929C5"/>
    <w:rsid w:val="00F92CDD"/>
    <w:rsid w:val="00F92CF9"/>
    <w:rsid w:val="00F92EB4"/>
    <w:rsid w:val="00F931BC"/>
    <w:rsid w:val="00F9323F"/>
    <w:rsid w:val="00F932C4"/>
    <w:rsid w:val="00F933B7"/>
    <w:rsid w:val="00F933D0"/>
    <w:rsid w:val="00F934C4"/>
    <w:rsid w:val="00F93677"/>
    <w:rsid w:val="00F9368D"/>
    <w:rsid w:val="00F936D2"/>
    <w:rsid w:val="00F937DF"/>
    <w:rsid w:val="00F9384A"/>
    <w:rsid w:val="00F93B66"/>
    <w:rsid w:val="00F93BA6"/>
    <w:rsid w:val="00F93CFE"/>
    <w:rsid w:val="00F93D7C"/>
    <w:rsid w:val="00F93DA3"/>
    <w:rsid w:val="00F93EAC"/>
    <w:rsid w:val="00F93F04"/>
    <w:rsid w:val="00F940CD"/>
    <w:rsid w:val="00F943A8"/>
    <w:rsid w:val="00F94466"/>
    <w:rsid w:val="00F94469"/>
    <w:rsid w:val="00F94592"/>
    <w:rsid w:val="00F9462D"/>
    <w:rsid w:val="00F946C2"/>
    <w:rsid w:val="00F9476E"/>
    <w:rsid w:val="00F9491E"/>
    <w:rsid w:val="00F94A52"/>
    <w:rsid w:val="00F94BA0"/>
    <w:rsid w:val="00F94DBA"/>
    <w:rsid w:val="00F94DCF"/>
    <w:rsid w:val="00F95163"/>
    <w:rsid w:val="00F953FE"/>
    <w:rsid w:val="00F95568"/>
    <w:rsid w:val="00F955D2"/>
    <w:rsid w:val="00F95634"/>
    <w:rsid w:val="00F957BC"/>
    <w:rsid w:val="00F957FA"/>
    <w:rsid w:val="00F95941"/>
    <w:rsid w:val="00F95BE3"/>
    <w:rsid w:val="00F95D09"/>
    <w:rsid w:val="00F95E7D"/>
    <w:rsid w:val="00F95F2B"/>
    <w:rsid w:val="00F95F8B"/>
    <w:rsid w:val="00F95FA4"/>
    <w:rsid w:val="00F95FD4"/>
    <w:rsid w:val="00F960AE"/>
    <w:rsid w:val="00F960B3"/>
    <w:rsid w:val="00F9613D"/>
    <w:rsid w:val="00F96143"/>
    <w:rsid w:val="00F961C9"/>
    <w:rsid w:val="00F9621C"/>
    <w:rsid w:val="00F9670B"/>
    <w:rsid w:val="00F96906"/>
    <w:rsid w:val="00F96A4E"/>
    <w:rsid w:val="00F96CEF"/>
    <w:rsid w:val="00F96DD8"/>
    <w:rsid w:val="00F96F52"/>
    <w:rsid w:val="00F97044"/>
    <w:rsid w:val="00F970E9"/>
    <w:rsid w:val="00F97507"/>
    <w:rsid w:val="00F97733"/>
    <w:rsid w:val="00F979E9"/>
    <w:rsid w:val="00F97AA0"/>
    <w:rsid w:val="00F97B9B"/>
    <w:rsid w:val="00F97F6E"/>
    <w:rsid w:val="00F97F98"/>
    <w:rsid w:val="00FA009C"/>
    <w:rsid w:val="00FA0468"/>
    <w:rsid w:val="00FA0541"/>
    <w:rsid w:val="00FA055E"/>
    <w:rsid w:val="00FA0600"/>
    <w:rsid w:val="00FA075A"/>
    <w:rsid w:val="00FA07C3"/>
    <w:rsid w:val="00FA0998"/>
    <w:rsid w:val="00FA09A0"/>
    <w:rsid w:val="00FA09E2"/>
    <w:rsid w:val="00FA0C13"/>
    <w:rsid w:val="00FA0C29"/>
    <w:rsid w:val="00FA0C4F"/>
    <w:rsid w:val="00FA0C83"/>
    <w:rsid w:val="00FA0FA1"/>
    <w:rsid w:val="00FA10D3"/>
    <w:rsid w:val="00FA10E6"/>
    <w:rsid w:val="00FA11A9"/>
    <w:rsid w:val="00FA1425"/>
    <w:rsid w:val="00FA18AC"/>
    <w:rsid w:val="00FA19EA"/>
    <w:rsid w:val="00FA1BF3"/>
    <w:rsid w:val="00FA1C2D"/>
    <w:rsid w:val="00FA1C36"/>
    <w:rsid w:val="00FA1D7D"/>
    <w:rsid w:val="00FA1D9A"/>
    <w:rsid w:val="00FA1DC9"/>
    <w:rsid w:val="00FA1E3F"/>
    <w:rsid w:val="00FA1F68"/>
    <w:rsid w:val="00FA2093"/>
    <w:rsid w:val="00FA2119"/>
    <w:rsid w:val="00FA2129"/>
    <w:rsid w:val="00FA212D"/>
    <w:rsid w:val="00FA221E"/>
    <w:rsid w:val="00FA22D7"/>
    <w:rsid w:val="00FA22F9"/>
    <w:rsid w:val="00FA2391"/>
    <w:rsid w:val="00FA245B"/>
    <w:rsid w:val="00FA26D1"/>
    <w:rsid w:val="00FA27DC"/>
    <w:rsid w:val="00FA2923"/>
    <w:rsid w:val="00FA29A0"/>
    <w:rsid w:val="00FA29B6"/>
    <w:rsid w:val="00FA2B46"/>
    <w:rsid w:val="00FA2B63"/>
    <w:rsid w:val="00FA2F1A"/>
    <w:rsid w:val="00FA2F8D"/>
    <w:rsid w:val="00FA308B"/>
    <w:rsid w:val="00FA30E9"/>
    <w:rsid w:val="00FA34BA"/>
    <w:rsid w:val="00FA369D"/>
    <w:rsid w:val="00FA37EC"/>
    <w:rsid w:val="00FA3815"/>
    <w:rsid w:val="00FA3D08"/>
    <w:rsid w:val="00FA3D64"/>
    <w:rsid w:val="00FA3F67"/>
    <w:rsid w:val="00FA3FCD"/>
    <w:rsid w:val="00FA40A8"/>
    <w:rsid w:val="00FA413A"/>
    <w:rsid w:val="00FA4284"/>
    <w:rsid w:val="00FA4453"/>
    <w:rsid w:val="00FA457E"/>
    <w:rsid w:val="00FA47A2"/>
    <w:rsid w:val="00FA48DD"/>
    <w:rsid w:val="00FA4906"/>
    <w:rsid w:val="00FA4BC1"/>
    <w:rsid w:val="00FA4EEC"/>
    <w:rsid w:val="00FA4F5C"/>
    <w:rsid w:val="00FA505E"/>
    <w:rsid w:val="00FA527A"/>
    <w:rsid w:val="00FA52AF"/>
    <w:rsid w:val="00FA52C0"/>
    <w:rsid w:val="00FA5396"/>
    <w:rsid w:val="00FA5414"/>
    <w:rsid w:val="00FA54FC"/>
    <w:rsid w:val="00FA5689"/>
    <w:rsid w:val="00FA569C"/>
    <w:rsid w:val="00FA5814"/>
    <w:rsid w:val="00FA59B1"/>
    <w:rsid w:val="00FA5B8B"/>
    <w:rsid w:val="00FA5DD2"/>
    <w:rsid w:val="00FA5E65"/>
    <w:rsid w:val="00FA5E7A"/>
    <w:rsid w:val="00FA5ECB"/>
    <w:rsid w:val="00FA5F84"/>
    <w:rsid w:val="00FA6276"/>
    <w:rsid w:val="00FA62A2"/>
    <w:rsid w:val="00FA6322"/>
    <w:rsid w:val="00FA6331"/>
    <w:rsid w:val="00FA64FC"/>
    <w:rsid w:val="00FA6554"/>
    <w:rsid w:val="00FA665A"/>
    <w:rsid w:val="00FA6723"/>
    <w:rsid w:val="00FA6A55"/>
    <w:rsid w:val="00FA6A5A"/>
    <w:rsid w:val="00FA6A72"/>
    <w:rsid w:val="00FA6B08"/>
    <w:rsid w:val="00FA6CA3"/>
    <w:rsid w:val="00FA6EAE"/>
    <w:rsid w:val="00FA6FAB"/>
    <w:rsid w:val="00FA70CE"/>
    <w:rsid w:val="00FA7320"/>
    <w:rsid w:val="00FA7358"/>
    <w:rsid w:val="00FA7383"/>
    <w:rsid w:val="00FA784C"/>
    <w:rsid w:val="00FA79EF"/>
    <w:rsid w:val="00FA7BA9"/>
    <w:rsid w:val="00FA7C73"/>
    <w:rsid w:val="00FA7F48"/>
    <w:rsid w:val="00FB0046"/>
    <w:rsid w:val="00FB0120"/>
    <w:rsid w:val="00FB0197"/>
    <w:rsid w:val="00FB0432"/>
    <w:rsid w:val="00FB045E"/>
    <w:rsid w:val="00FB067D"/>
    <w:rsid w:val="00FB06C9"/>
    <w:rsid w:val="00FB09B9"/>
    <w:rsid w:val="00FB0C1F"/>
    <w:rsid w:val="00FB0D2A"/>
    <w:rsid w:val="00FB0E7F"/>
    <w:rsid w:val="00FB10B5"/>
    <w:rsid w:val="00FB145A"/>
    <w:rsid w:val="00FB158A"/>
    <w:rsid w:val="00FB1639"/>
    <w:rsid w:val="00FB1969"/>
    <w:rsid w:val="00FB1C1C"/>
    <w:rsid w:val="00FB1C39"/>
    <w:rsid w:val="00FB1CC5"/>
    <w:rsid w:val="00FB1DBC"/>
    <w:rsid w:val="00FB1E1E"/>
    <w:rsid w:val="00FB200F"/>
    <w:rsid w:val="00FB215B"/>
    <w:rsid w:val="00FB22F2"/>
    <w:rsid w:val="00FB2319"/>
    <w:rsid w:val="00FB2647"/>
    <w:rsid w:val="00FB273B"/>
    <w:rsid w:val="00FB276F"/>
    <w:rsid w:val="00FB278C"/>
    <w:rsid w:val="00FB2794"/>
    <w:rsid w:val="00FB2B7B"/>
    <w:rsid w:val="00FB2E7A"/>
    <w:rsid w:val="00FB2EF8"/>
    <w:rsid w:val="00FB2FFB"/>
    <w:rsid w:val="00FB3199"/>
    <w:rsid w:val="00FB31C5"/>
    <w:rsid w:val="00FB35A2"/>
    <w:rsid w:val="00FB36A2"/>
    <w:rsid w:val="00FB37E5"/>
    <w:rsid w:val="00FB3827"/>
    <w:rsid w:val="00FB3860"/>
    <w:rsid w:val="00FB3C2B"/>
    <w:rsid w:val="00FB3C34"/>
    <w:rsid w:val="00FB3C74"/>
    <w:rsid w:val="00FB3CE3"/>
    <w:rsid w:val="00FB41CD"/>
    <w:rsid w:val="00FB443B"/>
    <w:rsid w:val="00FB4558"/>
    <w:rsid w:val="00FB45A1"/>
    <w:rsid w:val="00FB476E"/>
    <w:rsid w:val="00FB47C9"/>
    <w:rsid w:val="00FB47E9"/>
    <w:rsid w:val="00FB4820"/>
    <w:rsid w:val="00FB4A66"/>
    <w:rsid w:val="00FB4B1B"/>
    <w:rsid w:val="00FB4B3B"/>
    <w:rsid w:val="00FB4BA6"/>
    <w:rsid w:val="00FB4F22"/>
    <w:rsid w:val="00FB4F80"/>
    <w:rsid w:val="00FB5027"/>
    <w:rsid w:val="00FB527A"/>
    <w:rsid w:val="00FB5281"/>
    <w:rsid w:val="00FB53DC"/>
    <w:rsid w:val="00FB5633"/>
    <w:rsid w:val="00FB5674"/>
    <w:rsid w:val="00FB5700"/>
    <w:rsid w:val="00FB5896"/>
    <w:rsid w:val="00FB58F6"/>
    <w:rsid w:val="00FB5A4A"/>
    <w:rsid w:val="00FB5AFD"/>
    <w:rsid w:val="00FB5B30"/>
    <w:rsid w:val="00FB5B7A"/>
    <w:rsid w:val="00FB5BA9"/>
    <w:rsid w:val="00FB5C20"/>
    <w:rsid w:val="00FB5D4C"/>
    <w:rsid w:val="00FB614D"/>
    <w:rsid w:val="00FB62CD"/>
    <w:rsid w:val="00FB63FD"/>
    <w:rsid w:val="00FB652B"/>
    <w:rsid w:val="00FB66A4"/>
    <w:rsid w:val="00FB6802"/>
    <w:rsid w:val="00FB6855"/>
    <w:rsid w:val="00FB697C"/>
    <w:rsid w:val="00FB6CF8"/>
    <w:rsid w:val="00FB6D27"/>
    <w:rsid w:val="00FB6D92"/>
    <w:rsid w:val="00FB6E77"/>
    <w:rsid w:val="00FB6ED0"/>
    <w:rsid w:val="00FB6F96"/>
    <w:rsid w:val="00FB71CE"/>
    <w:rsid w:val="00FB7338"/>
    <w:rsid w:val="00FB7790"/>
    <w:rsid w:val="00FB78BA"/>
    <w:rsid w:val="00FB7906"/>
    <w:rsid w:val="00FB7986"/>
    <w:rsid w:val="00FB7A7C"/>
    <w:rsid w:val="00FB7B9E"/>
    <w:rsid w:val="00FB7D30"/>
    <w:rsid w:val="00FC0043"/>
    <w:rsid w:val="00FC007B"/>
    <w:rsid w:val="00FC046A"/>
    <w:rsid w:val="00FC057D"/>
    <w:rsid w:val="00FC0787"/>
    <w:rsid w:val="00FC0845"/>
    <w:rsid w:val="00FC0927"/>
    <w:rsid w:val="00FC09A1"/>
    <w:rsid w:val="00FC0D73"/>
    <w:rsid w:val="00FC0D90"/>
    <w:rsid w:val="00FC0F23"/>
    <w:rsid w:val="00FC0F6D"/>
    <w:rsid w:val="00FC1089"/>
    <w:rsid w:val="00FC11F6"/>
    <w:rsid w:val="00FC1329"/>
    <w:rsid w:val="00FC141E"/>
    <w:rsid w:val="00FC156B"/>
    <w:rsid w:val="00FC19A8"/>
    <w:rsid w:val="00FC1A51"/>
    <w:rsid w:val="00FC1AD7"/>
    <w:rsid w:val="00FC1C1A"/>
    <w:rsid w:val="00FC1C4E"/>
    <w:rsid w:val="00FC1CA3"/>
    <w:rsid w:val="00FC1D70"/>
    <w:rsid w:val="00FC1E10"/>
    <w:rsid w:val="00FC1E55"/>
    <w:rsid w:val="00FC1E69"/>
    <w:rsid w:val="00FC1EEA"/>
    <w:rsid w:val="00FC2121"/>
    <w:rsid w:val="00FC2136"/>
    <w:rsid w:val="00FC21B2"/>
    <w:rsid w:val="00FC2212"/>
    <w:rsid w:val="00FC22B6"/>
    <w:rsid w:val="00FC24FF"/>
    <w:rsid w:val="00FC259C"/>
    <w:rsid w:val="00FC25DC"/>
    <w:rsid w:val="00FC2780"/>
    <w:rsid w:val="00FC2880"/>
    <w:rsid w:val="00FC28E2"/>
    <w:rsid w:val="00FC2B9E"/>
    <w:rsid w:val="00FC2E6A"/>
    <w:rsid w:val="00FC2F2F"/>
    <w:rsid w:val="00FC2F37"/>
    <w:rsid w:val="00FC302F"/>
    <w:rsid w:val="00FC30AD"/>
    <w:rsid w:val="00FC3249"/>
    <w:rsid w:val="00FC32DE"/>
    <w:rsid w:val="00FC3371"/>
    <w:rsid w:val="00FC3388"/>
    <w:rsid w:val="00FC3551"/>
    <w:rsid w:val="00FC367E"/>
    <w:rsid w:val="00FC36BE"/>
    <w:rsid w:val="00FC36F9"/>
    <w:rsid w:val="00FC3B25"/>
    <w:rsid w:val="00FC3B3B"/>
    <w:rsid w:val="00FC3B47"/>
    <w:rsid w:val="00FC3C17"/>
    <w:rsid w:val="00FC3CF1"/>
    <w:rsid w:val="00FC3D0A"/>
    <w:rsid w:val="00FC3D99"/>
    <w:rsid w:val="00FC3E86"/>
    <w:rsid w:val="00FC3F31"/>
    <w:rsid w:val="00FC3F85"/>
    <w:rsid w:val="00FC4320"/>
    <w:rsid w:val="00FC4655"/>
    <w:rsid w:val="00FC4675"/>
    <w:rsid w:val="00FC468E"/>
    <w:rsid w:val="00FC46AE"/>
    <w:rsid w:val="00FC46E2"/>
    <w:rsid w:val="00FC4751"/>
    <w:rsid w:val="00FC4BAE"/>
    <w:rsid w:val="00FC4CD6"/>
    <w:rsid w:val="00FC4DD4"/>
    <w:rsid w:val="00FC5168"/>
    <w:rsid w:val="00FC51AE"/>
    <w:rsid w:val="00FC51C1"/>
    <w:rsid w:val="00FC51F7"/>
    <w:rsid w:val="00FC5493"/>
    <w:rsid w:val="00FC55D4"/>
    <w:rsid w:val="00FC578F"/>
    <w:rsid w:val="00FC57D8"/>
    <w:rsid w:val="00FC5902"/>
    <w:rsid w:val="00FC5B75"/>
    <w:rsid w:val="00FC5B85"/>
    <w:rsid w:val="00FC5BE6"/>
    <w:rsid w:val="00FC5D4E"/>
    <w:rsid w:val="00FC5FDD"/>
    <w:rsid w:val="00FC6016"/>
    <w:rsid w:val="00FC6083"/>
    <w:rsid w:val="00FC627A"/>
    <w:rsid w:val="00FC634D"/>
    <w:rsid w:val="00FC640E"/>
    <w:rsid w:val="00FC6477"/>
    <w:rsid w:val="00FC64B4"/>
    <w:rsid w:val="00FC67D6"/>
    <w:rsid w:val="00FC6A1C"/>
    <w:rsid w:val="00FC6B0C"/>
    <w:rsid w:val="00FC6F28"/>
    <w:rsid w:val="00FC6F88"/>
    <w:rsid w:val="00FC6FE9"/>
    <w:rsid w:val="00FC7256"/>
    <w:rsid w:val="00FC726F"/>
    <w:rsid w:val="00FC72A4"/>
    <w:rsid w:val="00FC73B0"/>
    <w:rsid w:val="00FC73B6"/>
    <w:rsid w:val="00FC73E2"/>
    <w:rsid w:val="00FC7603"/>
    <w:rsid w:val="00FC76C3"/>
    <w:rsid w:val="00FC778F"/>
    <w:rsid w:val="00FC7880"/>
    <w:rsid w:val="00FC7B04"/>
    <w:rsid w:val="00FC7DCA"/>
    <w:rsid w:val="00FC7E2A"/>
    <w:rsid w:val="00FC7E41"/>
    <w:rsid w:val="00FC7FDB"/>
    <w:rsid w:val="00FD023B"/>
    <w:rsid w:val="00FD0441"/>
    <w:rsid w:val="00FD09C2"/>
    <w:rsid w:val="00FD0B87"/>
    <w:rsid w:val="00FD0B8A"/>
    <w:rsid w:val="00FD0E94"/>
    <w:rsid w:val="00FD10F2"/>
    <w:rsid w:val="00FD111E"/>
    <w:rsid w:val="00FD117A"/>
    <w:rsid w:val="00FD1227"/>
    <w:rsid w:val="00FD12E4"/>
    <w:rsid w:val="00FD1372"/>
    <w:rsid w:val="00FD1490"/>
    <w:rsid w:val="00FD14B5"/>
    <w:rsid w:val="00FD156E"/>
    <w:rsid w:val="00FD15F6"/>
    <w:rsid w:val="00FD165A"/>
    <w:rsid w:val="00FD1692"/>
    <w:rsid w:val="00FD16C1"/>
    <w:rsid w:val="00FD1713"/>
    <w:rsid w:val="00FD171E"/>
    <w:rsid w:val="00FD19EA"/>
    <w:rsid w:val="00FD1C12"/>
    <w:rsid w:val="00FD1C4B"/>
    <w:rsid w:val="00FD1DB9"/>
    <w:rsid w:val="00FD2086"/>
    <w:rsid w:val="00FD2165"/>
    <w:rsid w:val="00FD2350"/>
    <w:rsid w:val="00FD243B"/>
    <w:rsid w:val="00FD254C"/>
    <w:rsid w:val="00FD2A67"/>
    <w:rsid w:val="00FD2AE0"/>
    <w:rsid w:val="00FD2BBB"/>
    <w:rsid w:val="00FD2BD5"/>
    <w:rsid w:val="00FD2FA3"/>
    <w:rsid w:val="00FD30A3"/>
    <w:rsid w:val="00FD30AF"/>
    <w:rsid w:val="00FD31EF"/>
    <w:rsid w:val="00FD35D6"/>
    <w:rsid w:val="00FD366C"/>
    <w:rsid w:val="00FD3699"/>
    <w:rsid w:val="00FD3787"/>
    <w:rsid w:val="00FD3814"/>
    <w:rsid w:val="00FD383C"/>
    <w:rsid w:val="00FD39A6"/>
    <w:rsid w:val="00FD3A57"/>
    <w:rsid w:val="00FD3D42"/>
    <w:rsid w:val="00FD3E2E"/>
    <w:rsid w:val="00FD3E63"/>
    <w:rsid w:val="00FD3E87"/>
    <w:rsid w:val="00FD3FB8"/>
    <w:rsid w:val="00FD42FF"/>
    <w:rsid w:val="00FD4355"/>
    <w:rsid w:val="00FD439F"/>
    <w:rsid w:val="00FD44AF"/>
    <w:rsid w:val="00FD4600"/>
    <w:rsid w:val="00FD4614"/>
    <w:rsid w:val="00FD4683"/>
    <w:rsid w:val="00FD47EE"/>
    <w:rsid w:val="00FD499F"/>
    <w:rsid w:val="00FD4D50"/>
    <w:rsid w:val="00FD4D9E"/>
    <w:rsid w:val="00FD4E28"/>
    <w:rsid w:val="00FD5521"/>
    <w:rsid w:val="00FD565A"/>
    <w:rsid w:val="00FD5724"/>
    <w:rsid w:val="00FD590F"/>
    <w:rsid w:val="00FD5B32"/>
    <w:rsid w:val="00FD5B41"/>
    <w:rsid w:val="00FD5C40"/>
    <w:rsid w:val="00FD5DA4"/>
    <w:rsid w:val="00FD60A1"/>
    <w:rsid w:val="00FD60F2"/>
    <w:rsid w:val="00FD6200"/>
    <w:rsid w:val="00FD63D5"/>
    <w:rsid w:val="00FD6662"/>
    <w:rsid w:val="00FD68BC"/>
    <w:rsid w:val="00FD6991"/>
    <w:rsid w:val="00FD69BF"/>
    <w:rsid w:val="00FD6A29"/>
    <w:rsid w:val="00FD6BF2"/>
    <w:rsid w:val="00FD6C1F"/>
    <w:rsid w:val="00FD6C7A"/>
    <w:rsid w:val="00FD6EAC"/>
    <w:rsid w:val="00FD6F01"/>
    <w:rsid w:val="00FD6F87"/>
    <w:rsid w:val="00FD72F9"/>
    <w:rsid w:val="00FD74D9"/>
    <w:rsid w:val="00FD7568"/>
    <w:rsid w:val="00FD76E7"/>
    <w:rsid w:val="00FD7714"/>
    <w:rsid w:val="00FD7741"/>
    <w:rsid w:val="00FD78E9"/>
    <w:rsid w:val="00FD794F"/>
    <w:rsid w:val="00FD7B6A"/>
    <w:rsid w:val="00FD7B9F"/>
    <w:rsid w:val="00FD7F02"/>
    <w:rsid w:val="00FE01BE"/>
    <w:rsid w:val="00FE01F4"/>
    <w:rsid w:val="00FE026A"/>
    <w:rsid w:val="00FE0280"/>
    <w:rsid w:val="00FE02E3"/>
    <w:rsid w:val="00FE04AC"/>
    <w:rsid w:val="00FE0543"/>
    <w:rsid w:val="00FE0786"/>
    <w:rsid w:val="00FE07A2"/>
    <w:rsid w:val="00FE07AA"/>
    <w:rsid w:val="00FE07E6"/>
    <w:rsid w:val="00FE0948"/>
    <w:rsid w:val="00FE095D"/>
    <w:rsid w:val="00FE09C7"/>
    <w:rsid w:val="00FE09FA"/>
    <w:rsid w:val="00FE0A6C"/>
    <w:rsid w:val="00FE0BFF"/>
    <w:rsid w:val="00FE0D4A"/>
    <w:rsid w:val="00FE0D97"/>
    <w:rsid w:val="00FE0E9A"/>
    <w:rsid w:val="00FE0F59"/>
    <w:rsid w:val="00FE1129"/>
    <w:rsid w:val="00FE1176"/>
    <w:rsid w:val="00FE1503"/>
    <w:rsid w:val="00FE167D"/>
    <w:rsid w:val="00FE16CE"/>
    <w:rsid w:val="00FE1965"/>
    <w:rsid w:val="00FE1DC8"/>
    <w:rsid w:val="00FE213D"/>
    <w:rsid w:val="00FE22B9"/>
    <w:rsid w:val="00FE22BC"/>
    <w:rsid w:val="00FE237B"/>
    <w:rsid w:val="00FE23BE"/>
    <w:rsid w:val="00FE26E5"/>
    <w:rsid w:val="00FE276D"/>
    <w:rsid w:val="00FE29C8"/>
    <w:rsid w:val="00FE29E0"/>
    <w:rsid w:val="00FE2B2B"/>
    <w:rsid w:val="00FE2BDA"/>
    <w:rsid w:val="00FE3404"/>
    <w:rsid w:val="00FE3480"/>
    <w:rsid w:val="00FE3511"/>
    <w:rsid w:val="00FE365B"/>
    <w:rsid w:val="00FE36CA"/>
    <w:rsid w:val="00FE36DB"/>
    <w:rsid w:val="00FE3738"/>
    <w:rsid w:val="00FE3843"/>
    <w:rsid w:val="00FE3AF6"/>
    <w:rsid w:val="00FE3C87"/>
    <w:rsid w:val="00FE3CFE"/>
    <w:rsid w:val="00FE3E6D"/>
    <w:rsid w:val="00FE3EBB"/>
    <w:rsid w:val="00FE406F"/>
    <w:rsid w:val="00FE40FA"/>
    <w:rsid w:val="00FE43D6"/>
    <w:rsid w:val="00FE4474"/>
    <w:rsid w:val="00FE448C"/>
    <w:rsid w:val="00FE47CA"/>
    <w:rsid w:val="00FE47D8"/>
    <w:rsid w:val="00FE4F80"/>
    <w:rsid w:val="00FE50D9"/>
    <w:rsid w:val="00FE5146"/>
    <w:rsid w:val="00FE519B"/>
    <w:rsid w:val="00FE526A"/>
    <w:rsid w:val="00FE52FB"/>
    <w:rsid w:val="00FE5312"/>
    <w:rsid w:val="00FE5475"/>
    <w:rsid w:val="00FE5516"/>
    <w:rsid w:val="00FE554A"/>
    <w:rsid w:val="00FE5612"/>
    <w:rsid w:val="00FE5657"/>
    <w:rsid w:val="00FE5833"/>
    <w:rsid w:val="00FE5E3E"/>
    <w:rsid w:val="00FE5E80"/>
    <w:rsid w:val="00FE6071"/>
    <w:rsid w:val="00FE61A4"/>
    <w:rsid w:val="00FE61A9"/>
    <w:rsid w:val="00FE641C"/>
    <w:rsid w:val="00FE65F7"/>
    <w:rsid w:val="00FE66A7"/>
    <w:rsid w:val="00FE6742"/>
    <w:rsid w:val="00FE69E9"/>
    <w:rsid w:val="00FE6A92"/>
    <w:rsid w:val="00FE6E97"/>
    <w:rsid w:val="00FE6EB9"/>
    <w:rsid w:val="00FE7068"/>
    <w:rsid w:val="00FE7130"/>
    <w:rsid w:val="00FE71D7"/>
    <w:rsid w:val="00FE738B"/>
    <w:rsid w:val="00FE756D"/>
    <w:rsid w:val="00FE75FA"/>
    <w:rsid w:val="00FE767D"/>
    <w:rsid w:val="00FE7752"/>
    <w:rsid w:val="00FE7754"/>
    <w:rsid w:val="00FE7810"/>
    <w:rsid w:val="00FE78A8"/>
    <w:rsid w:val="00FE78DF"/>
    <w:rsid w:val="00FE7B9F"/>
    <w:rsid w:val="00FE7C12"/>
    <w:rsid w:val="00FE7D7F"/>
    <w:rsid w:val="00FF000E"/>
    <w:rsid w:val="00FF0161"/>
    <w:rsid w:val="00FF0405"/>
    <w:rsid w:val="00FF0408"/>
    <w:rsid w:val="00FF05A7"/>
    <w:rsid w:val="00FF065E"/>
    <w:rsid w:val="00FF06C4"/>
    <w:rsid w:val="00FF079D"/>
    <w:rsid w:val="00FF0982"/>
    <w:rsid w:val="00FF0BA5"/>
    <w:rsid w:val="00FF0C0C"/>
    <w:rsid w:val="00FF0C51"/>
    <w:rsid w:val="00FF0DDF"/>
    <w:rsid w:val="00FF0DE4"/>
    <w:rsid w:val="00FF0FE9"/>
    <w:rsid w:val="00FF1251"/>
    <w:rsid w:val="00FF12B7"/>
    <w:rsid w:val="00FF1308"/>
    <w:rsid w:val="00FF13C8"/>
    <w:rsid w:val="00FF1444"/>
    <w:rsid w:val="00FF1709"/>
    <w:rsid w:val="00FF1A1F"/>
    <w:rsid w:val="00FF1D8A"/>
    <w:rsid w:val="00FF1DF7"/>
    <w:rsid w:val="00FF1E44"/>
    <w:rsid w:val="00FF1ED6"/>
    <w:rsid w:val="00FF1FDB"/>
    <w:rsid w:val="00FF22A9"/>
    <w:rsid w:val="00FF257F"/>
    <w:rsid w:val="00FF2647"/>
    <w:rsid w:val="00FF2A96"/>
    <w:rsid w:val="00FF2B59"/>
    <w:rsid w:val="00FF2E01"/>
    <w:rsid w:val="00FF2F7C"/>
    <w:rsid w:val="00FF2FD8"/>
    <w:rsid w:val="00FF30E4"/>
    <w:rsid w:val="00FF329B"/>
    <w:rsid w:val="00FF342A"/>
    <w:rsid w:val="00FF3668"/>
    <w:rsid w:val="00FF380B"/>
    <w:rsid w:val="00FF3A45"/>
    <w:rsid w:val="00FF3A66"/>
    <w:rsid w:val="00FF3B8B"/>
    <w:rsid w:val="00FF3D27"/>
    <w:rsid w:val="00FF3E3F"/>
    <w:rsid w:val="00FF3E59"/>
    <w:rsid w:val="00FF401A"/>
    <w:rsid w:val="00FF402A"/>
    <w:rsid w:val="00FF4299"/>
    <w:rsid w:val="00FF4361"/>
    <w:rsid w:val="00FF43CC"/>
    <w:rsid w:val="00FF43DA"/>
    <w:rsid w:val="00FF44A2"/>
    <w:rsid w:val="00FF44FD"/>
    <w:rsid w:val="00FF4545"/>
    <w:rsid w:val="00FF466E"/>
    <w:rsid w:val="00FF486A"/>
    <w:rsid w:val="00FF4889"/>
    <w:rsid w:val="00FF48BB"/>
    <w:rsid w:val="00FF49F1"/>
    <w:rsid w:val="00FF4A71"/>
    <w:rsid w:val="00FF4BDB"/>
    <w:rsid w:val="00FF4D44"/>
    <w:rsid w:val="00FF4D7C"/>
    <w:rsid w:val="00FF4EBA"/>
    <w:rsid w:val="00FF500E"/>
    <w:rsid w:val="00FF53EC"/>
    <w:rsid w:val="00FF558B"/>
    <w:rsid w:val="00FF5621"/>
    <w:rsid w:val="00FF57BA"/>
    <w:rsid w:val="00FF58A6"/>
    <w:rsid w:val="00FF58FB"/>
    <w:rsid w:val="00FF5B5B"/>
    <w:rsid w:val="00FF5CEE"/>
    <w:rsid w:val="00FF5D36"/>
    <w:rsid w:val="00FF5DA6"/>
    <w:rsid w:val="00FF5DF0"/>
    <w:rsid w:val="00FF5E90"/>
    <w:rsid w:val="00FF5F94"/>
    <w:rsid w:val="00FF5FEB"/>
    <w:rsid w:val="00FF601D"/>
    <w:rsid w:val="00FF6050"/>
    <w:rsid w:val="00FF6214"/>
    <w:rsid w:val="00FF6342"/>
    <w:rsid w:val="00FF637F"/>
    <w:rsid w:val="00FF643C"/>
    <w:rsid w:val="00FF6848"/>
    <w:rsid w:val="00FF6BBC"/>
    <w:rsid w:val="00FF6CEF"/>
    <w:rsid w:val="00FF6D4F"/>
    <w:rsid w:val="00FF7085"/>
    <w:rsid w:val="00FF7216"/>
    <w:rsid w:val="00FF74A1"/>
    <w:rsid w:val="00FF757F"/>
    <w:rsid w:val="00FF76C1"/>
    <w:rsid w:val="00FF7729"/>
    <w:rsid w:val="00FF77C5"/>
    <w:rsid w:val="00FF7C28"/>
    <w:rsid w:val="00FF7CD2"/>
    <w:rsid w:val="00FF7D0A"/>
    <w:rsid w:val="00FF7D34"/>
    <w:rsid w:val="00FF7FB6"/>
    <w:rsid w:val="01FE55E4"/>
    <w:rsid w:val="02CA5DC4"/>
    <w:rsid w:val="02FC11B9"/>
    <w:rsid w:val="03450800"/>
    <w:rsid w:val="039D7761"/>
    <w:rsid w:val="03BB7DA4"/>
    <w:rsid w:val="03C97B27"/>
    <w:rsid w:val="04670C9B"/>
    <w:rsid w:val="04822A32"/>
    <w:rsid w:val="05851127"/>
    <w:rsid w:val="05BD79FB"/>
    <w:rsid w:val="05ED1169"/>
    <w:rsid w:val="06925145"/>
    <w:rsid w:val="07186D18"/>
    <w:rsid w:val="0743461D"/>
    <w:rsid w:val="07820DE3"/>
    <w:rsid w:val="07862875"/>
    <w:rsid w:val="079916E4"/>
    <w:rsid w:val="07F101DB"/>
    <w:rsid w:val="08003024"/>
    <w:rsid w:val="08C90909"/>
    <w:rsid w:val="098631E5"/>
    <w:rsid w:val="0A7B3261"/>
    <w:rsid w:val="0A946BCD"/>
    <w:rsid w:val="0B674D19"/>
    <w:rsid w:val="0BE636B1"/>
    <w:rsid w:val="0CD94A5B"/>
    <w:rsid w:val="0D2E26C4"/>
    <w:rsid w:val="0D9B2B85"/>
    <w:rsid w:val="0E7149F2"/>
    <w:rsid w:val="0F097875"/>
    <w:rsid w:val="0FAE2DC5"/>
    <w:rsid w:val="0FB13DF2"/>
    <w:rsid w:val="10443CE9"/>
    <w:rsid w:val="11245EE2"/>
    <w:rsid w:val="11364469"/>
    <w:rsid w:val="11AC5CD5"/>
    <w:rsid w:val="11BE7FC1"/>
    <w:rsid w:val="12693C0E"/>
    <w:rsid w:val="128E3CEA"/>
    <w:rsid w:val="134B2B59"/>
    <w:rsid w:val="13637EB9"/>
    <w:rsid w:val="13C25EEA"/>
    <w:rsid w:val="148E37FF"/>
    <w:rsid w:val="1496138D"/>
    <w:rsid w:val="14FC7E97"/>
    <w:rsid w:val="15437C39"/>
    <w:rsid w:val="15670CFB"/>
    <w:rsid w:val="15CB02FA"/>
    <w:rsid w:val="15E42BD0"/>
    <w:rsid w:val="16015043"/>
    <w:rsid w:val="165212A7"/>
    <w:rsid w:val="165433B2"/>
    <w:rsid w:val="16890C1A"/>
    <w:rsid w:val="16CC28CF"/>
    <w:rsid w:val="16F369BB"/>
    <w:rsid w:val="172A52FA"/>
    <w:rsid w:val="17996157"/>
    <w:rsid w:val="17AD52D1"/>
    <w:rsid w:val="183A5958"/>
    <w:rsid w:val="184737E3"/>
    <w:rsid w:val="186A109F"/>
    <w:rsid w:val="187325B7"/>
    <w:rsid w:val="18A06C4C"/>
    <w:rsid w:val="18B82533"/>
    <w:rsid w:val="19380929"/>
    <w:rsid w:val="193C4B31"/>
    <w:rsid w:val="19EB52FA"/>
    <w:rsid w:val="1B2D3706"/>
    <w:rsid w:val="1E125949"/>
    <w:rsid w:val="1E164101"/>
    <w:rsid w:val="1EBA5F54"/>
    <w:rsid w:val="1F202761"/>
    <w:rsid w:val="1FD854CD"/>
    <w:rsid w:val="1FDF0C18"/>
    <w:rsid w:val="1FF72F59"/>
    <w:rsid w:val="20870A9B"/>
    <w:rsid w:val="20AA1B01"/>
    <w:rsid w:val="20B82803"/>
    <w:rsid w:val="212E63B4"/>
    <w:rsid w:val="2291079B"/>
    <w:rsid w:val="22F216A3"/>
    <w:rsid w:val="23336DF4"/>
    <w:rsid w:val="2335372A"/>
    <w:rsid w:val="23604CAB"/>
    <w:rsid w:val="237259A1"/>
    <w:rsid w:val="23DE1961"/>
    <w:rsid w:val="24C55674"/>
    <w:rsid w:val="24CA2190"/>
    <w:rsid w:val="25A42834"/>
    <w:rsid w:val="25BF651E"/>
    <w:rsid w:val="262961FB"/>
    <w:rsid w:val="26540E94"/>
    <w:rsid w:val="27683694"/>
    <w:rsid w:val="276F12AB"/>
    <w:rsid w:val="27B477A2"/>
    <w:rsid w:val="28E76807"/>
    <w:rsid w:val="290B31F4"/>
    <w:rsid w:val="29943C46"/>
    <w:rsid w:val="2A5F2219"/>
    <w:rsid w:val="2B8D06D4"/>
    <w:rsid w:val="2BEF48FB"/>
    <w:rsid w:val="2C4D0B8C"/>
    <w:rsid w:val="2C8E10AF"/>
    <w:rsid w:val="2C982C2C"/>
    <w:rsid w:val="2C9F418D"/>
    <w:rsid w:val="2CF53EC2"/>
    <w:rsid w:val="2EAF4724"/>
    <w:rsid w:val="2F861DDE"/>
    <w:rsid w:val="30B5474F"/>
    <w:rsid w:val="31677F1C"/>
    <w:rsid w:val="316B4B50"/>
    <w:rsid w:val="31C811A7"/>
    <w:rsid w:val="32076FE9"/>
    <w:rsid w:val="32871103"/>
    <w:rsid w:val="32EA10E5"/>
    <w:rsid w:val="330737EF"/>
    <w:rsid w:val="33915301"/>
    <w:rsid w:val="33F53362"/>
    <w:rsid w:val="347C4B1E"/>
    <w:rsid w:val="36326E7E"/>
    <w:rsid w:val="3738246F"/>
    <w:rsid w:val="3852164E"/>
    <w:rsid w:val="393709EB"/>
    <w:rsid w:val="393B5FE1"/>
    <w:rsid w:val="393E7439"/>
    <w:rsid w:val="394224A1"/>
    <w:rsid w:val="39CA37DF"/>
    <w:rsid w:val="3A3E5A03"/>
    <w:rsid w:val="3AE22D45"/>
    <w:rsid w:val="3C30172F"/>
    <w:rsid w:val="3C492D71"/>
    <w:rsid w:val="3C9A067F"/>
    <w:rsid w:val="3C9D177F"/>
    <w:rsid w:val="3CEA1B4C"/>
    <w:rsid w:val="3D222730"/>
    <w:rsid w:val="3D354878"/>
    <w:rsid w:val="3DF36196"/>
    <w:rsid w:val="3E392B19"/>
    <w:rsid w:val="3F9B5FAC"/>
    <w:rsid w:val="402C3B6C"/>
    <w:rsid w:val="40A01E1F"/>
    <w:rsid w:val="40A348F9"/>
    <w:rsid w:val="40F213BD"/>
    <w:rsid w:val="41C93CE7"/>
    <w:rsid w:val="41D71D96"/>
    <w:rsid w:val="426A5ED5"/>
    <w:rsid w:val="42856DC2"/>
    <w:rsid w:val="42917842"/>
    <w:rsid w:val="435A1EFE"/>
    <w:rsid w:val="439C23FE"/>
    <w:rsid w:val="440A034E"/>
    <w:rsid w:val="442A020D"/>
    <w:rsid w:val="444A474F"/>
    <w:rsid w:val="445B01CA"/>
    <w:rsid w:val="446B131D"/>
    <w:rsid w:val="44D30D7C"/>
    <w:rsid w:val="46C46034"/>
    <w:rsid w:val="471C5ECC"/>
    <w:rsid w:val="477D53A1"/>
    <w:rsid w:val="47A617AD"/>
    <w:rsid w:val="47FF6950"/>
    <w:rsid w:val="484716C9"/>
    <w:rsid w:val="4856721B"/>
    <w:rsid w:val="49540125"/>
    <w:rsid w:val="4A572B38"/>
    <w:rsid w:val="4A76097C"/>
    <w:rsid w:val="4B1B22F1"/>
    <w:rsid w:val="4C21455D"/>
    <w:rsid w:val="4C2775E9"/>
    <w:rsid w:val="4CAB3DA5"/>
    <w:rsid w:val="4D7202B2"/>
    <w:rsid w:val="4DC93C3B"/>
    <w:rsid w:val="4E5830C0"/>
    <w:rsid w:val="4ED922BC"/>
    <w:rsid w:val="4F8F571A"/>
    <w:rsid w:val="4FE346AF"/>
    <w:rsid w:val="50192231"/>
    <w:rsid w:val="50AA68BC"/>
    <w:rsid w:val="50AE039B"/>
    <w:rsid w:val="52143FA4"/>
    <w:rsid w:val="52F054BB"/>
    <w:rsid w:val="53895BC4"/>
    <w:rsid w:val="538C52E6"/>
    <w:rsid w:val="53A624C9"/>
    <w:rsid w:val="53EB6FAB"/>
    <w:rsid w:val="53EF2E9E"/>
    <w:rsid w:val="5422621A"/>
    <w:rsid w:val="54983961"/>
    <w:rsid w:val="553248CE"/>
    <w:rsid w:val="5542730D"/>
    <w:rsid w:val="5597196D"/>
    <w:rsid w:val="55C56323"/>
    <w:rsid w:val="56CB3F18"/>
    <w:rsid w:val="56D97918"/>
    <w:rsid w:val="56DA60CB"/>
    <w:rsid w:val="582B12A7"/>
    <w:rsid w:val="5927316D"/>
    <w:rsid w:val="59433525"/>
    <w:rsid w:val="59C76F55"/>
    <w:rsid w:val="59CB7344"/>
    <w:rsid w:val="5A464467"/>
    <w:rsid w:val="5AC40C25"/>
    <w:rsid w:val="5AF70D60"/>
    <w:rsid w:val="5B78658B"/>
    <w:rsid w:val="5B8F156A"/>
    <w:rsid w:val="5BB63C7A"/>
    <w:rsid w:val="5C360565"/>
    <w:rsid w:val="5D260D28"/>
    <w:rsid w:val="5DA42098"/>
    <w:rsid w:val="5E34100A"/>
    <w:rsid w:val="5EFA5E55"/>
    <w:rsid w:val="60151D57"/>
    <w:rsid w:val="60A7341C"/>
    <w:rsid w:val="60AF29BF"/>
    <w:rsid w:val="61023371"/>
    <w:rsid w:val="618517A5"/>
    <w:rsid w:val="6302551B"/>
    <w:rsid w:val="634004BD"/>
    <w:rsid w:val="63614D31"/>
    <w:rsid w:val="63854F93"/>
    <w:rsid w:val="63BC12B9"/>
    <w:rsid w:val="64B27AF7"/>
    <w:rsid w:val="652F6029"/>
    <w:rsid w:val="65510654"/>
    <w:rsid w:val="65721DDC"/>
    <w:rsid w:val="659036C1"/>
    <w:rsid w:val="660811F9"/>
    <w:rsid w:val="666E1B26"/>
    <w:rsid w:val="66A04C90"/>
    <w:rsid w:val="67D516B7"/>
    <w:rsid w:val="68926FF8"/>
    <w:rsid w:val="68F61B10"/>
    <w:rsid w:val="69500F67"/>
    <w:rsid w:val="69B21883"/>
    <w:rsid w:val="69CC7DD7"/>
    <w:rsid w:val="6A9A6F49"/>
    <w:rsid w:val="6B16311C"/>
    <w:rsid w:val="6B956EBA"/>
    <w:rsid w:val="6CA246C9"/>
    <w:rsid w:val="6D4A2CE9"/>
    <w:rsid w:val="6DD638C8"/>
    <w:rsid w:val="6EC47553"/>
    <w:rsid w:val="6F20635B"/>
    <w:rsid w:val="6F581940"/>
    <w:rsid w:val="6F600FFB"/>
    <w:rsid w:val="6F733AFF"/>
    <w:rsid w:val="70D06C65"/>
    <w:rsid w:val="710D117D"/>
    <w:rsid w:val="71196EB1"/>
    <w:rsid w:val="71334FA6"/>
    <w:rsid w:val="71992B5E"/>
    <w:rsid w:val="71A752E9"/>
    <w:rsid w:val="71A8725B"/>
    <w:rsid w:val="71A9411B"/>
    <w:rsid w:val="71B50859"/>
    <w:rsid w:val="72E73339"/>
    <w:rsid w:val="72E859AD"/>
    <w:rsid w:val="7373768E"/>
    <w:rsid w:val="73CD1AFC"/>
    <w:rsid w:val="73E235F1"/>
    <w:rsid w:val="749B32B7"/>
    <w:rsid w:val="74A933B8"/>
    <w:rsid w:val="74DB7BE0"/>
    <w:rsid w:val="75327340"/>
    <w:rsid w:val="76035601"/>
    <w:rsid w:val="76964997"/>
    <w:rsid w:val="771221C9"/>
    <w:rsid w:val="779D5E2A"/>
    <w:rsid w:val="786414B1"/>
    <w:rsid w:val="78E732D2"/>
    <w:rsid w:val="796E02E8"/>
    <w:rsid w:val="79AB2A7A"/>
    <w:rsid w:val="7AB0430D"/>
    <w:rsid w:val="7AD66FF1"/>
    <w:rsid w:val="7B4D1945"/>
    <w:rsid w:val="7B723312"/>
    <w:rsid w:val="7BEF11F6"/>
    <w:rsid w:val="7C0F7060"/>
    <w:rsid w:val="7CE7779B"/>
    <w:rsid w:val="7D135D6D"/>
    <w:rsid w:val="7DA32012"/>
    <w:rsid w:val="7DEA367E"/>
    <w:rsid w:val="7E287E86"/>
    <w:rsid w:val="7F0E0CD9"/>
    <w:rsid w:val="7F3C5CD3"/>
    <w:rsid w:val="7F757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9EC39"/>
  <w15:docId w15:val="{612F069D-59A3-4084-9EAE-B6C25C39F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qFormat="1"/>
    <w:lsdException w:name="annotation text" w:unhideWhenUsed="1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qFormat="1"/>
    <w:lsdException w:name="annotation reference" w:unhideWhenUsed="1" w:qFormat="1"/>
    <w:lsdException w:name="line number" w:qFormat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qFormat="1"/>
    <w:lsdException w:name="List Bullet" w:qFormat="1"/>
    <w:lsdException w:name="List 2" w:qFormat="1"/>
    <w:lsdException w:name="List 3" w:qFormat="1"/>
    <w:lsdException w:name="List Bullet 2" w:qFormat="1"/>
    <w:lsdException w:name="List Bullet 3" w:qFormat="1"/>
    <w:lsdException w:name="List Bullet 4" w:qFormat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qFormat="1"/>
    <w:lsdException w:name="List Continue" w:qFormat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semiHidden="1" w:unhideWhenUsed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/>
    <w:lsdException w:name="HTML Definition" w:semiHidden="1" w:unhideWhenUsed="1"/>
    <w:lsdException w:name="HTML Keyboard" w:semiHidden="1" w:unhideWhenUsed="1"/>
    <w:lsdException w:name="HTML Preformatted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qFormat="1"/>
    <w:lsdException w:name="Table Grid" w:uiPriority="39" w:qFormat="1"/>
    <w:lsdException w:name="Table Theme" w:semiHidden="1" w:unhideWhenUsed="1"/>
    <w:lsdException w:name="Placeholder Text" w:semiHidden="1" w:uiPriority="99" w:qFormat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beforeLines="30" w:afterLines="30"/>
      <w:jc w:val="both"/>
    </w:pPr>
    <w:rPr>
      <w:kern w:val="2"/>
      <w:sz w:val="21"/>
      <w:szCs w:val="21"/>
    </w:rPr>
  </w:style>
  <w:style w:type="paragraph" w:styleId="1">
    <w:name w:val="heading 1"/>
    <w:next w:val="a2"/>
    <w:qFormat/>
    <w:pPr>
      <w:keepNext/>
      <w:keepLines/>
      <w:numPr>
        <w:numId w:val="1"/>
      </w:numPr>
      <w:spacing w:beforeLines="30" w:before="72" w:afterLines="30" w:after="72" w:line="376" w:lineRule="atLeast"/>
      <w:outlineLvl w:val="0"/>
    </w:pPr>
    <w:rPr>
      <w:rFonts w:eastAsia="黑体"/>
      <w:bCs/>
      <w:kern w:val="44"/>
      <w:sz w:val="32"/>
      <w:szCs w:val="44"/>
    </w:rPr>
  </w:style>
  <w:style w:type="paragraph" w:styleId="20">
    <w:name w:val="heading 2"/>
    <w:basedOn w:val="a3"/>
    <w:next w:val="a2"/>
    <w:link w:val="21"/>
    <w:qFormat/>
    <w:pPr>
      <w:numPr>
        <w:ilvl w:val="1"/>
        <w:numId w:val="1"/>
      </w:numPr>
    </w:pPr>
  </w:style>
  <w:style w:type="paragraph" w:styleId="30">
    <w:name w:val="heading 3"/>
    <w:basedOn w:val="a4"/>
    <w:next w:val="a2"/>
    <w:qFormat/>
    <w:pPr>
      <w:numPr>
        <w:ilvl w:val="2"/>
        <w:numId w:val="1"/>
      </w:numPr>
      <w:spacing w:before="72" w:after="72"/>
      <w:ind w:left="720"/>
    </w:pPr>
  </w:style>
  <w:style w:type="paragraph" w:styleId="40">
    <w:name w:val="heading 4"/>
    <w:basedOn w:val="0303"/>
    <w:next w:val="a2"/>
    <w:link w:val="41"/>
    <w:qFormat/>
    <w:pPr>
      <w:numPr>
        <w:ilvl w:val="3"/>
        <w:numId w:val="1"/>
      </w:numPr>
      <w:spacing w:before="72" w:after="72"/>
    </w:pPr>
    <w:rPr>
      <w:rFonts w:ascii="黑体" w:eastAsia="黑体" w:hAnsi="黑体"/>
      <w:b w:val="0"/>
    </w:rPr>
  </w:style>
  <w:style w:type="paragraph" w:styleId="5">
    <w:name w:val="heading 5"/>
    <w:basedOn w:val="a2"/>
    <w:next w:val="a2"/>
    <w:qFormat/>
    <w:pPr>
      <w:keepNext/>
      <w:keepLines/>
      <w:numPr>
        <w:ilvl w:val="4"/>
        <w:numId w:val="1"/>
      </w:numPr>
      <w:adjustRightInd w:val="0"/>
      <w:spacing w:before="72" w:after="72" w:line="376" w:lineRule="atLeast"/>
      <w:textAlignment w:val="baseline"/>
      <w:outlineLvl w:val="4"/>
    </w:pPr>
    <w:rPr>
      <w:kern w:val="0"/>
      <w:sz w:val="24"/>
      <w:szCs w:val="24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adjustRightInd w:val="0"/>
      <w:spacing w:before="72" w:after="72" w:line="320" w:lineRule="atLeast"/>
      <w:textAlignment w:val="baseline"/>
      <w:outlineLvl w:val="5"/>
    </w:pPr>
    <w:rPr>
      <w:rFonts w:asciiTheme="minorEastAsia" w:eastAsiaTheme="minorEastAsia" w:hAnsiTheme="minorEastAsia"/>
      <w:kern w:val="0"/>
      <w:sz w:val="24"/>
      <w:szCs w:val="20"/>
    </w:rPr>
  </w:style>
  <w:style w:type="paragraph" w:styleId="7">
    <w:name w:val="heading 7"/>
    <w:basedOn w:val="a2"/>
    <w:next w:val="a2"/>
    <w:qFormat/>
    <w:pPr>
      <w:keepNext/>
      <w:keepLines/>
      <w:numPr>
        <w:ilvl w:val="6"/>
        <w:numId w:val="1"/>
      </w:numPr>
      <w:adjustRightInd w:val="0"/>
      <w:spacing w:before="240" w:after="64" w:line="320" w:lineRule="atLeast"/>
      <w:textAlignment w:val="baseline"/>
      <w:outlineLvl w:val="6"/>
    </w:pPr>
    <w:rPr>
      <w:b/>
      <w:kern w:val="0"/>
      <w:sz w:val="24"/>
      <w:szCs w:val="20"/>
    </w:rPr>
  </w:style>
  <w:style w:type="paragraph" w:styleId="8">
    <w:name w:val="heading 8"/>
    <w:basedOn w:val="a2"/>
    <w:next w:val="a2"/>
    <w:qFormat/>
    <w:pPr>
      <w:keepNext/>
      <w:keepLines/>
      <w:numPr>
        <w:ilvl w:val="7"/>
        <w:numId w:val="1"/>
      </w:numPr>
      <w:adjustRightInd w:val="0"/>
      <w:spacing w:before="240" w:after="64" w:line="320" w:lineRule="atLeast"/>
      <w:textAlignment w:val="baseline"/>
      <w:outlineLvl w:val="7"/>
    </w:pPr>
    <w:rPr>
      <w:rFonts w:ascii="Arial" w:eastAsia="黑体" w:hAnsi="Arial"/>
      <w:kern w:val="0"/>
      <w:sz w:val="24"/>
      <w:szCs w:val="20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adjustRightInd w:val="0"/>
      <w:spacing w:before="240" w:after="64" w:line="320" w:lineRule="atLeast"/>
      <w:textAlignment w:val="baseline"/>
      <w:outlineLvl w:val="8"/>
    </w:pPr>
    <w:rPr>
      <w:rFonts w:ascii="Arial" w:eastAsia="黑体" w:hAnsi="Arial"/>
      <w:kern w:val="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博_标题_节"/>
    <w:next w:val="a2"/>
    <w:link w:val="Char"/>
    <w:qFormat/>
    <w:pPr>
      <w:keepNext/>
      <w:adjustRightInd w:val="0"/>
      <w:snapToGrid w:val="0"/>
      <w:spacing w:beforeLines="30" w:afterLines="30" w:line="400" w:lineRule="exact"/>
      <w:outlineLvl w:val="1"/>
    </w:pPr>
    <w:rPr>
      <w:rFonts w:eastAsia="黑体"/>
      <w:sz w:val="28"/>
      <w:szCs w:val="28"/>
    </w:rPr>
  </w:style>
  <w:style w:type="paragraph" w:customStyle="1" w:styleId="a4">
    <w:name w:val="样式 博_标题_节下三级 + (西文) 宋体"/>
    <w:basedOn w:val="a8"/>
    <w:link w:val="Char0"/>
    <w:qFormat/>
    <w:pPr>
      <w:spacing w:before="93" w:after="93"/>
    </w:pPr>
    <w:rPr>
      <w:rFonts w:ascii="宋体" w:hAnsi="宋体"/>
    </w:rPr>
  </w:style>
  <w:style w:type="paragraph" w:customStyle="1" w:styleId="a8">
    <w:name w:val="博_标题_节下三级"/>
    <w:next w:val="a2"/>
    <w:link w:val="Char1"/>
    <w:qFormat/>
    <w:pPr>
      <w:keepNext/>
      <w:adjustRightInd w:val="0"/>
      <w:snapToGrid w:val="0"/>
      <w:spacing w:beforeLines="30" w:afterLines="30" w:line="376" w:lineRule="atLeast"/>
      <w:textAlignment w:val="baseline"/>
      <w:outlineLvl w:val="2"/>
    </w:pPr>
    <w:rPr>
      <w:rFonts w:eastAsia="黑体"/>
      <w:sz w:val="24"/>
      <w:szCs w:val="24"/>
    </w:rPr>
  </w:style>
  <w:style w:type="paragraph" w:customStyle="1" w:styleId="0303">
    <w:name w:val="样式 博_标题_四级 + 段前: 0.3 行 段后: 0.3 行"/>
    <w:basedOn w:val="a9"/>
    <w:link w:val="0303Char"/>
    <w:qFormat/>
    <w:pPr>
      <w:snapToGrid/>
    </w:pPr>
    <w:rPr>
      <w:bCs/>
    </w:rPr>
  </w:style>
  <w:style w:type="paragraph" w:customStyle="1" w:styleId="a9">
    <w:name w:val="博_标题_四级"/>
    <w:link w:val="Char2"/>
    <w:qFormat/>
    <w:pPr>
      <w:snapToGrid w:val="0"/>
      <w:spacing w:beforeLines="30" w:afterLines="30" w:line="376" w:lineRule="atLeast"/>
      <w:outlineLvl w:val="3"/>
    </w:pPr>
    <w:rPr>
      <w:rFonts w:cs="宋体"/>
      <w:b/>
      <w:sz w:val="24"/>
    </w:rPr>
  </w:style>
  <w:style w:type="paragraph" w:styleId="31">
    <w:name w:val="List 3"/>
    <w:basedOn w:val="a2"/>
    <w:qFormat/>
    <w:pPr>
      <w:ind w:leftChars="400" w:left="100" w:hangingChars="200" w:hanging="200"/>
    </w:pPr>
  </w:style>
  <w:style w:type="paragraph" w:styleId="aa">
    <w:name w:val="annotation subject"/>
    <w:basedOn w:val="ab"/>
    <w:next w:val="ab"/>
    <w:link w:val="ac"/>
    <w:unhideWhenUsed/>
    <w:qFormat/>
    <w:rPr>
      <w:b/>
      <w:bCs/>
    </w:rPr>
  </w:style>
  <w:style w:type="paragraph" w:styleId="ab">
    <w:name w:val="annotation text"/>
    <w:basedOn w:val="a2"/>
    <w:link w:val="ad"/>
    <w:unhideWhenUsed/>
    <w:qFormat/>
    <w:pPr>
      <w:jc w:val="left"/>
    </w:pPr>
  </w:style>
  <w:style w:type="paragraph" w:styleId="TOC7">
    <w:name w:val="toc 7"/>
    <w:basedOn w:val="a2"/>
    <w:next w:val="a2"/>
    <w:uiPriority w:val="39"/>
    <w:qFormat/>
    <w:pPr>
      <w:ind w:leftChars="1200" w:left="2520"/>
    </w:pPr>
  </w:style>
  <w:style w:type="paragraph" w:styleId="ae">
    <w:name w:val="Body Text First Indent"/>
    <w:basedOn w:val="a2"/>
    <w:qFormat/>
    <w:pPr>
      <w:spacing w:beforeLines="50" w:after="120" w:line="288" w:lineRule="auto"/>
      <w:ind w:firstLine="454"/>
    </w:pPr>
  </w:style>
  <w:style w:type="paragraph" w:styleId="4">
    <w:name w:val="List Bullet 4"/>
    <w:basedOn w:val="a2"/>
    <w:qFormat/>
    <w:pPr>
      <w:numPr>
        <w:numId w:val="2"/>
      </w:numPr>
    </w:pPr>
  </w:style>
  <w:style w:type="paragraph" w:styleId="af">
    <w:name w:val="Normal Indent"/>
    <w:basedOn w:val="a2"/>
    <w:qFormat/>
    <w:pPr>
      <w:ind w:firstLine="420"/>
    </w:pPr>
    <w:rPr>
      <w:szCs w:val="20"/>
    </w:rPr>
  </w:style>
  <w:style w:type="paragraph" w:styleId="af0">
    <w:name w:val="caption"/>
    <w:basedOn w:val="a2"/>
    <w:next w:val="a2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">
    <w:name w:val="List Bullet"/>
    <w:basedOn w:val="a2"/>
    <w:qFormat/>
    <w:pPr>
      <w:numPr>
        <w:numId w:val="3"/>
      </w:numPr>
    </w:pPr>
  </w:style>
  <w:style w:type="paragraph" w:styleId="af1">
    <w:name w:val="Document Map"/>
    <w:basedOn w:val="a2"/>
    <w:semiHidden/>
    <w:qFormat/>
    <w:pPr>
      <w:shd w:val="clear" w:color="auto" w:fill="000080"/>
    </w:pPr>
  </w:style>
  <w:style w:type="paragraph" w:styleId="32">
    <w:name w:val="Body Text 3"/>
    <w:basedOn w:val="a2"/>
    <w:qFormat/>
    <w:pPr>
      <w:jc w:val="center"/>
    </w:pPr>
    <w:rPr>
      <w:sz w:val="18"/>
    </w:rPr>
  </w:style>
  <w:style w:type="paragraph" w:styleId="3">
    <w:name w:val="List Bullet 3"/>
    <w:basedOn w:val="a2"/>
    <w:qFormat/>
    <w:pPr>
      <w:numPr>
        <w:numId w:val="4"/>
      </w:numPr>
    </w:pPr>
  </w:style>
  <w:style w:type="paragraph" w:styleId="af2">
    <w:name w:val="Body Text"/>
    <w:basedOn w:val="a2"/>
    <w:qFormat/>
    <w:pPr>
      <w:widowControl/>
      <w:tabs>
        <w:tab w:val="right" w:pos="8640"/>
      </w:tabs>
      <w:spacing w:after="280"/>
    </w:pPr>
    <w:rPr>
      <w:rFonts w:ascii="Garamond" w:hAnsi="Garamond"/>
      <w:spacing w:val="-2"/>
      <w:kern w:val="0"/>
      <w:sz w:val="24"/>
      <w:szCs w:val="20"/>
      <w:lang w:bidi="he-IL"/>
    </w:rPr>
  </w:style>
  <w:style w:type="paragraph" w:styleId="af3">
    <w:name w:val="Body Text Indent"/>
    <w:basedOn w:val="af2"/>
    <w:qFormat/>
    <w:pPr>
      <w:spacing w:after="0"/>
      <w:ind w:leftChars="152" w:left="359" w:firstLineChars="100" w:firstLine="206"/>
      <w:jc w:val="left"/>
    </w:pPr>
    <w:rPr>
      <w:rFonts w:ascii="宋体" w:hAnsi="宋体"/>
      <w:sz w:val="21"/>
    </w:rPr>
  </w:style>
  <w:style w:type="paragraph" w:styleId="22">
    <w:name w:val="List 2"/>
    <w:basedOn w:val="a2"/>
    <w:qFormat/>
    <w:pPr>
      <w:ind w:leftChars="200" w:left="100" w:hangingChars="200" w:hanging="200"/>
    </w:pPr>
  </w:style>
  <w:style w:type="paragraph" w:styleId="af4">
    <w:name w:val="List Continue"/>
    <w:basedOn w:val="a2"/>
    <w:qFormat/>
    <w:pPr>
      <w:spacing w:after="120"/>
      <w:ind w:leftChars="200" w:left="420"/>
    </w:pPr>
  </w:style>
  <w:style w:type="paragraph" w:styleId="2">
    <w:name w:val="List Bullet 2"/>
    <w:basedOn w:val="a2"/>
    <w:qFormat/>
    <w:pPr>
      <w:numPr>
        <w:numId w:val="5"/>
      </w:numPr>
    </w:pPr>
  </w:style>
  <w:style w:type="paragraph" w:styleId="TOC5">
    <w:name w:val="toc 5"/>
    <w:basedOn w:val="a2"/>
    <w:next w:val="a2"/>
    <w:uiPriority w:val="39"/>
    <w:qFormat/>
    <w:pPr>
      <w:ind w:leftChars="800" w:left="1680"/>
    </w:pPr>
  </w:style>
  <w:style w:type="paragraph" w:styleId="TOC3">
    <w:name w:val="toc 3"/>
    <w:basedOn w:val="a2"/>
    <w:next w:val="a2"/>
    <w:uiPriority w:val="39"/>
    <w:qFormat/>
    <w:pPr>
      <w:tabs>
        <w:tab w:val="left" w:pos="1418"/>
        <w:tab w:val="right" w:leader="dot" w:pos="8630"/>
      </w:tabs>
      <w:spacing w:before="72" w:after="72" w:line="400" w:lineRule="exact"/>
      <w:ind w:leftChars="400" w:left="840"/>
    </w:pPr>
    <w:rPr>
      <w:sz w:val="24"/>
    </w:rPr>
  </w:style>
  <w:style w:type="paragraph" w:styleId="af5">
    <w:name w:val="Plain Text"/>
    <w:basedOn w:val="a2"/>
    <w:qFormat/>
    <w:rPr>
      <w:rFonts w:ascii="宋体" w:hAnsi="Courier New" w:cs="Courier New"/>
    </w:rPr>
  </w:style>
  <w:style w:type="paragraph" w:styleId="TOC8">
    <w:name w:val="toc 8"/>
    <w:basedOn w:val="a2"/>
    <w:next w:val="a2"/>
    <w:uiPriority w:val="39"/>
    <w:qFormat/>
    <w:pPr>
      <w:ind w:leftChars="1400" w:left="2940"/>
    </w:pPr>
  </w:style>
  <w:style w:type="paragraph" w:styleId="af6">
    <w:name w:val="Date"/>
    <w:basedOn w:val="a2"/>
    <w:next w:val="a2"/>
    <w:link w:val="af7"/>
    <w:qFormat/>
    <w:pPr>
      <w:ind w:leftChars="2500" w:left="100"/>
    </w:pPr>
  </w:style>
  <w:style w:type="paragraph" w:styleId="23">
    <w:name w:val="Body Text Indent 2"/>
    <w:basedOn w:val="a2"/>
    <w:qFormat/>
    <w:pPr>
      <w:widowControl/>
      <w:tabs>
        <w:tab w:val="right" w:pos="8640"/>
      </w:tabs>
      <w:ind w:left="176" w:hangingChars="100" w:hanging="176"/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af8">
    <w:name w:val="Balloon Text"/>
    <w:basedOn w:val="a2"/>
    <w:link w:val="af9"/>
    <w:uiPriority w:val="99"/>
    <w:semiHidden/>
    <w:qFormat/>
    <w:pPr>
      <w:jc w:val="center"/>
    </w:pPr>
    <w:rPr>
      <w:rFonts w:ascii="黑体" w:eastAsia="黑体"/>
      <w:szCs w:val="18"/>
    </w:rPr>
  </w:style>
  <w:style w:type="paragraph" w:styleId="afa">
    <w:name w:val="footer"/>
    <w:basedOn w:val="a2"/>
    <w:link w:val="afb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fc">
    <w:name w:val="header"/>
    <w:basedOn w:val="a2"/>
    <w:link w:val="afd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TOC1">
    <w:name w:val="toc 1"/>
    <w:basedOn w:val="a2"/>
    <w:next w:val="a2"/>
    <w:uiPriority w:val="39"/>
    <w:qFormat/>
    <w:pPr>
      <w:tabs>
        <w:tab w:val="left" w:pos="284"/>
        <w:tab w:val="right" w:leader="dot" w:pos="8631"/>
      </w:tabs>
      <w:spacing w:before="72" w:after="72"/>
      <w:jc w:val="left"/>
    </w:pPr>
    <w:rPr>
      <w:rFonts w:eastAsia="黑体"/>
      <w:sz w:val="24"/>
    </w:rPr>
  </w:style>
  <w:style w:type="paragraph" w:styleId="TOC4">
    <w:name w:val="toc 4"/>
    <w:basedOn w:val="a2"/>
    <w:next w:val="a2"/>
    <w:uiPriority w:val="39"/>
    <w:qFormat/>
    <w:pPr>
      <w:ind w:leftChars="600" w:left="1260"/>
    </w:pPr>
  </w:style>
  <w:style w:type="paragraph" w:styleId="afe">
    <w:name w:val="Subtitle"/>
    <w:basedOn w:val="aff"/>
    <w:next w:val="af2"/>
    <w:qFormat/>
    <w:pPr>
      <w:keepNext/>
      <w:keepLines/>
      <w:widowControl/>
      <w:tabs>
        <w:tab w:val="right" w:pos="8640"/>
      </w:tabs>
      <w:spacing w:before="0" w:after="0"/>
      <w:ind w:left="1920" w:right="1920"/>
      <w:outlineLvl w:val="9"/>
    </w:pPr>
    <w:rPr>
      <w:rFonts w:ascii="Garamond" w:eastAsia="黑体" w:hAnsi="Garamond" w:cs="Times New Roman"/>
      <w:bCs w:val="0"/>
      <w:kern w:val="0"/>
      <w:sz w:val="30"/>
      <w:szCs w:val="20"/>
      <w:lang w:bidi="he-IL"/>
    </w:rPr>
  </w:style>
  <w:style w:type="paragraph" w:styleId="aff">
    <w:name w:val="Title"/>
    <w:basedOn w:val="a2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0">
    <w:name w:val="List"/>
    <w:basedOn w:val="a2"/>
    <w:qFormat/>
    <w:pPr>
      <w:ind w:left="200" w:hangingChars="200" w:hanging="200"/>
    </w:pPr>
  </w:style>
  <w:style w:type="paragraph" w:styleId="aff1">
    <w:name w:val="footnote text"/>
    <w:basedOn w:val="a2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2"/>
    <w:next w:val="a2"/>
    <w:uiPriority w:val="39"/>
    <w:qFormat/>
    <w:pPr>
      <w:ind w:leftChars="1000" w:left="2100"/>
    </w:pPr>
  </w:style>
  <w:style w:type="paragraph" w:styleId="33">
    <w:name w:val="Body Text Indent 3"/>
    <w:basedOn w:val="a2"/>
    <w:qFormat/>
    <w:pPr>
      <w:widowControl/>
      <w:tabs>
        <w:tab w:val="right" w:pos="8640"/>
      </w:tabs>
      <w:ind w:left="146" w:hangingChars="100" w:hanging="146"/>
    </w:pPr>
    <w:rPr>
      <w:rFonts w:ascii="Garamond" w:hAnsi="Garamond"/>
      <w:spacing w:val="-2"/>
      <w:kern w:val="0"/>
      <w:sz w:val="15"/>
      <w:szCs w:val="20"/>
      <w:lang w:bidi="he-IL"/>
    </w:rPr>
  </w:style>
  <w:style w:type="paragraph" w:styleId="aff2">
    <w:name w:val="table of figures"/>
    <w:basedOn w:val="a2"/>
    <w:next w:val="a2"/>
    <w:semiHidden/>
    <w:qFormat/>
    <w:pPr>
      <w:ind w:leftChars="200" w:left="400" w:hangingChars="200" w:hanging="200"/>
    </w:pPr>
  </w:style>
  <w:style w:type="paragraph" w:styleId="TOC2">
    <w:name w:val="toc 2"/>
    <w:basedOn w:val="a2"/>
    <w:next w:val="a2"/>
    <w:uiPriority w:val="39"/>
    <w:qFormat/>
    <w:pPr>
      <w:tabs>
        <w:tab w:val="left" w:pos="851"/>
        <w:tab w:val="right" w:leader="dot" w:pos="8631"/>
      </w:tabs>
      <w:spacing w:before="72" w:after="72"/>
      <w:ind w:leftChars="200" w:left="420"/>
      <w:jc w:val="left"/>
    </w:pPr>
    <w:rPr>
      <w:sz w:val="24"/>
    </w:rPr>
  </w:style>
  <w:style w:type="paragraph" w:styleId="TOC9">
    <w:name w:val="toc 9"/>
    <w:basedOn w:val="a2"/>
    <w:next w:val="a2"/>
    <w:uiPriority w:val="39"/>
    <w:qFormat/>
    <w:pPr>
      <w:ind w:leftChars="1600" w:left="3360"/>
    </w:pPr>
  </w:style>
  <w:style w:type="paragraph" w:styleId="24">
    <w:name w:val="Body Text 2"/>
    <w:basedOn w:val="a2"/>
    <w:qFormat/>
    <w:pPr>
      <w:widowControl/>
      <w:tabs>
        <w:tab w:val="right" w:pos="8640"/>
      </w:tabs>
    </w:pPr>
    <w:rPr>
      <w:rFonts w:ascii="Garamond" w:hAnsi="Garamond"/>
      <w:spacing w:val="-2"/>
      <w:kern w:val="0"/>
      <w:sz w:val="18"/>
      <w:szCs w:val="20"/>
      <w:lang w:bidi="he-IL"/>
    </w:rPr>
  </w:style>
  <w:style w:type="paragraph" w:styleId="HTML">
    <w:name w:val="HTML Preformatted"/>
    <w:basedOn w:val="a2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Lines="0" w:afterLines="0"/>
      <w:jc w:val="left"/>
    </w:pPr>
    <w:rPr>
      <w:rFonts w:ascii="宋体" w:hAnsi="宋体" w:cs="宋体"/>
      <w:kern w:val="0"/>
      <w:sz w:val="24"/>
      <w:szCs w:val="24"/>
    </w:rPr>
  </w:style>
  <w:style w:type="paragraph" w:styleId="aff3">
    <w:name w:val="Normal (Web)"/>
    <w:basedOn w:val="a2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character" w:styleId="aff4">
    <w:name w:val="Strong"/>
    <w:basedOn w:val="a5"/>
    <w:qFormat/>
    <w:rPr>
      <w:b/>
      <w:bCs/>
    </w:rPr>
  </w:style>
  <w:style w:type="character" w:styleId="aff5">
    <w:name w:val="page number"/>
    <w:basedOn w:val="a5"/>
    <w:qFormat/>
    <w:rPr>
      <w:rFonts w:eastAsia="宋体"/>
      <w:sz w:val="21"/>
    </w:rPr>
  </w:style>
  <w:style w:type="character" w:styleId="aff6">
    <w:name w:val="FollowedHyperlink"/>
    <w:basedOn w:val="a5"/>
    <w:qFormat/>
    <w:rPr>
      <w:color w:val="800080"/>
      <w:u w:val="single"/>
    </w:rPr>
  </w:style>
  <w:style w:type="character" w:styleId="aff7">
    <w:name w:val="line number"/>
    <w:basedOn w:val="a5"/>
    <w:qFormat/>
  </w:style>
  <w:style w:type="character" w:styleId="aff8">
    <w:name w:val="Hyperlink"/>
    <w:basedOn w:val="a5"/>
    <w:uiPriority w:val="99"/>
    <w:qFormat/>
    <w:rPr>
      <w:color w:val="0000FF"/>
      <w:u w:val="single"/>
    </w:rPr>
  </w:style>
  <w:style w:type="character" w:styleId="HTML1">
    <w:name w:val="HTML Code"/>
    <w:basedOn w:val="a5"/>
    <w:qFormat/>
    <w:rPr>
      <w:rFonts w:ascii="黑体" w:eastAsia="黑体" w:hAnsi="Courier New" w:cs="Courier New"/>
      <w:sz w:val="20"/>
      <w:szCs w:val="20"/>
    </w:rPr>
  </w:style>
  <w:style w:type="character" w:styleId="aff9">
    <w:name w:val="annotation reference"/>
    <w:basedOn w:val="a5"/>
    <w:unhideWhenUsed/>
    <w:qFormat/>
    <w:rPr>
      <w:sz w:val="21"/>
      <w:szCs w:val="21"/>
    </w:rPr>
  </w:style>
  <w:style w:type="character" w:styleId="affa">
    <w:name w:val="footnote reference"/>
    <w:basedOn w:val="a5"/>
    <w:semiHidden/>
    <w:qFormat/>
    <w:rPr>
      <w:vertAlign w:val="superscript"/>
    </w:rPr>
  </w:style>
  <w:style w:type="table" w:styleId="affb">
    <w:name w:val="Table Grid"/>
    <w:basedOn w:val="a6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ent">
    <w:name w:val="content"/>
    <w:basedOn w:val="a5"/>
    <w:qFormat/>
  </w:style>
  <w:style w:type="character" w:customStyle="1" w:styleId="largeheadertext1">
    <w:name w:val="largeheadertext1"/>
    <w:basedOn w:val="a5"/>
    <w:qFormat/>
    <w:rPr>
      <w:rFonts w:ascii="Geneva" w:hAnsi="Geneva" w:hint="default"/>
      <w:b/>
      <w:bCs/>
      <w:color w:val="333366"/>
      <w:sz w:val="27"/>
      <w:szCs w:val="27"/>
    </w:rPr>
  </w:style>
  <w:style w:type="character" w:customStyle="1" w:styleId="panku1">
    <w:name w:val="panku1"/>
    <w:basedOn w:val="a5"/>
    <w:qFormat/>
  </w:style>
  <w:style w:type="character" w:customStyle="1" w:styleId="panku4">
    <w:name w:val="panku4"/>
    <w:basedOn w:val="a5"/>
    <w:qFormat/>
  </w:style>
  <w:style w:type="paragraph" w:customStyle="1" w:styleId="Char3">
    <w:name w:val="Char"/>
    <w:basedOn w:val="a2"/>
    <w:qFormat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affc">
    <w:name w:val="简单回函地址"/>
    <w:basedOn w:val="a2"/>
    <w:qFormat/>
  </w:style>
  <w:style w:type="character" w:customStyle="1" w:styleId="bottom21">
    <w:name w:val="bottom21"/>
    <w:basedOn w:val="a5"/>
    <w:qFormat/>
    <w:rPr>
      <w:sz w:val="18"/>
      <w:szCs w:val="18"/>
      <w:u w:val="none"/>
    </w:rPr>
  </w:style>
  <w:style w:type="paragraph" w:customStyle="1" w:styleId="affd">
    <w:name w:val="文本框文字"/>
    <w:basedOn w:val="a2"/>
    <w:qFormat/>
    <w:pPr>
      <w:widowControl/>
      <w:tabs>
        <w:tab w:val="right" w:pos="8640"/>
      </w:tabs>
      <w:jc w:val="center"/>
    </w:pPr>
    <w:rPr>
      <w:rFonts w:ascii="宋体" w:hAnsi="宋体"/>
      <w:spacing w:val="-2"/>
      <w:kern w:val="0"/>
      <w:lang w:bidi="he-IL"/>
    </w:rPr>
  </w:style>
  <w:style w:type="character" w:customStyle="1" w:styleId="14p1">
    <w:name w:val="14p1"/>
    <w:basedOn w:val="a5"/>
    <w:qFormat/>
    <w:rPr>
      <w:sz w:val="21"/>
      <w:szCs w:val="21"/>
      <w:u w:val="none"/>
    </w:rPr>
  </w:style>
  <w:style w:type="paragraph" w:customStyle="1" w:styleId="affe">
    <w:name w:val="花样标题"/>
    <w:basedOn w:val="a2"/>
    <w:qFormat/>
    <w:pPr>
      <w:spacing w:line="400" w:lineRule="exact"/>
      <w:ind w:firstLine="482"/>
    </w:pPr>
    <w:rPr>
      <w:rFonts w:ascii="宋体" w:hAnsi="宋体"/>
      <w:sz w:val="24"/>
    </w:rPr>
  </w:style>
  <w:style w:type="paragraph" w:customStyle="1" w:styleId="3050520">
    <w:name w:val="样式 标题 3 + 宋体 小四 段前: 0.5 磅 段后: 0.5 磅 行距: 固定值 20 磅"/>
    <w:basedOn w:val="30"/>
    <w:qFormat/>
    <w:pPr>
      <w:spacing w:beforeLines="0" w:afterLines="0" w:line="480" w:lineRule="auto"/>
    </w:pPr>
    <w:rPr>
      <w:rFonts w:cs="宋体"/>
      <w:bCs/>
      <w:szCs w:val="20"/>
    </w:rPr>
  </w:style>
  <w:style w:type="paragraph" w:customStyle="1" w:styleId="afff">
    <w:name w:val="博_标题_章"/>
    <w:basedOn w:val="1"/>
    <w:next w:val="a2"/>
    <w:qFormat/>
  </w:style>
  <w:style w:type="paragraph" w:customStyle="1" w:styleId="1111">
    <w:name w:val="1111"/>
    <w:basedOn w:val="a2"/>
    <w:qFormat/>
    <w:pPr>
      <w:snapToGrid w:val="0"/>
      <w:spacing w:line="400" w:lineRule="exact"/>
    </w:pPr>
    <w:rPr>
      <w:sz w:val="24"/>
    </w:rPr>
  </w:style>
  <w:style w:type="paragraph" w:customStyle="1" w:styleId="afff0">
    <w:name w:val="博_表格内容_左对齐"/>
    <w:qFormat/>
    <w:pPr>
      <w:spacing w:beforeLines="30" w:afterLines="30" w:line="376" w:lineRule="atLeast"/>
    </w:pPr>
    <w:rPr>
      <w:rFonts w:cs="宋体"/>
      <w:kern w:val="2"/>
      <w:sz w:val="18"/>
    </w:rPr>
  </w:style>
  <w:style w:type="paragraph" w:customStyle="1" w:styleId="afff1">
    <w:name w:val="博_表格内容居中"/>
    <w:qFormat/>
    <w:pPr>
      <w:spacing w:beforeLines="30" w:afterLines="30" w:line="376" w:lineRule="atLeast"/>
      <w:jc w:val="center"/>
    </w:pPr>
    <w:rPr>
      <w:rFonts w:cs="宋体"/>
      <w:kern w:val="2"/>
      <w:sz w:val="21"/>
    </w:rPr>
  </w:style>
  <w:style w:type="paragraph" w:customStyle="1" w:styleId="afff2">
    <w:name w:val="博_表题"/>
    <w:qFormat/>
    <w:pPr>
      <w:keepNext/>
      <w:spacing w:beforeLines="30" w:afterLines="30" w:line="376" w:lineRule="atLeast"/>
      <w:jc w:val="center"/>
    </w:pPr>
    <w:rPr>
      <w:rFonts w:ascii="黑体" w:eastAsia="黑体"/>
      <w:kern w:val="2"/>
      <w:sz w:val="21"/>
      <w:szCs w:val="24"/>
    </w:rPr>
  </w:style>
  <w:style w:type="paragraph" w:customStyle="1" w:styleId="afff3">
    <w:name w:val="博_表头栏目"/>
    <w:link w:val="Char4"/>
    <w:qFormat/>
    <w:pPr>
      <w:spacing w:beforeLines="30" w:afterLines="30" w:line="376" w:lineRule="atLeast"/>
      <w:jc w:val="center"/>
    </w:pPr>
    <w:rPr>
      <w:rFonts w:ascii="黑体" w:eastAsia="黑体" w:hAnsi="宋体"/>
      <w:kern w:val="2"/>
      <w:sz w:val="21"/>
      <w:szCs w:val="18"/>
    </w:rPr>
  </w:style>
  <w:style w:type="character" w:customStyle="1" w:styleId="Char4">
    <w:name w:val="博_表头栏目 Char"/>
    <w:basedOn w:val="a5"/>
    <w:link w:val="afff3"/>
    <w:qFormat/>
    <w:locked/>
    <w:rPr>
      <w:rFonts w:ascii="黑体" w:eastAsia="黑体" w:hAnsi="宋体"/>
      <w:kern w:val="2"/>
      <w:sz w:val="21"/>
      <w:szCs w:val="18"/>
      <w:lang w:val="en-US" w:eastAsia="zh-CN" w:bidi="ar-SA"/>
    </w:rPr>
  </w:style>
  <w:style w:type="paragraph" w:customStyle="1" w:styleId="afff4">
    <w:name w:val="博_参考文献内容"/>
    <w:qFormat/>
    <w:pPr>
      <w:spacing w:beforeLines="30" w:afterLines="30" w:line="360" w:lineRule="exact"/>
      <w:ind w:left="517" w:hangingChars="246" w:hanging="517"/>
    </w:pPr>
    <w:rPr>
      <w:kern w:val="2"/>
      <w:sz w:val="21"/>
      <w:szCs w:val="24"/>
    </w:rPr>
  </w:style>
  <w:style w:type="paragraph" w:customStyle="1" w:styleId="afff5">
    <w:name w:val="博_关键词"/>
    <w:qFormat/>
    <w:pPr>
      <w:spacing w:beforeLines="30" w:afterLines="30" w:line="400" w:lineRule="exact"/>
    </w:pPr>
    <w:rPr>
      <w:rFonts w:eastAsia="Times New Roman"/>
      <w:b/>
      <w:color w:val="000000"/>
      <w:kern w:val="2"/>
      <w:sz w:val="24"/>
      <w:szCs w:val="24"/>
    </w:rPr>
  </w:style>
  <w:style w:type="paragraph" w:customStyle="1" w:styleId="afff6">
    <w:name w:val="博_目录标题"/>
    <w:qFormat/>
    <w:pPr>
      <w:pageBreakBefore/>
      <w:spacing w:beforeLines="30" w:afterLines="30" w:line="376" w:lineRule="atLeast"/>
      <w:jc w:val="center"/>
    </w:pPr>
    <w:rPr>
      <w:rFonts w:eastAsia="黑体"/>
      <w:bCs/>
      <w:kern w:val="44"/>
      <w:sz w:val="32"/>
      <w:szCs w:val="44"/>
    </w:rPr>
  </w:style>
  <w:style w:type="paragraph" w:customStyle="1" w:styleId="afff7">
    <w:name w:val="博_图"/>
    <w:next w:val="a2"/>
    <w:qFormat/>
    <w:pPr>
      <w:keepNext/>
      <w:spacing w:beforeLines="50" w:afterLines="50" w:line="376" w:lineRule="atLeast"/>
      <w:jc w:val="center"/>
    </w:pPr>
    <w:rPr>
      <w:rFonts w:ascii="宋体" w:hAnsi="宋体"/>
      <w:kern w:val="2"/>
      <w:sz w:val="24"/>
      <w:szCs w:val="24"/>
    </w:rPr>
  </w:style>
  <w:style w:type="paragraph" w:customStyle="1" w:styleId="afff8">
    <w:name w:val="博_图表索引内容"/>
    <w:qFormat/>
    <w:pPr>
      <w:spacing w:beforeLines="30" w:afterLines="30" w:line="376" w:lineRule="atLeast"/>
    </w:pPr>
    <w:rPr>
      <w:kern w:val="2"/>
      <w:sz w:val="24"/>
      <w:szCs w:val="24"/>
    </w:rPr>
  </w:style>
  <w:style w:type="character" w:customStyle="1" w:styleId="afff9">
    <w:name w:val="博_图下说明上标"/>
    <w:basedOn w:val="a5"/>
    <w:qFormat/>
    <w:rPr>
      <w:rFonts w:ascii="宋体" w:eastAsia="宋体" w:cs="Times New Roman"/>
      <w:kern w:val="2"/>
      <w:sz w:val="21"/>
      <w:szCs w:val="21"/>
      <w:vertAlign w:val="superscript"/>
      <w:lang w:val="en-US" w:eastAsia="zh-CN" w:bidi="ar-SA"/>
    </w:rPr>
  </w:style>
  <w:style w:type="paragraph" w:customStyle="1" w:styleId="afffa">
    <w:name w:val="博_图下文字"/>
    <w:link w:val="Char5"/>
    <w:qFormat/>
    <w:pPr>
      <w:spacing w:beforeLines="30" w:afterLines="30" w:line="376" w:lineRule="atLeast"/>
      <w:jc w:val="center"/>
    </w:pPr>
    <w:rPr>
      <w:rFonts w:ascii="宋体" w:hAnsi="宋体"/>
      <w:kern w:val="2"/>
      <w:sz w:val="21"/>
      <w:szCs w:val="21"/>
    </w:rPr>
  </w:style>
  <w:style w:type="paragraph" w:customStyle="1" w:styleId="afffb">
    <w:name w:val="博_英文摘要"/>
    <w:link w:val="Char6"/>
    <w:qFormat/>
    <w:pPr>
      <w:spacing w:beforeLines="30" w:afterLines="30" w:line="400" w:lineRule="exact"/>
      <w:ind w:firstLine="480"/>
      <w:jc w:val="both"/>
    </w:pPr>
    <w:rPr>
      <w:color w:val="000000"/>
      <w:kern w:val="2"/>
      <w:sz w:val="24"/>
      <w:szCs w:val="24"/>
    </w:rPr>
  </w:style>
  <w:style w:type="character" w:customStyle="1" w:styleId="Char6">
    <w:name w:val="博_英文摘要 Char"/>
    <w:basedOn w:val="a5"/>
    <w:link w:val="afffb"/>
    <w:qFormat/>
    <w:locked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customStyle="1" w:styleId="afffc">
    <w:name w:val="博_原创标题"/>
    <w:qFormat/>
    <w:pPr>
      <w:spacing w:beforeLines="100" w:afterLines="100" w:line="540" w:lineRule="exact"/>
      <w:jc w:val="center"/>
    </w:pPr>
    <w:rPr>
      <w:rFonts w:ascii="黑体" w:eastAsia="黑体"/>
      <w:kern w:val="2"/>
      <w:sz w:val="32"/>
      <w:szCs w:val="32"/>
    </w:rPr>
  </w:style>
  <w:style w:type="paragraph" w:customStyle="1" w:styleId="afffd">
    <w:name w:val="博_原创内容"/>
    <w:qFormat/>
    <w:pPr>
      <w:spacing w:beforeLines="30" w:afterLines="30" w:line="540" w:lineRule="exact"/>
      <w:ind w:firstLineChars="200" w:firstLine="480"/>
    </w:pPr>
    <w:rPr>
      <w:kern w:val="2"/>
      <w:sz w:val="24"/>
      <w:szCs w:val="24"/>
    </w:rPr>
  </w:style>
  <w:style w:type="paragraph" w:customStyle="1" w:styleId="afffe">
    <w:name w:val="博_摘要标题"/>
    <w:next w:val="a2"/>
    <w:qFormat/>
    <w:pPr>
      <w:pageBreakBefore/>
      <w:spacing w:beforeLines="50" w:afterLines="50" w:line="300" w:lineRule="auto"/>
      <w:jc w:val="center"/>
      <w:outlineLvl w:val="0"/>
    </w:pPr>
    <w:rPr>
      <w:rFonts w:eastAsia="黑体"/>
      <w:kern w:val="44"/>
      <w:sz w:val="32"/>
      <w:szCs w:val="44"/>
    </w:rPr>
  </w:style>
  <w:style w:type="paragraph" w:customStyle="1" w:styleId="affff">
    <w:name w:val="博_章"/>
    <w:basedOn w:val="afff"/>
    <w:next w:val="a2"/>
    <w:qFormat/>
  </w:style>
  <w:style w:type="paragraph" w:customStyle="1" w:styleId="affff0">
    <w:name w:val="博_正文"/>
    <w:link w:val="Char7"/>
    <w:qFormat/>
    <w:pPr>
      <w:spacing w:beforeLines="30" w:afterLines="30" w:line="300" w:lineRule="auto"/>
      <w:ind w:firstLine="480"/>
      <w:jc w:val="both"/>
      <w:textAlignment w:val="center"/>
    </w:pPr>
    <w:rPr>
      <w:kern w:val="2"/>
      <w:sz w:val="24"/>
      <w:szCs w:val="24"/>
    </w:rPr>
  </w:style>
  <w:style w:type="character" w:customStyle="1" w:styleId="Char7">
    <w:name w:val="博_正文 Char"/>
    <w:basedOn w:val="a5"/>
    <w:link w:val="affff0"/>
    <w:qFormat/>
    <w:locked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1">
    <w:name w:val="博_正文公式"/>
    <w:next w:val="affff0"/>
    <w:qFormat/>
    <w:pPr>
      <w:tabs>
        <w:tab w:val="right" w:pos="8789"/>
      </w:tabs>
      <w:spacing w:beforeLines="30" w:afterLines="30" w:line="376" w:lineRule="atLeast"/>
      <w:ind w:firstLine="480"/>
      <w:textAlignment w:val="center"/>
    </w:pPr>
    <w:rPr>
      <w:kern w:val="2"/>
      <w:sz w:val="24"/>
      <w:szCs w:val="24"/>
    </w:rPr>
  </w:style>
  <w:style w:type="character" w:customStyle="1" w:styleId="affff2">
    <w:name w:val="博_正文上标"/>
    <w:basedOn w:val="Char7"/>
    <w:qFormat/>
    <w:rPr>
      <w:rFonts w:eastAsia="宋体"/>
      <w:kern w:val="2"/>
      <w:sz w:val="24"/>
      <w:szCs w:val="24"/>
      <w:vertAlign w:val="superscript"/>
      <w:lang w:val="en-US" w:eastAsia="zh-CN" w:bidi="ar-SA"/>
    </w:rPr>
  </w:style>
  <w:style w:type="character" w:customStyle="1" w:styleId="affff3">
    <w:name w:val="博_正文下标"/>
    <w:basedOn w:val="Char7"/>
    <w:qFormat/>
    <w:rPr>
      <w:rFonts w:eastAsia="宋体"/>
      <w:kern w:val="2"/>
      <w:sz w:val="24"/>
      <w:szCs w:val="24"/>
      <w:vertAlign w:val="subscript"/>
      <w:lang w:val="en-US" w:eastAsia="zh-CN" w:bidi="ar-SA"/>
    </w:rPr>
  </w:style>
  <w:style w:type="paragraph" w:customStyle="1" w:styleId="affff4">
    <w:name w:val="博_正文自动编号"/>
    <w:basedOn w:val="affff0"/>
    <w:link w:val="Char8"/>
    <w:qFormat/>
    <w:pPr>
      <w:ind w:firstLineChars="200" w:firstLine="200"/>
      <w:jc w:val="left"/>
    </w:pPr>
  </w:style>
  <w:style w:type="paragraph" w:customStyle="1" w:styleId="affff5">
    <w:name w:val="博_中文摘要"/>
    <w:next w:val="affff0"/>
    <w:qFormat/>
    <w:pPr>
      <w:spacing w:beforeLines="30" w:afterLines="30" w:line="400" w:lineRule="exact"/>
      <w:ind w:firstLineChars="183" w:firstLine="439"/>
      <w:jc w:val="both"/>
    </w:pPr>
    <w:rPr>
      <w:rFonts w:ascii="宋体" w:hAnsi="宋体"/>
      <w:kern w:val="2"/>
      <w:sz w:val="24"/>
      <w:szCs w:val="24"/>
    </w:rPr>
  </w:style>
  <w:style w:type="paragraph" w:customStyle="1" w:styleId="affff6">
    <w:name w:val="博_主要完成工作黑色标题"/>
    <w:qFormat/>
    <w:pPr>
      <w:spacing w:beforeLines="30" w:afterLines="30" w:line="376" w:lineRule="atLeast"/>
    </w:pPr>
    <w:rPr>
      <w:rFonts w:eastAsia="黑体"/>
      <w:bCs/>
      <w:kern w:val="2"/>
      <w:sz w:val="28"/>
      <w:szCs w:val="24"/>
    </w:rPr>
  </w:style>
  <w:style w:type="paragraph" w:customStyle="1" w:styleId="affff7">
    <w:name w:val="博_主要完成工作正文"/>
    <w:qFormat/>
    <w:pPr>
      <w:spacing w:beforeLines="30" w:afterLines="30" w:line="400" w:lineRule="exact"/>
      <w:ind w:leftChars="150" w:left="555" w:hangingChars="100" w:hanging="240"/>
    </w:pPr>
    <w:rPr>
      <w:kern w:val="2"/>
      <w:sz w:val="24"/>
      <w:szCs w:val="24"/>
    </w:rPr>
  </w:style>
  <w:style w:type="table" w:customStyle="1" w:styleId="affff8">
    <w:name w:val="博士论文_表格"/>
    <w:basedOn w:val="a6"/>
    <w:qFormat/>
    <w:tblPr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affff9">
    <w:name w:val="封_标题"/>
    <w:qFormat/>
    <w:pPr>
      <w:spacing w:beforeLines="50" w:afterLines="50" w:line="376" w:lineRule="atLeast"/>
      <w:jc w:val="center"/>
    </w:pPr>
    <w:rPr>
      <w:rFonts w:ascii="宋体" w:hAnsi="宋体"/>
      <w:b/>
      <w:bCs/>
      <w:kern w:val="2"/>
      <w:sz w:val="44"/>
      <w:szCs w:val="44"/>
    </w:rPr>
  </w:style>
  <w:style w:type="paragraph" w:customStyle="1" w:styleId="affffa">
    <w:name w:val="封_博士学位论文"/>
    <w:qFormat/>
    <w:pPr>
      <w:spacing w:beforeLines="30" w:afterLines="30"/>
      <w:jc w:val="center"/>
    </w:pPr>
    <w:rPr>
      <w:rFonts w:ascii="华文中宋" w:eastAsia="华文中宋" w:hAnsi="华文中宋" w:cs="黑体"/>
      <w:b/>
      <w:snapToGrid w:val="0"/>
      <w:spacing w:val="60"/>
      <w:sz w:val="52"/>
      <w:szCs w:val="52"/>
    </w:rPr>
  </w:style>
  <w:style w:type="paragraph" w:customStyle="1" w:styleId="affffb">
    <w:name w:val="封_仿宋居中"/>
    <w:qFormat/>
    <w:pPr>
      <w:adjustRightInd w:val="0"/>
      <w:snapToGrid w:val="0"/>
      <w:spacing w:beforeLines="30" w:afterLines="30" w:line="376" w:lineRule="atLeast"/>
      <w:jc w:val="center"/>
    </w:pPr>
    <w:rPr>
      <w:rFonts w:ascii="仿宋_GB2312" w:eastAsia="仿宋_GB2312"/>
      <w:kern w:val="2"/>
      <w:sz w:val="28"/>
      <w:szCs w:val="24"/>
    </w:rPr>
  </w:style>
  <w:style w:type="paragraph" w:customStyle="1" w:styleId="affffc">
    <w:name w:val="封_解放军信息工程大学"/>
    <w:qFormat/>
    <w:pPr>
      <w:spacing w:beforeLines="30" w:afterLines="30"/>
      <w:jc w:val="center"/>
    </w:pPr>
    <w:rPr>
      <w:rFonts w:ascii="华文行楷" w:eastAsia="华文行楷"/>
      <w:kern w:val="2"/>
      <w:sz w:val="84"/>
      <w:szCs w:val="84"/>
    </w:rPr>
  </w:style>
  <w:style w:type="paragraph" w:customStyle="1" w:styleId="affffd">
    <w:name w:val="封_空行"/>
    <w:qFormat/>
    <w:pPr>
      <w:spacing w:beforeLines="30" w:afterLines="30" w:line="376" w:lineRule="atLeast"/>
    </w:pPr>
    <w:rPr>
      <w:kern w:val="2"/>
      <w:sz w:val="21"/>
      <w:szCs w:val="24"/>
    </w:rPr>
  </w:style>
  <w:style w:type="paragraph" w:customStyle="1" w:styleId="affffe">
    <w:name w:val="封_三号英文"/>
    <w:qFormat/>
    <w:pPr>
      <w:spacing w:beforeLines="30" w:afterLines="30" w:line="300" w:lineRule="auto"/>
      <w:jc w:val="center"/>
    </w:pPr>
    <w:rPr>
      <w:b/>
      <w:kern w:val="2"/>
      <w:sz w:val="32"/>
      <w:szCs w:val="32"/>
    </w:rPr>
  </w:style>
  <w:style w:type="paragraph" w:customStyle="1" w:styleId="afffff">
    <w:name w:val="封_图"/>
    <w:qFormat/>
    <w:pPr>
      <w:adjustRightInd w:val="0"/>
      <w:snapToGrid w:val="0"/>
      <w:spacing w:beforeLines="30" w:afterLines="30" w:line="376" w:lineRule="atLeast"/>
    </w:pPr>
    <w:rPr>
      <w:rFonts w:eastAsia="方正小标宋简体"/>
      <w:kern w:val="2"/>
      <w:sz w:val="72"/>
      <w:szCs w:val="24"/>
    </w:rPr>
  </w:style>
  <w:style w:type="paragraph" w:customStyle="1" w:styleId="afffff0">
    <w:name w:val="封_学号"/>
    <w:qFormat/>
    <w:pPr>
      <w:spacing w:beforeLines="30" w:afterLines="30" w:line="376" w:lineRule="atLeast"/>
      <w:jc w:val="distribute"/>
    </w:pPr>
    <w:rPr>
      <w:rFonts w:ascii="宋体" w:hAnsi="宋体"/>
      <w:kern w:val="2"/>
      <w:sz w:val="21"/>
      <w:szCs w:val="21"/>
    </w:rPr>
  </w:style>
  <w:style w:type="paragraph" w:customStyle="1" w:styleId="afffff1">
    <w:name w:val="封_学号右"/>
    <w:qFormat/>
    <w:pPr>
      <w:spacing w:beforeLines="30" w:afterLines="30" w:line="376" w:lineRule="atLeast"/>
      <w:jc w:val="center"/>
    </w:pPr>
    <w:rPr>
      <w:rFonts w:ascii="仿宋_GB2312" w:eastAsia="仿宋_GB2312"/>
      <w:kern w:val="2"/>
      <w:sz w:val="24"/>
      <w:szCs w:val="24"/>
    </w:rPr>
  </w:style>
  <w:style w:type="paragraph" w:customStyle="1" w:styleId="afffff2">
    <w:name w:val="封_英_二号标题"/>
    <w:qFormat/>
    <w:pPr>
      <w:spacing w:beforeLines="30" w:afterLines="30" w:line="376" w:lineRule="atLeast"/>
      <w:jc w:val="center"/>
    </w:pPr>
    <w:rPr>
      <w:b/>
      <w:sz w:val="44"/>
      <w:szCs w:val="44"/>
    </w:rPr>
  </w:style>
  <w:style w:type="paragraph" w:customStyle="1" w:styleId="afffff3">
    <w:name w:val="封_英_日期"/>
    <w:qFormat/>
    <w:pPr>
      <w:adjustRightInd w:val="0"/>
      <w:snapToGrid w:val="0"/>
      <w:spacing w:beforeLines="30" w:afterLines="30" w:line="376" w:lineRule="atLeast"/>
      <w:jc w:val="center"/>
    </w:pPr>
    <w:rPr>
      <w:b/>
      <w:kern w:val="2"/>
      <w:sz w:val="32"/>
      <w:szCs w:val="32"/>
    </w:rPr>
  </w:style>
  <w:style w:type="paragraph" w:customStyle="1" w:styleId="afffff4">
    <w:name w:val="封_右列"/>
    <w:qFormat/>
    <w:pPr>
      <w:spacing w:beforeLines="30" w:afterLines="30" w:line="376" w:lineRule="atLeast"/>
      <w:jc w:val="center"/>
    </w:pPr>
    <w:rPr>
      <w:rFonts w:eastAsia="仿宋_GB2312"/>
      <w:kern w:val="2"/>
      <w:sz w:val="28"/>
      <w:szCs w:val="24"/>
    </w:rPr>
  </w:style>
  <w:style w:type="paragraph" w:customStyle="1" w:styleId="afffff5">
    <w:name w:val="封_左列"/>
    <w:qFormat/>
    <w:pPr>
      <w:adjustRightInd w:val="0"/>
      <w:snapToGrid w:val="0"/>
      <w:spacing w:beforeLines="30" w:afterLines="30" w:line="376" w:lineRule="atLeast"/>
      <w:jc w:val="center"/>
    </w:pPr>
    <w:rPr>
      <w:rFonts w:eastAsia="仿宋_GB2312"/>
      <w:spacing w:val="56"/>
      <w:sz w:val="28"/>
      <w:szCs w:val="24"/>
    </w:rPr>
  </w:style>
  <w:style w:type="character" w:customStyle="1" w:styleId="Char1">
    <w:name w:val="博_标题_节下三级 Char"/>
    <w:basedOn w:val="a5"/>
    <w:link w:val="a8"/>
    <w:qFormat/>
    <w:rPr>
      <w:rFonts w:eastAsia="黑体"/>
      <w:sz w:val="24"/>
      <w:szCs w:val="24"/>
      <w:lang w:val="en-US" w:eastAsia="zh-CN" w:bidi="ar-SA"/>
    </w:rPr>
  </w:style>
  <w:style w:type="character" w:customStyle="1" w:styleId="Char5">
    <w:name w:val="博_图下文字 Char"/>
    <w:basedOn w:val="a5"/>
    <w:link w:val="afffa"/>
    <w:qFormat/>
    <w:rPr>
      <w:rFonts w:ascii="宋体" w:eastAsia="宋体" w:hAnsi="宋体"/>
      <w:kern w:val="2"/>
      <w:sz w:val="21"/>
      <w:szCs w:val="21"/>
      <w:lang w:val="en-US" w:eastAsia="zh-CN" w:bidi="ar-SA"/>
    </w:rPr>
  </w:style>
  <w:style w:type="paragraph" w:customStyle="1" w:styleId="CharChar">
    <w:name w:val="Char Char"/>
    <w:basedOn w:val="a2"/>
    <w:qFormat/>
    <w:pPr>
      <w:widowControl/>
      <w:spacing w:after="16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afffff6">
    <w:name w:val="正文格式"/>
    <w:basedOn w:val="a2"/>
    <w:link w:val="Char9"/>
    <w:qFormat/>
    <w:pPr>
      <w:widowControl/>
      <w:adjustRightInd w:val="0"/>
      <w:snapToGrid w:val="0"/>
      <w:spacing w:line="400" w:lineRule="exact"/>
      <w:ind w:firstLine="482"/>
      <w:textAlignment w:val="baseline"/>
    </w:pPr>
    <w:rPr>
      <w:kern w:val="0"/>
      <w:sz w:val="24"/>
      <w:szCs w:val="20"/>
    </w:rPr>
  </w:style>
  <w:style w:type="paragraph" w:customStyle="1" w:styleId="CharCharCharChar">
    <w:name w:val="Char Char Char Char"/>
    <w:basedOn w:val="a2"/>
    <w:qFormat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character" w:customStyle="1" w:styleId="Char9">
    <w:name w:val="正文格式 Char"/>
    <w:basedOn w:val="a5"/>
    <w:link w:val="afffff6"/>
    <w:qFormat/>
    <w:rPr>
      <w:rFonts w:eastAsia="宋体"/>
      <w:sz w:val="24"/>
      <w:lang w:val="en-US" w:eastAsia="zh-CN" w:bidi="ar-SA"/>
    </w:rPr>
  </w:style>
  <w:style w:type="paragraph" w:customStyle="1" w:styleId="25">
    <w:name w:val="样式 正文缩进 + 首行缩进:  2 字符"/>
    <w:basedOn w:val="a2"/>
    <w:qFormat/>
    <w:pPr>
      <w:spacing w:line="400" w:lineRule="exact"/>
    </w:pPr>
    <w:rPr>
      <w:rFonts w:cs="宋体"/>
      <w:sz w:val="24"/>
      <w:szCs w:val="20"/>
    </w:rPr>
  </w:style>
  <w:style w:type="character" w:customStyle="1" w:styleId="Char2">
    <w:name w:val="博_标题_四级 Char"/>
    <w:basedOn w:val="a5"/>
    <w:link w:val="a9"/>
    <w:qFormat/>
    <w:rPr>
      <w:rFonts w:eastAsia="宋体" w:cs="宋体"/>
      <w:b/>
      <w:sz w:val="24"/>
      <w:lang w:val="en-US" w:eastAsia="zh-CN" w:bidi="ar-SA"/>
    </w:rPr>
  </w:style>
  <w:style w:type="character" w:customStyle="1" w:styleId="0303Char">
    <w:name w:val="样式 博_标题_四级 + 段前: 0.3 行 段后: 0.3 行 Char"/>
    <w:basedOn w:val="Char2"/>
    <w:link w:val="0303"/>
    <w:qFormat/>
    <w:rPr>
      <w:rFonts w:eastAsia="宋体" w:cs="宋体"/>
      <w:b/>
      <w:bCs/>
      <w:sz w:val="24"/>
      <w:lang w:val="en-US" w:eastAsia="zh-CN" w:bidi="ar-SA"/>
    </w:rPr>
  </w:style>
  <w:style w:type="paragraph" w:customStyle="1" w:styleId="afffff7">
    <w:name w:val="参考文献"/>
    <w:basedOn w:val="a2"/>
    <w:qFormat/>
    <w:pPr>
      <w:widowControl/>
      <w:adjustRightInd w:val="0"/>
      <w:snapToGrid w:val="0"/>
      <w:spacing w:before="120" w:after="240" w:line="360" w:lineRule="atLeast"/>
      <w:jc w:val="center"/>
      <w:textAlignment w:val="baseline"/>
    </w:pPr>
    <w:rPr>
      <w:rFonts w:eastAsia="黑体"/>
      <w:spacing w:val="120"/>
      <w:kern w:val="0"/>
      <w:sz w:val="24"/>
      <w:szCs w:val="20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beforeLines="30" w:afterLines="30" w:line="376" w:lineRule="atLeast"/>
    </w:pPr>
    <w:rPr>
      <w:color w:val="000000"/>
      <w:sz w:val="24"/>
      <w:szCs w:val="24"/>
    </w:rPr>
  </w:style>
  <w:style w:type="character" w:customStyle="1" w:styleId="Char0">
    <w:name w:val="样式 博_标题_节下三级 + (西文) 宋体 Char"/>
    <w:basedOn w:val="Char1"/>
    <w:link w:val="a4"/>
    <w:qFormat/>
    <w:rPr>
      <w:rFonts w:ascii="宋体" w:eastAsia="黑体" w:hAnsi="宋体"/>
      <w:sz w:val="24"/>
      <w:szCs w:val="24"/>
      <w:lang w:val="en-US" w:eastAsia="zh-CN" w:bidi="ar-SA"/>
    </w:rPr>
  </w:style>
  <w:style w:type="paragraph" w:customStyle="1" w:styleId="afffff8">
    <w:name w:val="参考文献内容"/>
    <w:basedOn w:val="a2"/>
    <w:qFormat/>
    <w:pPr>
      <w:widowControl/>
      <w:adjustRightInd w:val="0"/>
      <w:snapToGrid w:val="0"/>
      <w:spacing w:line="360" w:lineRule="atLeast"/>
      <w:ind w:left="200" w:hangingChars="200" w:hanging="200"/>
      <w:textAlignment w:val="baseline"/>
    </w:pPr>
    <w:rPr>
      <w:kern w:val="0"/>
      <w:szCs w:val="20"/>
    </w:rPr>
  </w:style>
  <w:style w:type="paragraph" w:customStyle="1" w:styleId="03030">
    <w:name w:val="样式 博_标题_节下三级 + 段前: 0.3 行 段后: 0.3 行"/>
    <w:basedOn w:val="a8"/>
    <w:qFormat/>
    <w:pPr>
      <w:spacing w:before="93" w:after="93"/>
    </w:pPr>
    <w:rPr>
      <w:rFonts w:cs="宋体"/>
      <w:szCs w:val="20"/>
    </w:rPr>
  </w:style>
  <w:style w:type="paragraph" w:customStyle="1" w:styleId="MTDisplayEquation">
    <w:name w:val="MTDisplayEquation"/>
    <w:basedOn w:val="affff0"/>
    <w:next w:val="a2"/>
    <w:qFormat/>
    <w:pPr>
      <w:tabs>
        <w:tab w:val="center" w:pos="4680"/>
        <w:tab w:val="right" w:pos="9360"/>
      </w:tabs>
      <w:ind w:firstLine="0"/>
    </w:pPr>
    <w:rPr>
      <w:lang w:val="pt-BR"/>
    </w:rPr>
  </w:style>
  <w:style w:type="paragraph" w:customStyle="1" w:styleId="a0">
    <w:name w:val="参考文献标题"/>
    <w:basedOn w:val="a2"/>
    <w:qFormat/>
    <w:pPr>
      <w:widowControl/>
      <w:numPr>
        <w:numId w:val="6"/>
      </w:numPr>
    </w:pPr>
    <w:rPr>
      <w:kern w:val="0"/>
      <w:sz w:val="18"/>
    </w:rPr>
  </w:style>
  <w:style w:type="paragraph" w:customStyle="1" w:styleId="afffff9">
    <w:name w:val="图表文字"/>
    <w:basedOn w:val="a2"/>
    <w:next w:val="afffff6"/>
    <w:qFormat/>
    <w:pPr>
      <w:widowControl/>
      <w:adjustRightInd w:val="0"/>
      <w:snapToGrid w:val="0"/>
      <w:spacing w:line="240" w:lineRule="exact"/>
      <w:jc w:val="center"/>
      <w:textAlignment w:val="baseline"/>
    </w:pPr>
    <w:rPr>
      <w:kern w:val="0"/>
      <w:szCs w:val="20"/>
    </w:rPr>
  </w:style>
  <w:style w:type="character" w:customStyle="1" w:styleId="Char">
    <w:name w:val="博_标题_节 Char"/>
    <w:basedOn w:val="a5"/>
    <w:link w:val="a3"/>
    <w:qFormat/>
    <w:rPr>
      <w:rFonts w:eastAsia="黑体"/>
      <w:sz w:val="28"/>
      <w:szCs w:val="28"/>
      <w:lang w:val="en-US" w:eastAsia="zh-CN" w:bidi="ar-SA"/>
    </w:rPr>
  </w:style>
  <w:style w:type="character" w:customStyle="1" w:styleId="21">
    <w:name w:val="标题 2 字符"/>
    <w:basedOn w:val="Char"/>
    <w:link w:val="20"/>
    <w:qFormat/>
    <w:rPr>
      <w:rFonts w:eastAsia="黑体"/>
      <w:sz w:val="28"/>
      <w:szCs w:val="28"/>
      <w:lang w:val="en-US" w:eastAsia="zh-CN" w:bidi="ar-SA"/>
    </w:rPr>
  </w:style>
  <w:style w:type="paragraph" w:customStyle="1" w:styleId="Char20">
    <w:name w:val="Char2"/>
    <w:basedOn w:val="a2"/>
    <w:qFormat/>
    <w:pPr>
      <w:widowControl/>
      <w:spacing w:after="160" w:line="240" w:lineRule="exact"/>
      <w:ind w:left="420"/>
      <w:jc w:val="left"/>
    </w:pPr>
    <w:rPr>
      <w:rFonts w:ascii="Verdana" w:hAnsi="Verdana"/>
      <w:kern w:val="0"/>
      <w:sz w:val="24"/>
      <w:szCs w:val="20"/>
    </w:rPr>
  </w:style>
  <w:style w:type="paragraph" w:customStyle="1" w:styleId="220">
    <w:name w:val="样式 图表目录 + 左侧:  2 字符 悬挂缩进: 2 字符"/>
    <w:basedOn w:val="aff2"/>
    <w:qFormat/>
    <w:rPr>
      <w:rFonts w:cs="宋体"/>
      <w:szCs w:val="20"/>
    </w:rPr>
  </w:style>
  <w:style w:type="paragraph" w:customStyle="1" w:styleId="221">
    <w:name w:val="样式 图表目录 + 左侧:  2 字符 悬挂缩进: 2 字符1"/>
    <w:basedOn w:val="aff2"/>
    <w:qFormat/>
    <w:pPr>
      <w:ind w:left="900" w:hanging="480"/>
    </w:pPr>
    <w:rPr>
      <w:rFonts w:cs="宋体"/>
      <w:sz w:val="24"/>
    </w:rPr>
  </w:style>
  <w:style w:type="paragraph" w:customStyle="1" w:styleId="afffffa">
    <w:name w:val="上标"/>
    <w:basedOn w:val="a2"/>
    <w:link w:val="Chara"/>
    <w:qFormat/>
    <w:pPr>
      <w:spacing w:line="400" w:lineRule="exact"/>
      <w:ind w:firstLine="420"/>
    </w:pPr>
    <w:rPr>
      <w:rFonts w:ascii="宋体" w:hAnsi="宋体"/>
      <w:sz w:val="24"/>
      <w:vertAlign w:val="superscript"/>
    </w:rPr>
  </w:style>
  <w:style w:type="character" w:customStyle="1" w:styleId="Chara">
    <w:name w:val="上标 Char"/>
    <w:basedOn w:val="a5"/>
    <w:link w:val="afffffa"/>
    <w:qFormat/>
    <w:rPr>
      <w:rFonts w:ascii="宋体" w:eastAsia="宋体" w:hAnsi="宋体"/>
      <w:kern w:val="2"/>
      <w:sz w:val="24"/>
      <w:szCs w:val="24"/>
      <w:vertAlign w:val="superscript"/>
      <w:lang w:val="en-US" w:eastAsia="zh-CN" w:bidi="ar-SA"/>
    </w:rPr>
  </w:style>
  <w:style w:type="paragraph" w:customStyle="1" w:styleId="NUDT">
    <w:name w:val="NUDT正文"/>
    <w:basedOn w:val="a2"/>
    <w:qFormat/>
    <w:pPr>
      <w:adjustRightInd w:val="0"/>
      <w:spacing w:line="300" w:lineRule="auto"/>
      <w:textAlignment w:val="baseline"/>
    </w:pPr>
    <w:rPr>
      <w:kern w:val="0"/>
      <w:sz w:val="24"/>
    </w:rPr>
  </w:style>
  <w:style w:type="character" w:customStyle="1" w:styleId="tcnt3">
    <w:name w:val="tcnt3"/>
    <w:basedOn w:val="a5"/>
    <w:qFormat/>
  </w:style>
  <w:style w:type="paragraph" w:customStyle="1" w:styleId="Char10">
    <w:name w:val="Char1"/>
    <w:basedOn w:val="a2"/>
    <w:qFormat/>
    <w:pPr>
      <w:widowControl/>
      <w:spacing w:beforeLines="0" w:afterLines="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Char1">
    <w:name w:val="Char Char1"/>
    <w:basedOn w:val="a2"/>
    <w:qFormat/>
    <w:pPr>
      <w:widowControl/>
      <w:spacing w:beforeLines="0" w:afterLines="0" w:line="240" w:lineRule="exact"/>
      <w:jc w:val="left"/>
    </w:pPr>
    <w:rPr>
      <w:rFonts w:ascii="Verdana" w:hAnsi="Verdana"/>
      <w:color w:val="000000"/>
      <w:kern w:val="0"/>
      <w:lang w:eastAsia="en-US"/>
    </w:rPr>
  </w:style>
  <w:style w:type="paragraph" w:customStyle="1" w:styleId="CharCharCharChar1">
    <w:name w:val="Char Char Char Char1"/>
    <w:basedOn w:val="a2"/>
    <w:qFormat/>
    <w:pPr>
      <w:widowControl/>
      <w:spacing w:beforeLines="0" w:afterLines="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reader-word-layer">
    <w:name w:val="reader-word-layer"/>
    <w:basedOn w:val="a2"/>
    <w:qFormat/>
    <w:pPr>
      <w:widowControl/>
      <w:spacing w:beforeLines="0" w:beforeAutospacing="1" w:afterLines="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CharCharChar">
    <w:name w:val="Char Char Char"/>
    <w:basedOn w:val="a2"/>
    <w:qFormat/>
    <w:pPr>
      <w:numPr>
        <w:numId w:val="7"/>
      </w:numPr>
      <w:spacing w:beforeLines="0" w:afterLines="0"/>
    </w:pPr>
    <w:rPr>
      <w:rFonts w:ascii="宋体" w:hAnsi="宋体"/>
      <w:color w:val="000000"/>
    </w:rPr>
  </w:style>
  <w:style w:type="paragraph" w:styleId="afffffb">
    <w:name w:val="List Paragraph"/>
    <w:basedOn w:val="a2"/>
    <w:uiPriority w:val="34"/>
    <w:qFormat/>
    <w:pPr>
      <w:ind w:firstLineChars="200" w:firstLine="420"/>
    </w:pPr>
  </w:style>
  <w:style w:type="paragraph" w:customStyle="1" w:styleId="a1">
    <w:name w:val="表名"/>
    <w:basedOn w:val="a2"/>
    <w:next w:val="a2"/>
    <w:qFormat/>
    <w:pPr>
      <w:numPr>
        <w:numId w:val="8"/>
      </w:numPr>
      <w:spacing w:beforeLines="50" w:afterLines="0" w:line="300" w:lineRule="auto"/>
      <w:jc w:val="center"/>
    </w:pPr>
    <w:rPr>
      <w:rFonts w:ascii="宋体"/>
      <w:snapToGrid w:val="0"/>
      <w:kern w:val="0"/>
      <w:sz w:val="24"/>
      <w:szCs w:val="20"/>
    </w:rPr>
  </w:style>
  <w:style w:type="paragraph" w:customStyle="1" w:styleId="afffffc">
    <w:name w:val="图表内容"/>
    <w:basedOn w:val="a2"/>
    <w:link w:val="Charb"/>
    <w:qFormat/>
    <w:pPr>
      <w:spacing w:beforeLines="0" w:afterLines="0"/>
    </w:pPr>
    <w:rPr>
      <w:rFonts w:ascii="宋体"/>
      <w:snapToGrid w:val="0"/>
      <w:kern w:val="0"/>
      <w:szCs w:val="20"/>
    </w:rPr>
  </w:style>
  <w:style w:type="paragraph" w:customStyle="1" w:styleId="afffffd">
    <w:name w:val="表头"/>
    <w:basedOn w:val="afffffc"/>
    <w:link w:val="Charc"/>
    <w:qFormat/>
    <w:pPr>
      <w:jc w:val="center"/>
    </w:pPr>
    <w:rPr>
      <w:rFonts w:ascii="Times New Roman"/>
      <w:snapToGrid/>
      <w:kern w:val="2"/>
    </w:rPr>
  </w:style>
  <w:style w:type="character" w:customStyle="1" w:styleId="Charc">
    <w:name w:val="表头 Char"/>
    <w:link w:val="afffffd"/>
    <w:qFormat/>
    <w:rPr>
      <w:kern w:val="2"/>
      <w:sz w:val="21"/>
    </w:rPr>
  </w:style>
  <w:style w:type="character" w:customStyle="1" w:styleId="Charb">
    <w:name w:val="图表内容 Char"/>
    <w:link w:val="afffffc"/>
    <w:qFormat/>
    <w:locked/>
    <w:rPr>
      <w:rFonts w:ascii="宋体"/>
      <w:snapToGrid w:val="0"/>
      <w:sz w:val="21"/>
    </w:rPr>
  </w:style>
  <w:style w:type="character" w:customStyle="1" w:styleId="afd">
    <w:name w:val="页眉 字符"/>
    <w:basedOn w:val="a5"/>
    <w:link w:val="afc"/>
    <w:uiPriority w:val="99"/>
    <w:qFormat/>
    <w:rPr>
      <w:kern w:val="2"/>
      <w:sz w:val="18"/>
    </w:rPr>
  </w:style>
  <w:style w:type="character" w:customStyle="1" w:styleId="afb">
    <w:name w:val="页脚 字符"/>
    <w:basedOn w:val="a5"/>
    <w:link w:val="afa"/>
    <w:uiPriority w:val="99"/>
    <w:qFormat/>
    <w:rPr>
      <w:kern w:val="2"/>
      <w:sz w:val="18"/>
    </w:rPr>
  </w:style>
  <w:style w:type="character" w:customStyle="1" w:styleId="af9">
    <w:name w:val="批注框文本 字符"/>
    <w:basedOn w:val="a5"/>
    <w:link w:val="af8"/>
    <w:uiPriority w:val="99"/>
    <w:semiHidden/>
    <w:qFormat/>
    <w:rPr>
      <w:rFonts w:ascii="黑体" w:eastAsia="黑体"/>
      <w:kern w:val="2"/>
      <w:sz w:val="21"/>
      <w:szCs w:val="18"/>
    </w:rPr>
  </w:style>
  <w:style w:type="character" w:customStyle="1" w:styleId="apple-style-span">
    <w:name w:val="apple-style-span"/>
    <w:basedOn w:val="a5"/>
    <w:qFormat/>
  </w:style>
  <w:style w:type="character" w:customStyle="1" w:styleId="af7">
    <w:name w:val="日期 字符"/>
    <w:basedOn w:val="a5"/>
    <w:link w:val="af6"/>
    <w:qFormat/>
    <w:rPr>
      <w:kern w:val="2"/>
      <w:sz w:val="21"/>
      <w:szCs w:val="21"/>
    </w:rPr>
  </w:style>
  <w:style w:type="paragraph" w:customStyle="1" w:styleId="TOC10">
    <w:name w:val="TOC 标题1"/>
    <w:basedOn w:val="1"/>
    <w:next w:val="a2"/>
    <w:uiPriority w:val="39"/>
    <w:unhideWhenUsed/>
    <w:qFormat/>
    <w:pPr>
      <w:numPr>
        <w:numId w:val="0"/>
      </w:numPr>
      <w:spacing w:beforeLines="0" w:afterLines="0" w:line="276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</w:rPr>
  </w:style>
  <w:style w:type="paragraph" w:customStyle="1" w:styleId="11111">
    <w:name w:val="1.1.1.1.1"/>
    <w:basedOn w:val="5"/>
    <w:next w:val="affff0"/>
    <w:qFormat/>
  </w:style>
  <w:style w:type="paragraph" w:customStyle="1" w:styleId="50">
    <w:name w:val="标题5级"/>
    <w:basedOn w:val="5"/>
    <w:next w:val="affff0"/>
    <w:qFormat/>
    <w:pPr>
      <w:spacing w:before="30" w:after="30"/>
      <w:jc w:val="left"/>
    </w:pPr>
    <w:rPr>
      <w:b/>
      <w:color w:val="FF0000"/>
    </w:rPr>
  </w:style>
  <w:style w:type="paragraph" w:customStyle="1" w:styleId="InfoBlue">
    <w:name w:val="InfoBlue"/>
    <w:basedOn w:val="a2"/>
    <w:next w:val="af2"/>
    <w:qFormat/>
    <w:pPr>
      <w:spacing w:beforeLines="0" w:afterLines="0" w:line="240" w:lineRule="atLeast"/>
      <w:ind w:firstLineChars="225" w:firstLine="540"/>
      <w:jc w:val="left"/>
    </w:pPr>
    <w:rPr>
      <w:i/>
      <w:color w:val="0000FF"/>
      <w:kern w:val="0"/>
      <w:sz w:val="24"/>
      <w:szCs w:val="20"/>
    </w:rPr>
  </w:style>
  <w:style w:type="character" w:customStyle="1" w:styleId="Char8">
    <w:name w:val="博_正文自动编号 Char"/>
    <w:basedOn w:val="Char7"/>
    <w:link w:val="affff4"/>
    <w:qFormat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fffffe">
    <w:name w:val="【类的说明】"/>
    <w:basedOn w:val="affff4"/>
    <w:link w:val="Chard"/>
    <w:qFormat/>
    <w:pPr>
      <w:spacing w:before="72" w:after="72"/>
      <w:ind w:firstLine="480"/>
    </w:pPr>
    <w:rPr>
      <w:color w:val="1F497D" w:themeColor="text2"/>
    </w:rPr>
  </w:style>
  <w:style w:type="character" w:customStyle="1" w:styleId="Chard">
    <w:name w:val="【类的说明】 Char"/>
    <w:basedOn w:val="Char8"/>
    <w:link w:val="afffffe"/>
    <w:qFormat/>
    <w:rPr>
      <w:rFonts w:eastAsia="宋体"/>
      <w:color w:val="1F497D" w:themeColor="text2"/>
      <w:kern w:val="2"/>
      <w:sz w:val="24"/>
      <w:szCs w:val="24"/>
      <w:lang w:val="en-US" w:eastAsia="zh-CN" w:bidi="ar-SA"/>
    </w:rPr>
  </w:style>
  <w:style w:type="character" w:styleId="affffff">
    <w:name w:val="Placeholder Text"/>
    <w:basedOn w:val="a5"/>
    <w:uiPriority w:val="99"/>
    <w:semiHidden/>
    <w:qFormat/>
    <w:rPr>
      <w:color w:val="808080"/>
    </w:rPr>
  </w:style>
  <w:style w:type="character" w:customStyle="1" w:styleId="ad">
    <w:name w:val="批注文字 字符"/>
    <w:basedOn w:val="a5"/>
    <w:link w:val="ab"/>
    <w:semiHidden/>
    <w:qFormat/>
    <w:rPr>
      <w:kern w:val="2"/>
      <w:sz w:val="21"/>
      <w:szCs w:val="21"/>
    </w:rPr>
  </w:style>
  <w:style w:type="character" w:customStyle="1" w:styleId="ac">
    <w:name w:val="批注主题 字符"/>
    <w:basedOn w:val="ad"/>
    <w:link w:val="aa"/>
    <w:semiHidden/>
    <w:qFormat/>
    <w:rPr>
      <w:b/>
      <w:bCs/>
      <w:kern w:val="2"/>
      <w:sz w:val="21"/>
      <w:szCs w:val="21"/>
    </w:rPr>
  </w:style>
  <w:style w:type="character" w:customStyle="1" w:styleId="HTML0">
    <w:name w:val="HTML 预设格式 字符"/>
    <w:basedOn w:val="a5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affffff0">
    <w:name w:val="【简单示例】"/>
    <w:basedOn w:val="affff4"/>
    <w:qFormat/>
    <w:pPr>
      <w:spacing w:before="72" w:after="72"/>
      <w:ind w:firstLine="480"/>
    </w:pPr>
  </w:style>
  <w:style w:type="character" w:customStyle="1" w:styleId="41">
    <w:name w:val="标题 4 字符"/>
    <w:basedOn w:val="a5"/>
    <w:link w:val="40"/>
    <w:qFormat/>
    <w:rPr>
      <w:rFonts w:ascii="黑体" w:eastAsia="黑体" w:hAnsi="黑体" w:cs="宋体"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jpe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aper%20writing\&#39033;&#30446;&#26679;&#2433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B6AE1B-39AF-47DA-BF63-97F104B58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项目样式.dotx</Template>
  <TotalTime>1498</TotalTime>
  <Pages>12</Pages>
  <Words>1088</Words>
  <Characters>6206</Characters>
  <Application>Microsoft Office Word</Application>
  <DocSecurity>0</DocSecurity>
  <Lines>51</Lines>
  <Paragraphs>14</Paragraphs>
  <ScaleCrop>false</ScaleCrop>
  <Company>chxy</Company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onegis</cp:lastModifiedBy>
  <cp:revision>1599</cp:revision>
  <cp:lastPrinted>2010-12-20T03:17:00Z</cp:lastPrinted>
  <dcterms:created xsi:type="dcterms:W3CDTF">2017-02-24T01:41:00Z</dcterms:created>
  <dcterms:modified xsi:type="dcterms:W3CDTF">2020-01-14T03:59:00Z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WinEqns">
    <vt:bool>true</vt:bool>
  </property>
  <property fmtid="{D5CDD505-2E9C-101B-9397-08002B2CF9AE}" pid="4" name="KSOProductBuildVer">
    <vt:lpwstr>2052-10.1.0.7400</vt:lpwstr>
  </property>
</Properties>
</file>