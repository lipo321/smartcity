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673C" w14:textId="77777777" w:rsidR="005D18B0" w:rsidRDefault="005D18B0">
      <w:pPr>
        <w:pStyle w:val="affffa"/>
        <w:spacing w:before="72" w:after="72"/>
        <w:jc w:val="both"/>
        <w:rPr>
          <w:rStyle w:val="tcnt3"/>
          <w:rFonts w:ascii="Arial" w:hAnsi="Arial" w:cs="Arial"/>
          <w:sz w:val="48"/>
          <w:szCs w:val="48"/>
        </w:rPr>
      </w:pPr>
    </w:p>
    <w:p w14:paraId="6C2A47BB" w14:textId="7542F0A2" w:rsidR="005D18B0" w:rsidRDefault="005D18B0">
      <w:pPr>
        <w:pStyle w:val="affffa"/>
        <w:spacing w:before="72" w:after="72"/>
        <w:rPr>
          <w:rStyle w:val="tcnt3"/>
          <w:rFonts w:ascii="黑体" w:eastAsia="黑体" w:hAnsi="黑体" w:cs="Arial"/>
          <w:sz w:val="48"/>
          <w:szCs w:val="48"/>
        </w:rPr>
      </w:pPr>
    </w:p>
    <w:p w14:paraId="2D0EB018" w14:textId="77777777" w:rsidR="005D18B0" w:rsidRDefault="005D18B0">
      <w:pPr>
        <w:pStyle w:val="affffa"/>
        <w:spacing w:before="72" w:after="72"/>
        <w:rPr>
          <w:rStyle w:val="tcnt3"/>
          <w:rFonts w:ascii="黑体" w:eastAsia="黑体" w:hAnsi="黑体" w:cs="Arial"/>
        </w:rPr>
      </w:pPr>
    </w:p>
    <w:p w14:paraId="67B3EE50" w14:textId="11870D5D" w:rsidR="005D18B0" w:rsidRDefault="00E82B59" w:rsidP="00E82B59">
      <w:pPr>
        <w:pStyle w:val="affffa"/>
        <w:spacing w:before="72" w:after="72"/>
        <w:rPr>
          <w:rStyle w:val="tcnt3"/>
          <w:rFonts w:ascii="黑体" w:eastAsia="黑体" w:hAnsi="黑体" w:cs="Arial"/>
          <w:sz w:val="72"/>
          <w:szCs w:val="72"/>
        </w:rPr>
      </w:pPr>
      <w:r>
        <w:rPr>
          <w:rStyle w:val="tcnt3"/>
          <w:rFonts w:ascii="黑体" w:eastAsia="黑体" w:hAnsi="黑体" w:cs="Arial" w:hint="eastAsia"/>
          <w:sz w:val="72"/>
          <w:szCs w:val="72"/>
        </w:rPr>
        <w:t>A</w:t>
      </w:r>
      <w:r>
        <w:rPr>
          <w:rStyle w:val="tcnt3"/>
          <w:rFonts w:ascii="黑体" w:eastAsia="黑体" w:hAnsi="黑体" w:cs="Arial"/>
          <w:sz w:val="72"/>
          <w:szCs w:val="72"/>
        </w:rPr>
        <w:t>rcGIS</w:t>
      </w:r>
      <w:r>
        <w:rPr>
          <w:rStyle w:val="tcnt3"/>
          <w:rFonts w:ascii="黑体" w:eastAsia="黑体" w:hAnsi="黑体" w:cs="Arial" w:hint="eastAsia"/>
          <w:sz w:val="72"/>
          <w:szCs w:val="72"/>
        </w:rPr>
        <w:t>产品体系</w:t>
      </w:r>
      <w:r w:rsidR="003A7C40">
        <w:rPr>
          <w:rStyle w:val="tcnt3"/>
          <w:rFonts w:ascii="黑体" w:eastAsia="黑体" w:hAnsi="黑体" w:cs="Arial" w:hint="eastAsia"/>
          <w:sz w:val="72"/>
          <w:szCs w:val="72"/>
        </w:rPr>
        <w:t xml:space="preserve"> </w:t>
      </w:r>
    </w:p>
    <w:p w14:paraId="7CCA53A4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78F7BFF3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538BB367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16E6670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735C9F5D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435ABA55" w14:textId="77777777" w:rsidR="005D18B0" w:rsidRDefault="005D18B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0AAB18FD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0EA47AC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16CC804E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3E62FC9D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7681E96D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70E4E4FE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1831E1C8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CAF72B9" w14:textId="77777777" w:rsidR="005D18B0" w:rsidRDefault="005D18B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01D0FE79" w14:textId="349FBC27" w:rsidR="005D18B0" w:rsidRDefault="001C73AA">
      <w:pPr>
        <w:pStyle w:val="affffa"/>
        <w:spacing w:before="72" w:after="7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智慧城市贡献</w:t>
      </w:r>
      <w:r w:rsidR="00195785">
        <w:rPr>
          <w:rFonts w:asciiTheme="minorEastAsia" w:eastAsiaTheme="minorEastAsia" w:hAnsiTheme="minorEastAsia" w:hint="eastAsia"/>
          <w:sz w:val="28"/>
        </w:rPr>
        <w:t>者</w:t>
      </w:r>
    </w:p>
    <w:p w14:paraId="49BF2493" w14:textId="2B1E0C0E" w:rsidR="005D18B0" w:rsidRDefault="003A7C40">
      <w:pPr>
        <w:pStyle w:val="affffa"/>
        <w:spacing w:before="72" w:after="7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二○一</w:t>
      </w:r>
      <w:r w:rsidR="004022E9">
        <w:rPr>
          <w:rFonts w:asciiTheme="minorEastAsia" w:eastAsiaTheme="minorEastAsia" w:hAnsiTheme="minorEastAsia" w:hint="eastAsia"/>
          <w:sz w:val="28"/>
        </w:rPr>
        <w:t>九</w:t>
      </w:r>
      <w:r>
        <w:rPr>
          <w:rFonts w:asciiTheme="minorEastAsia" w:eastAsiaTheme="minorEastAsia" w:hAnsiTheme="minorEastAsia" w:hint="eastAsia"/>
          <w:sz w:val="28"/>
        </w:rPr>
        <w:t>年</w:t>
      </w:r>
      <w:r w:rsidR="004022E9">
        <w:rPr>
          <w:rFonts w:asciiTheme="minorEastAsia" w:eastAsiaTheme="minorEastAsia" w:hAnsiTheme="minorEastAsia" w:hint="eastAsia"/>
          <w:sz w:val="28"/>
        </w:rPr>
        <w:t>十一</w:t>
      </w:r>
      <w:r>
        <w:rPr>
          <w:rFonts w:asciiTheme="minorEastAsia" w:eastAsiaTheme="minorEastAsia" w:hAnsiTheme="minorEastAsia" w:hint="eastAsia"/>
          <w:sz w:val="28"/>
        </w:rPr>
        <w:t>月二十</w:t>
      </w:r>
      <w:r w:rsidR="004022E9">
        <w:rPr>
          <w:rFonts w:asciiTheme="minorEastAsia" w:eastAsiaTheme="minorEastAsia" w:hAnsiTheme="minorEastAsia" w:hint="eastAsia"/>
          <w:sz w:val="28"/>
        </w:rPr>
        <w:t>七</w:t>
      </w:r>
      <w:r>
        <w:rPr>
          <w:rFonts w:asciiTheme="minorEastAsia" w:eastAsiaTheme="minorEastAsia" w:hAnsiTheme="minorEastAsia" w:hint="eastAsia"/>
          <w:sz w:val="28"/>
        </w:rPr>
        <w:t>日</w:t>
      </w:r>
    </w:p>
    <w:p w14:paraId="44EAF338" w14:textId="77777777" w:rsidR="005D18B0" w:rsidRDefault="003A7C40">
      <w:pPr>
        <w:widowControl/>
        <w:spacing w:before="72" w:after="72" w:line="360" w:lineRule="atLeast"/>
        <w:ind w:left="840"/>
        <w:jc w:val="left"/>
        <w:rPr>
          <w:rFonts w:ascii="仿宋_GB2312" w:eastAsia="仿宋_GB2312"/>
          <w:sz w:val="28"/>
        </w:rPr>
        <w:sectPr w:rsidR="005D18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仿宋_GB2312" w:eastAsia="仿宋_GB2312"/>
          <w:sz w:val="28"/>
        </w:rPr>
        <w:br w:type="page"/>
      </w:r>
    </w:p>
    <w:p w14:paraId="048197B2" w14:textId="77777777" w:rsidR="005D18B0" w:rsidRDefault="005D18B0">
      <w:pPr>
        <w:pStyle w:val="affffa"/>
        <w:spacing w:before="72" w:after="72"/>
        <w:ind w:left="840"/>
        <w:rPr>
          <w:rFonts w:ascii="仿宋_GB2312" w:eastAsia="仿宋_GB2312"/>
          <w:sz w:val="28"/>
        </w:rPr>
      </w:pPr>
    </w:p>
    <w:p w14:paraId="7AA52DCD" w14:textId="77777777" w:rsidR="005D18B0" w:rsidRDefault="003A7C40">
      <w:pPr>
        <w:pStyle w:val="afff2"/>
        <w:spacing w:before="72" w:after="72" w:line="360" w:lineRule="auto"/>
        <w:ind w:left="840"/>
      </w:pPr>
      <w:r>
        <w:t>文档版本记录</w:t>
      </w:r>
    </w:p>
    <w:tbl>
      <w:tblPr>
        <w:tblStyle w:val="affb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2268"/>
        <w:gridCol w:w="1276"/>
        <w:gridCol w:w="3503"/>
      </w:tblGrid>
      <w:tr w:rsidR="005D18B0" w14:paraId="3B4C5337" w14:textId="77777777" w:rsidTr="00B743A7">
        <w:tc>
          <w:tcPr>
            <w:tcW w:w="675" w:type="dxa"/>
          </w:tcPr>
          <w:p w14:paraId="2DDAFCC5" w14:textId="77777777" w:rsidR="005D18B0" w:rsidRDefault="003A7C40">
            <w:pPr>
              <w:pStyle w:val="afff3"/>
              <w:spacing w:before="72" w:after="72"/>
            </w:pPr>
            <w:r>
              <w:t>序号</w:t>
            </w:r>
          </w:p>
        </w:tc>
        <w:tc>
          <w:tcPr>
            <w:tcW w:w="1134" w:type="dxa"/>
          </w:tcPr>
          <w:p w14:paraId="451FEF9A" w14:textId="77777777" w:rsidR="005D18B0" w:rsidRDefault="003A7C40">
            <w:pPr>
              <w:pStyle w:val="afff3"/>
              <w:spacing w:before="72" w:after="72"/>
            </w:pPr>
            <w:r>
              <w:t>作者</w:t>
            </w:r>
          </w:p>
        </w:tc>
        <w:tc>
          <w:tcPr>
            <w:tcW w:w="2268" w:type="dxa"/>
          </w:tcPr>
          <w:p w14:paraId="7537BF35" w14:textId="77777777" w:rsidR="005D18B0" w:rsidRDefault="003A7C40">
            <w:pPr>
              <w:pStyle w:val="afff3"/>
              <w:spacing w:before="72" w:after="72"/>
            </w:pPr>
            <w:r>
              <w:t>日期</w:t>
            </w:r>
          </w:p>
        </w:tc>
        <w:tc>
          <w:tcPr>
            <w:tcW w:w="1276" w:type="dxa"/>
          </w:tcPr>
          <w:p w14:paraId="76AF5367" w14:textId="77777777" w:rsidR="005D18B0" w:rsidRDefault="003A7C40">
            <w:pPr>
              <w:pStyle w:val="afff3"/>
              <w:spacing w:before="72" w:after="72"/>
            </w:pPr>
            <w:r>
              <w:t>版本</w:t>
            </w:r>
          </w:p>
        </w:tc>
        <w:tc>
          <w:tcPr>
            <w:tcW w:w="3503" w:type="dxa"/>
          </w:tcPr>
          <w:p w14:paraId="3F1FA010" w14:textId="77777777" w:rsidR="005D18B0" w:rsidRDefault="003A7C40">
            <w:pPr>
              <w:pStyle w:val="afff3"/>
              <w:spacing w:before="72" w:after="72"/>
            </w:pPr>
            <w:r>
              <w:t>纪要</w:t>
            </w:r>
          </w:p>
        </w:tc>
      </w:tr>
      <w:tr w:rsidR="005D18B0" w14:paraId="7D9AC61D" w14:textId="77777777" w:rsidTr="00B743A7">
        <w:tc>
          <w:tcPr>
            <w:tcW w:w="675" w:type="dxa"/>
            <w:vAlign w:val="center"/>
          </w:tcPr>
          <w:p w14:paraId="7A2130CE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665A4825" w14:textId="4C479404" w:rsidR="005D18B0" w:rsidRDefault="00B743A7">
            <w:pPr>
              <w:pStyle w:val="afff1"/>
              <w:spacing w:before="72" w:after="72"/>
            </w:pPr>
            <w:proofErr w:type="spellStart"/>
            <w:r>
              <w:t>S</w:t>
            </w:r>
            <w:r>
              <w:rPr>
                <w:rFonts w:hint="eastAsia"/>
              </w:rPr>
              <w:t>martcity</w:t>
            </w:r>
            <w:proofErr w:type="spellEnd"/>
          </w:p>
        </w:tc>
        <w:tc>
          <w:tcPr>
            <w:tcW w:w="2268" w:type="dxa"/>
            <w:vAlign w:val="center"/>
          </w:tcPr>
          <w:p w14:paraId="308E9047" w14:textId="6F0018BE" w:rsidR="005D18B0" w:rsidRDefault="003A7C40">
            <w:pPr>
              <w:pStyle w:val="afff1"/>
              <w:spacing w:before="72" w:after="72"/>
            </w:pPr>
            <w:r>
              <w:rPr>
                <w:rFonts w:hint="eastAsia"/>
              </w:rPr>
              <w:t>201</w:t>
            </w:r>
            <w:r w:rsidR="00B743A7">
              <w:t>9</w:t>
            </w:r>
            <w:r>
              <w:rPr>
                <w:rFonts w:hint="eastAsia"/>
              </w:rPr>
              <w:t>年</w:t>
            </w:r>
            <w:r w:rsidR="00B743A7"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B743A7"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center"/>
          </w:tcPr>
          <w:p w14:paraId="6841CFA7" w14:textId="77777777" w:rsidR="005D18B0" w:rsidRDefault="003A7C40">
            <w:pPr>
              <w:pStyle w:val="afff1"/>
              <w:spacing w:before="72" w:after="7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3503" w:type="dxa"/>
            <w:vAlign w:val="center"/>
          </w:tcPr>
          <w:p w14:paraId="3FC82E08" w14:textId="77777777" w:rsidR="005D18B0" w:rsidRDefault="003A7C40">
            <w:pPr>
              <w:pStyle w:val="afff1"/>
              <w:spacing w:before="72" w:after="72"/>
              <w:jc w:val="left"/>
            </w:pPr>
            <w:r>
              <w:t>文档内容形式</w:t>
            </w:r>
          </w:p>
        </w:tc>
      </w:tr>
      <w:tr w:rsidR="005D18B0" w14:paraId="38ACDB38" w14:textId="77777777" w:rsidTr="00B743A7">
        <w:tc>
          <w:tcPr>
            <w:tcW w:w="675" w:type="dxa"/>
            <w:vAlign w:val="center"/>
          </w:tcPr>
          <w:p w14:paraId="35AF453D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200014FF" w14:textId="77777777" w:rsidR="005D18B0" w:rsidRDefault="005D18B0">
            <w:pPr>
              <w:pStyle w:val="afff1"/>
              <w:spacing w:before="72" w:after="72"/>
              <w:jc w:val="both"/>
            </w:pPr>
          </w:p>
        </w:tc>
        <w:tc>
          <w:tcPr>
            <w:tcW w:w="2268" w:type="dxa"/>
            <w:vAlign w:val="center"/>
          </w:tcPr>
          <w:p w14:paraId="3E323A54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27F46B21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6BE96D2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32F52246" w14:textId="77777777" w:rsidTr="00B743A7">
        <w:tc>
          <w:tcPr>
            <w:tcW w:w="675" w:type="dxa"/>
            <w:vAlign w:val="center"/>
          </w:tcPr>
          <w:p w14:paraId="5A62C085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19808B9B" w14:textId="77777777" w:rsidR="005D18B0" w:rsidRDefault="005D18B0">
            <w:pPr>
              <w:pStyle w:val="afff1"/>
              <w:spacing w:before="72" w:after="72"/>
              <w:jc w:val="both"/>
            </w:pPr>
          </w:p>
        </w:tc>
        <w:tc>
          <w:tcPr>
            <w:tcW w:w="2268" w:type="dxa"/>
            <w:vAlign w:val="center"/>
          </w:tcPr>
          <w:p w14:paraId="73787240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EC40340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70BD8DC8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453312C8" w14:textId="77777777" w:rsidTr="00B743A7">
        <w:tc>
          <w:tcPr>
            <w:tcW w:w="675" w:type="dxa"/>
            <w:vAlign w:val="center"/>
          </w:tcPr>
          <w:p w14:paraId="0130B193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4418F539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0C84549E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4BAEE639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FC2F4B9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008DDDAA" w14:textId="77777777" w:rsidTr="00B743A7">
        <w:tc>
          <w:tcPr>
            <w:tcW w:w="675" w:type="dxa"/>
            <w:vAlign w:val="center"/>
          </w:tcPr>
          <w:p w14:paraId="536457A0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4B826E37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65CB0CB2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39B2E4E7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1F043C66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08B9B81C" w14:textId="77777777" w:rsidTr="00B743A7">
        <w:tc>
          <w:tcPr>
            <w:tcW w:w="675" w:type="dxa"/>
            <w:vAlign w:val="center"/>
          </w:tcPr>
          <w:p w14:paraId="5D7D769B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313C0CD3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67C4CAE6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03A8C801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7D0D77CC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5768A96C" w14:textId="77777777" w:rsidTr="00B743A7">
        <w:tc>
          <w:tcPr>
            <w:tcW w:w="675" w:type="dxa"/>
            <w:vAlign w:val="center"/>
          </w:tcPr>
          <w:p w14:paraId="57D8CC55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3323C1A1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7DC814C7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7FD20795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3779D18C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522B30AE" w14:textId="77777777" w:rsidTr="00B743A7">
        <w:tc>
          <w:tcPr>
            <w:tcW w:w="675" w:type="dxa"/>
            <w:vAlign w:val="center"/>
          </w:tcPr>
          <w:p w14:paraId="65386B99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4084C4D8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40805A66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718E348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30D40E09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  <w:tr w:rsidR="005D18B0" w14:paraId="49200D69" w14:textId="77777777" w:rsidTr="00B743A7">
        <w:tc>
          <w:tcPr>
            <w:tcW w:w="675" w:type="dxa"/>
            <w:vAlign w:val="center"/>
          </w:tcPr>
          <w:p w14:paraId="5DF77301" w14:textId="77777777" w:rsidR="005D18B0" w:rsidRDefault="005D18B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1134" w:type="dxa"/>
            <w:vAlign w:val="center"/>
          </w:tcPr>
          <w:p w14:paraId="7903C780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2268" w:type="dxa"/>
            <w:vAlign w:val="center"/>
          </w:tcPr>
          <w:p w14:paraId="2109670C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00C3006B" w14:textId="77777777" w:rsidR="005D18B0" w:rsidRDefault="005D18B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53F3C02B" w14:textId="77777777" w:rsidR="005D18B0" w:rsidRDefault="005D18B0">
            <w:pPr>
              <w:pStyle w:val="afff1"/>
              <w:spacing w:before="72" w:after="72"/>
              <w:jc w:val="left"/>
            </w:pPr>
          </w:p>
        </w:tc>
      </w:tr>
    </w:tbl>
    <w:p w14:paraId="6DAF47A3" w14:textId="77777777" w:rsidR="005D18B0" w:rsidRDefault="005D18B0">
      <w:pPr>
        <w:spacing w:before="72" w:after="72"/>
        <w:ind w:left="840"/>
        <w:rPr>
          <w:kern w:val="44"/>
        </w:rPr>
      </w:pPr>
    </w:p>
    <w:p w14:paraId="785C37E4" w14:textId="77777777" w:rsidR="005D18B0" w:rsidRDefault="005D18B0">
      <w:pPr>
        <w:widowControl/>
        <w:spacing w:before="72" w:after="72" w:line="360" w:lineRule="atLeast"/>
        <w:ind w:left="840"/>
        <w:jc w:val="left"/>
        <w:rPr>
          <w:rFonts w:ascii="仿宋_GB2312" w:eastAsia="仿宋_GB2312" w:hAnsi="华文中宋" w:cs="黑体"/>
          <w:b/>
          <w:snapToGrid w:val="0"/>
          <w:spacing w:val="60"/>
          <w:kern w:val="0"/>
          <w:sz w:val="28"/>
          <w:szCs w:val="52"/>
        </w:rPr>
      </w:pPr>
    </w:p>
    <w:p w14:paraId="04D91374" w14:textId="77777777" w:rsidR="005D18B0" w:rsidRDefault="003A7C40">
      <w:pPr>
        <w:pStyle w:val="afffe"/>
        <w:tabs>
          <w:tab w:val="center" w:pos="4320"/>
        </w:tabs>
        <w:spacing w:before="120" w:after="120"/>
        <w:jc w:val="both"/>
      </w:pPr>
      <w:r>
        <w:lastRenderedPageBreak/>
        <w:tab/>
      </w:r>
      <w:bookmarkStart w:id="0" w:name="_Toc25743170"/>
      <w:r>
        <w:rPr>
          <w:rFonts w:hint="eastAsia"/>
        </w:rPr>
        <w:t>目录</w:t>
      </w:r>
      <w:bookmarkEnd w:id="0"/>
    </w:p>
    <w:p w14:paraId="67F77BD8" w14:textId="61B6A398" w:rsidR="00251B8F" w:rsidRDefault="003A7C4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25743170" w:history="1">
        <w:r w:rsidR="00251B8F" w:rsidRPr="003F65E9">
          <w:rPr>
            <w:rStyle w:val="aff8"/>
            <w:noProof/>
          </w:rPr>
          <w:t>目录</w:t>
        </w:r>
        <w:r w:rsidR="00251B8F">
          <w:rPr>
            <w:noProof/>
            <w:webHidden/>
          </w:rPr>
          <w:tab/>
        </w:r>
        <w:r w:rsidR="00251B8F">
          <w:rPr>
            <w:noProof/>
            <w:webHidden/>
          </w:rPr>
          <w:fldChar w:fldCharType="begin"/>
        </w:r>
        <w:r w:rsidR="00251B8F">
          <w:rPr>
            <w:noProof/>
            <w:webHidden/>
          </w:rPr>
          <w:instrText xml:space="preserve"> PAGEREF _Toc25743170 \h </w:instrText>
        </w:r>
        <w:r w:rsidR="00251B8F">
          <w:rPr>
            <w:noProof/>
            <w:webHidden/>
          </w:rPr>
        </w:r>
        <w:r w:rsidR="00251B8F">
          <w:rPr>
            <w:noProof/>
            <w:webHidden/>
          </w:rPr>
          <w:fldChar w:fldCharType="separate"/>
        </w:r>
        <w:r w:rsidR="00251B8F">
          <w:rPr>
            <w:noProof/>
            <w:webHidden/>
          </w:rPr>
          <w:t>3</w:t>
        </w:r>
        <w:r w:rsidR="00251B8F">
          <w:rPr>
            <w:noProof/>
            <w:webHidden/>
          </w:rPr>
          <w:fldChar w:fldCharType="end"/>
        </w:r>
      </w:hyperlink>
    </w:p>
    <w:p w14:paraId="1C56EC68" w14:textId="542FB4D7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1" w:history="1">
        <w:r w:rsidRPr="003F65E9">
          <w:rPr>
            <w:rStyle w:val="aff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80A94" w14:textId="784DA282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2" w:history="1">
        <w:r w:rsidRPr="003F65E9">
          <w:rPr>
            <w:rStyle w:val="aff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A9D78" w14:textId="1C9D55EE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3" w:history="1">
        <w:r w:rsidRPr="003F65E9">
          <w:rPr>
            <w:rStyle w:val="aff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产品历史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7C5EF" w14:textId="3460DC2B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4" w:history="1">
        <w:r w:rsidRPr="003F65E9">
          <w:rPr>
            <w:rStyle w:val="aff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整体结构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12448" w14:textId="390A7821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5" w:history="1">
        <w:r w:rsidRPr="003F65E9">
          <w:rPr>
            <w:rStyle w:val="aff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ArcGIS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9E2C7" w14:textId="70844AE4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6" w:history="1">
        <w:r w:rsidRPr="003F65E9">
          <w:rPr>
            <w:rStyle w:val="af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DF08A" w14:textId="47C57907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7" w:history="1">
        <w:r w:rsidRPr="003F65E9">
          <w:rPr>
            <w:rStyle w:val="aff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91CEE6" w14:textId="56F059BB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8" w:history="1">
        <w:r w:rsidRPr="003F65E9">
          <w:rPr>
            <w:rStyle w:val="aff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ArcGlobe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BB358E" w14:textId="17E9F26D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79" w:history="1">
        <w:r w:rsidRPr="003F65E9">
          <w:rPr>
            <w:rStyle w:val="aff8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ArcScence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0266ED" w14:textId="0433E497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0" w:history="1">
        <w:r w:rsidRPr="003F65E9">
          <w:rPr>
            <w:rStyle w:val="aff8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33983" w14:textId="36B55E66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1" w:history="1">
        <w:r w:rsidRPr="003F65E9">
          <w:rPr>
            <w:rStyle w:val="aff8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Model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21EE5" w14:textId="3B873C75" w:rsidR="00251B8F" w:rsidRDefault="00251B8F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2" w:history="1">
        <w:r w:rsidRPr="003F65E9">
          <w:rPr>
            <w:rStyle w:val="aff8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Desktop</w:t>
        </w:r>
        <w:r w:rsidRPr="003F65E9">
          <w:rPr>
            <w:rStyle w:val="aff8"/>
            <w:noProof/>
          </w:rPr>
          <w:t>级别说明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D81BE4" w14:textId="4924B9E7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3" w:history="1">
        <w:r w:rsidRPr="003F65E9">
          <w:rPr>
            <w:rStyle w:val="aff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ArcGIS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B2FED3" w14:textId="1EA631FE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4" w:history="1">
        <w:r w:rsidRPr="003F65E9">
          <w:rPr>
            <w:rStyle w:val="aff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 xml:space="preserve">ArcGIS </w:t>
        </w:r>
        <w:r w:rsidRPr="003F65E9">
          <w:rPr>
            <w:rStyle w:val="aff8"/>
            <w:noProof/>
          </w:rPr>
          <w:t>移动产品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6CE61" w14:textId="00266673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5" w:history="1">
        <w:r w:rsidRPr="003F65E9">
          <w:rPr>
            <w:rStyle w:val="aff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ArcGIS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881E1B" w14:textId="7DA13CAE" w:rsidR="00251B8F" w:rsidRDefault="00251B8F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743186" w:history="1">
        <w:r w:rsidRPr="003F65E9">
          <w:rPr>
            <w:rStyle w:val="aff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F65E9">
          <w:rPr>
            <w:rStyle w:val="aff8"/>
            <w:noProof/>
          </w:rPr>
          <w:t>ArcGIS Engine</w:t>
        </w:r>
        <w:r w:rsidRPr="003F65E9">
          <w:rPr>
            <w:rStyle w:val="aff8"/>
            <w:noProof/>
          </w:rPr>
          <w:t>（开发工具）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D3445" w14:textId="58F7B47E" w:rsidR="005D18B0" w:rsidRDefault="003A7C40">
      <w:pPr>
        <w:pStyle w:val="affff0"/>
        <w:spacing w:before="72" w:after="72" w:line="360" w:lineRule="auto"/>
        <w:ind w:firstLine="0"/>
      </w:pPr>
      <w:r>
        <w:fldChar w:fldCharType="end"/>
      </w:r>
    </w:p>
    <w:p w14:paraId="40EAE121" w14:textId="77777777" w:rsidR="005D18B0" w:rsidRDefault="003A7C40">
      <w:pPr>
        <w:widowControl/>
        <w:spacing w:before="72" w:after="72" w:line="360" w:lineRule="atLeast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0DCB9352" w14:textId="77777777" w:rsidR="005D18B0" w:rsidRDefault="003A7C40">
      <w:pPr>
        <w:pStyle w:val="1"/>
      </w:pPr>
      <w:bookmarkStart w:id="1" w:name="_Toc25743171"/>
      <w:r>
        <w:rPr>
          <w:rFonts w:hint="eastAsia"/>
        </w:rPr>
        <w:lastRenderedPageBreak/>
        <w:t>概述</w:t>
      </w:r>
      <w:bookmarkEnd w:id="1"/>
    </w:p>
    <w:p w14:paraId="55DF6C95" w14:textId="77777777" w:rsidR="005D18B0" w:rsidRDefault="003A7C40">
      <w:pPr>
        <w:pStyle w:val="20"/>
        <w:spacing w:before="72" w:after="72"/>
      </w:pPr>
      <w:bookmarkStart w:id="2" w:name="_Toc25743172"/>
      <w:r>
        <w:rPr>
          <w:rFonts w:hint="eastAsia"/>
        </w:rPr>
        <w:t>编写目的</w:t>
      </w:r>
      <w:bookmarkEnd w:id="2"/>
    </w:p>
    <w:p w14:paraId="77556804" w14:textId="6B6E7869" w:rsidR="005D18B0" w:rsidRDefault="001B3E3A">
      <w:pPr>
        <w:pStyle w:val="affff0"/>
        <w:spacing w:before="72" w:after="72"/>
      </w:pPr>
      <w:r>
        <w:rPr>
          <w:rFonts w:hint="eastAsia"/>
        </w:rPr>
        <w:t>ArcGIS</w:t>
      </w:r>
      <w:r>
        <w:rPr>
          <w:rFonts w:hint="eastAsia"/>
        </w:rPr>
        <w:t>公司作为</w:t>
      </w:r>
      <w:r>
        <w:rPr>
          <w:rFonts w:hint="eastAsia"/>
        </w:rPr>
        <w:t>GIS</w:t>
      </w:r>
      <w:r>
        <w:rPr>
          <w:rFonts w:hint="eastAsia"/>
        </w:rPr>
        <w:t>领域的领头羊，所谓“师夷长技以制夷”，要想在智慧城市或者说</w:t>
      </w:r>
      <w:r>
        <w:rPr>
          <w:rFonts w:hint="eastAsia"/>
        </w:rPr>
        <w:t>GIS</w:t>
      </w:r>
      <w:r>
        <w:rPr>
          <w:rFonts w:hint="eastAsia"/>
        </w:rPr>
        <w:t>相关领域做出一定的贡献，必须要充分了解</w:t>
      </w:r>
      <w:r>
        <w:rPr>
          <w:rFonts w:hint="eastAsia"/>
        </w:rPr>
        <w:t>ArcGIS</w:t>
      </w:r>
      <w:r>
        <w:rPr>
          <w:rFonts w:hint="eastAsia"/>
        </w:rPr>
        <w:t>产品。</w:t>
      </w:r>
    </w:p>
    <w:p w14:paraId="080E51E1" w14:textId="79DCE7C4" w:rsidR="00582BF7" w:rsidRDefault="00345213" w:rsidP="00345213">
      <w:pPr>
        <w:pStyle w:val="20"/>
        <w:spacing w:before="72" w:after="72"/>
      </w:pPr>
      <w:bookmarkStart w:id="3" w:name="_Toc25743173"/>
      <w:r>
        <w:rPr>
          <w:rFonts w:hint="eastAsia"/>
        </w:rPr>
        <w:t>产品历史</w:t>
      </w:r>
      <w:bookmarkEnd w:id="3"/>
    </w:p>
    <w:p w14:paraId="2AB4502D" w14:textId="458160A5" w:rsidR="00345213" w:rsidRDefault="0058367E" w:rsidP="0058367E">
      <w:pPr>
        <w:pStyle w:val="affff0"/>
        <w:spacing w:before="72" w:after="72"/>
      </w:pPr>
      <w:r>
        <w:rPr>
          <w:rFonts w:hint="eastAsia"/>
        </w:rPr>
        <w:t>1</w:t>
      </w:r>
      <w:r>
        <w:t>981</w:t>
      </w:r>
      <w:r>
        <w:rPr>
          <w:rFonts w:hint="eastAsia"/>
        </w:rPr>
        <w:t>年</w:t>
      </w:r>
      <w:r>
        <w:rPr>
          <w:rFonts w:hint="eastAsia"/>
        </w:rPr>
        <w:t>ESRI</w:t>
      </w:r>
      <w:r>
        <w:rPr>
          <w:rFonts w:hint="eastAsia"/>
        </w:rPr>
        <w:t>发布了第一套商业</w:t>
      </w:r>
      <w:r>
        <w:rPr>
          <w:rFonts w:hint="eastAsia"/>
        </w:rPr>
        <w:t>GIS</w:t>
      </w:r>
      <w:r>
        <w:rPr>
          <w:rFonts w:hint="eastAsia"/>
        </w:rPr>
        <w:t>软件——</w:t>
      </w:r>
      <w:r w:rsidRPr="00A65DF9">
        <w:rPr>
          <w:rFonts w:hint="eastAsia"/>
          <w:b/>
          <w:bCs/>
          <w:color w:val="FF0000"/>
        </w:rPr>
        <w:t>ARC/</w:t>
      </w:r>
      <w:r w:rsidRPr="00A65DF9">
        <w:rPr>
          <w:b/>
          <w:bCs/>
          <w:color w:val="FF0000"/>
        </w:rPr>
        <w:t>INFO</w:t>
      </w:r>
      <w:r w:rsidRPr="00A65DF9">
        <w:rPr>
          <w:rFonts w:hint="eastAsia"/>
          <w:b/>
          <w:bCs/>
          <w:color w:val="FF0000"/>
        </w:rPr>
        <w:t>软件</w:t>
      </w:r>
      <w:r>
        <w:rPr>
          <w:rFonts w:hint="eastAsia"/>
        </w:rPr>
        <w:t>。主要功能显示点、线、面等地理特征，并通过数据库管理工具将描述这个地理特征的属性数据结合起来。</w:t>
      </w:r>
    </w:p>
    <w:p w14:paraId="0F65664C" w14:textId="2A01B535" w:rsidR="00A65DF9" w:rsidRDefault="00A65DF9" w:rsidP="0058367E">
      <w:pPr>
        <w:pStyle w:val="affff0"/>
        <w:spacing w:before="72" w:after="72"/>
      </w:pPr>
      <w:r>
        <w:rPr>
          <w:rFonts w:hint="eastAsia"/>
        </w:rPr>
        <w:t>1</w:t>
      </w:r>
      <w:r>
        <w:t>986</w:t>
      </w:r>
      <w:r>
        <w:rPr>
          <w:rFonts w:hint="eastAsia"/>
        </w:rPr>
        <w:t>年，</w:t>
      </w:r>
      <w:r w:rsidRPr="005D100A">
        <w:rPr>
          <w:rFonts w:hint="eastAsia"/>
          <w:b/>
          <w:bCs/>
          <w:color w:val="FF0000"/>
        </w:rPr>
        <w:t>PC</w:t>
      </w:r>
      <w:r w:rsidRPr="005D100A">
        <w:rPr>
          <w:b/>
          <w:bCs/>
          <w:color w:val="FF0000"/>
        </w:rPr>
        <w:t xml:space="preserve"> </w:t>
      </w:r>
      <w:r w:rsidRPr="005D100A">
        <w:rPr>
          <w:rFonts w:hint="eastAsia"/>
          <w:b/>
          <w:bCs/>
          <w:color w:val="FF0000"/>
        </w:rPr>
        <w:t>ARC/</w:t>
      </w:r>
      <w:r w:rsidRPr="005D100A">
        <w:rPr>
          <w:b/>
          <w:bCs/>
          <w:color w:val="FF0000"/>
        </w:rPr>
        <w:t>INFO</w:t>
      </w:r>
      <w:r>
        <w:rPr>
          <w:rFonts w:hint="eastAsia"/>
        </w:rPr>
        <w:t>软件出现。</w:t>
      </w:r>
    </w:p>
    <w:p w14:paraId="32333DBC" w14:textId="77777777" w:rsidR="00251B8F" w:rsidRDefault="00251B8F" w:rsidP="00251B8F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Esri</w:t>
      </w:r>
      <w:proofErr w:type="spellEnd"/>
      <w:r>
        <w:rPr>
          <w:rFonts w:hint="eastAsia"/>
        </w:rPr>
        <w:t>推出了</w:t>
      </w:r>
      <w:r w:rsidRPr="00251B8F">
        <w:rPr>
          <w:rFonts w:hint="eastAsia"/>
          <w:b/>
          <w:bCs/>
          <w:color w:val="FF0000"/>
        </w:rPr>
        <w:t>ArcView</w:t>
      </w:r>
      <w:r>
        <w:rPr>
          <w:rFonts w:hint="eastAsia"/>
        </w:rPr>
        <w:t>软件，它使人们用更少的投资就可以获得一套简单易用的桌面制图工具。</w:t>
      </w:r>
    </w:p>
    <w:p w14:paraId="72D4246B" w14:textId="77777777" w:rsidR="00251B8F" w:rsidRDefault="00251B8F" w:rsidP="00251B8F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在二十世纪九十年代中期，</w:t>
      </w:r>
      <w:proofErr w:type="spellStart"/>
      <w:r>
        <w:rPr>
          <w:rFonts w:hint="eastAsia"/>
        </w:rPr>
        <w:t>Esri</w:t>
      </w:r>
      <w:proofErr w:type="spellEnd"/>
      <w:r>
        <w:rPr>
          <w:rFonts w:hint="eastAsia"/>
        </w:rPr>
        <w:t>公司的产品线继续增长，推出了基于</w:t>
      </w:r>
      <w:r>
        <w:rPr>
          <w:rFonts w:hint="eastAsia"/>
        </w:rPr>
        <w:t>Windows 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ArcInfo</w:t>
      </w:r>
      <w:proofErr w:type="spellEnd"/>
      <w:r>
        <w:rPr>
          <w:rFonts w:hint="eastAsia"/>
        </w:rPr>
        <w:t>产品，为用户的</w:t>
      </w:r>
      <w:r>
        <w:rPr>
          <w:rFonts w:hint="eastAsia"/>
        </w:rPr>
        <w:t>GIS</w:t>
      </w:r>
      <w:r>
        <w:rPr>
          <w:rFonts w:hint="eastAsia"/>
        </w:rPr>
        <w:t>和制图需求提供多样的选择。</w:t>
      </w:r>
      <w:proofErr w:type="spellStart"/>
      <w:r>
        <w:rPr>
          <w:rFonts w:hint="eastAsia"/>
        </w:rPr>
        <w:t>Esri</w:t>
      </w:r>
      <w:proofErr w:type="spellEnd"/>
      <w:r>
        <w:rPr>
          <w:rFonts w:hint="eastAsia"/>
        </w:rPr>
        <w:t>公司也在世界</w:t>
      </w:r>
      <w:r>
        <w:rPr>
          <w:rFonts w:hint="eastAsia"/>
        </w:rPr>
        <w:t>GIS</w:t>
      </w:r>
      <w:r>
        <w:rPr>
          <w:rFonts w:hint="eastAsia"/>
        </w:rPr>
        <w:t>市场中占据了领先地位。</w:t>
      </w:r>
    </w:p>
    <w:p w14:paraId="4F8615E1" w14:textId="77777777" w:rsidR="00251B8F" w:rsidRDefault="00251B8F" w:rsidP="00251B8F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年，发布</w:t>
      </w:r>
      <w:r>
        <w:rPr>
          <w:rFonts w:hint="eastAsia"/>
        </w:rPr>
        <w:t xml:space="preserve"> </w:t>
      </w:r>
      <w:proofErr w:type="spellStart"/>
      <w:r w:rsidRPr="00FE24A7">
        <w:rPr>
          <w:rFonts w:hint="eastAsia"/>
          <w:b/>
          <w:bCs/>
          <w:color w:val="FF0000"/>
        </w:rPr>
        <w:t>ArcInfo</w:t>
      </w:r>
      <w:proofErr w:type="spellEnd"/>
      <w:r w:rsidRPr="00FE24A7">
        <w:rPr>
          <w:rFonts w:hint="eastAsia"/>
          <w:b/>
          <w:bCs/>
          <w:color w:val="FF0000"/>
        </w:rPr>
        <w:t xml:space="preserve"> 8</w:t>
      </w:r>
      <w:r>
        <w:rPr>
          <w:rFonts w:hint="eastAsia"/>
        </w:rPr>
        <w:t>，同时也推出了</w:t>
      </w:r>
      <w:proofErr w:type="spellStart"/>
      <w:r>
        <w:rPr>
          <w:rFonts w:hint="eastAsia"/>
        </w:rPr>
        <w:t>ArcIMS</w:t>
      </w:r>
      <w:proofErr w:type="spellEnd"/>
      <w:r>
        <w:rPr>
          <w:rFonts w:hint="eastAsia"/>
        </w:rPr>
        <w:t>，这是当时第一个只要运用简单的浏览器界面，就可以将本地数据和</w:t>
      </w:r>
      <w:r>
        <w:rPr>
          <w:rFonts w:hint="eastAsia"/>
        </w:rPr>
        <w:t>Internet</w:t>
      </w:r>
      <w:r>
        <w:rPr>
          <w:rFonts w:hint="eastAsia"/>
        </w:rPr>
        <w:t>网上的数据结合起来的</w:t>
      </w:r>
      <w:r>
        <w:rPr>
          <w:rFonts w:hint="eastAsia"/>
        </w:rPr>
        <w:t>GIS</w:t>
      </w:r>
      <w:r>
        <w:rPr>
          <w:rFonts w:hint="eastAsia"/>
        </w:rPr>
        <w:t>软件。</w:t>
      </w:r>
    </w:p>
    <w:p w14:paraId="66024010" w14:textId="77777777" w:rsidR="00251B8F" w:rsidRDefault="00251B8F" w:rsidP="00251B8F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proofErr w:type="spellStart"/>
      <w:r>
        <w:rPr>
          <w:rFonts w:hint="eastAsia"/>
        </w:rPr>
        <w:t>Esri</w:t>
      </w:r>
      <w:proofErr w:type="spellEnd"/>
      <w:r>
        <w:rPr>
          <w:rFonts w:hint="eastAsia"/>
        </w:rPr>
        <w:t>推出了</w:t>
      </w:r>
      <w:r w:rsidRPr="00FE24A7">
        <w:rPr>
          <w:rFonts w:hint="eastAsia"/>
          <w:b/>
          <w:bCs/>
          <w:color w:val="FF0000"/>
        </w:rPr>
        <w:t>新一代</w:t>
      </w:r>
      <w:r w:rsidRPr="00FE24A7">
        <w:rPr>
          <w:rFonts w:hint="eastAsia"/>
          <w:b/>
          <w:bCs/>
          <w:color w:val="FF0000"/>
        </w:rPr>
        <w:t>9</w:t>
      </w:r>
      <w:r w:rsidRPr="00FE24A7">
        <w:rPr>
          <w:rFonts w:hint="eastAsia"/>
          <w:b/>
          <w:bCs/>
          <w:color w:val="FF0000"/>
        </w:rPr>
        <w:t>版本</w:t>
      </w:r>
      <w:r w:rsidRPr="00FE24A7">
        <w:rPr>
          <w:rFonts w:hint="eastAsia"/>
          <w:b/>
          <w:bCs/>
          <w:color w:val="FF0000"/>
        </w:rPr>
        <w:t>ArcGIS</w:t>
      </w:r>
      <w:r w:rsidRPr="00FE24A7">
        <w:rPr>
          <w:rFonts w:hint="eastAsia"/>
          <w:b/>
          <w:bCs/>
          <w:color w:val="FF0000"/>
        </w:rPr>
        <w:t>软件</w:t>
      </w:r>
      <w:r>
        <w:rPr>
          <w:rFonts w:hint="eastAsia"/>
        </w:rPr>
        <w:t>，为构建完善的</w:t>
      </w:r>
      <w:r>
        <w:rPr>
          <w:rFonts w:hint="eastAsia"/>
        </w:rPr>
        <w:t>GIS</w:t>
      </w:r>
      <w:r>
        <w:rPr>
          <w:rFonts w:hint="eastAsia"/>
        </w:rPr>
        <w:t>系统，提供了一套完整的软件产品。</w:t>
      </w:r>
    </w:p>
    <w:p w14:paraId="1E916C10" w14:textId="7F609228" w:rsidR="005D100A" w:rsidRPr="00345213" w:rsidRDefault="00251B8F" w:rsidP="00251B8F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年，</w:t>
      </w:r>
      <w:proofErr w:type="spellStart"/>
      <w:r w:rsidRPr="00FE24A7">
        <w:rPr>
          <w:rFonts w:hint="eastAsia"/>
          <w:b/>
          <w:bCs/>
          <w:color w:val="FF0000"/>
        </w:rPr>
        <w:t>Esri</w:t>
      </w:r>
      <w:proofErr w:type="spellEnd"/>
      <w:r w:rsidRPr="00FE24A7">
        <w:rPr>
          <w:rFonts w:hint="eastAsia"/>
          <w:b/>
          <w:bCs/>
          <w:color w:val="FF0000"/>
        </w:rPr>
        <w:t>推出</w:t>
      </w:r>
      <w:r w:rsidRPr="00FE24A7">
        <w:rPr>
          <w:rFonts w:hint="eastAsia"/>
          <w:b/>
          <w:bCs/>
          <w:color w:val="FF0000"/>
        </w:rPr>
        <w:t>ArcGIS</w:t>
      </w:r>
      <w:bookmarkStart w:id="4" w:name="_GoBack"/>
      <w:bookmarkEnd w:id="4"/>
      <w:r w:rsidRPr="00FE24A7">
        <w:rPr>
          <w:rFonts w:hint="eastAsia"/>
          <w:b/>
          <w:bCs/>
          <w:color w:val="FF0000"/>
        </w:rPr>
        <w:t xml:space="preserve"> 10</w:t>
      </w:r>
      <w:r w:rsidRPr="00FE24A7">
        <w:rPr>
          <w:rFonts w:hint="eastAsia"/>
          <w:b/>
          <w:bCs/>
          <w:color w:val="FF0000"/>
        </w:rPr>
        <w:t>。</w:t>
      </w:r>
      <w:r>
        <w:rPr>
          <w:rFonts w:hint="eastAsia"/>
        </w:rPr>
        <w:t>这是全球首</w:t>
      </w:r>
      <w:proofErr w:type="gramStart"/>
      <w:r>
        <w:rPr>
          <w:rFonts w:hint="eastAsia"/>
        </w:rPr>
        <w:t>款支持云</w:t>
      </w:r>
      <w:proofErr w:type="gramEnd"/>
      <w:r>
        <w:rPr>
          <w:rFonts w:hint="eastAsia"/>
        </w:rPr>
        <w:t>架构的</w:t>
      </w:r>
      <w:r>
        <w:rPr>
          <w:rFonts w:hint="eastAsia"/>
        </w:rPr>
        <w:t>GIS</w:t>
      </w:r>
      <w:r>
        <w:rPr>
          <w:rFonts w:hint="eastAsia"/>
        </w:rPr>
        <w:t>平台，在</w:t>
      </w:r>
      <w:r>
        <w:rPr>
          <w:rFonts w:hint="eastAsia"/>
        </w:rPr>
        <w:t>WEB2.0</w:t>
      </w:r>
      <w:r>
        <w:rPr>
          <w:rFonts w:hint="eastAsia"/>
        </w:rPr>
        <w:t>时代实现了</w:t>
      </w:r>
      <w:r>
        <w:rPr>
          <w:rFonts w:hint="eastAsia"/>
        </w:rPr>
        <w:t>GIS</w:t>
      </w:r>
      <w:r>
        <w:rPr>
          <w:rFonts w:hint="eastAsia"/>
        </w:rPr>
        <w:t>由共享向协同的飞跃；同时</w:t>
      </w:r>
      <w:r>
        <w:rPr>
          <w:rFonts w:hint="eastAsia"/>
        </w:rPr>
        <w:t>ArcGIS 10</w:t>
      </w:r>
      <w:r>
        <w:rPr>
          <w:rFonts w:hint="eastAsia"/>
        </w:rPr>
        <w:t>具备了真正的</w:t>
      </w:r>
      <w:r>
        <w:rPr>
          <w:rFonts w:hint="eastAsia"/>
        </w:rPr>
        <w:t>3D</w:t>
      </w:r>
      <w:r>
        <w:rPr>
          <w:rFonts w:hint="eastAsia"/>
        </w:rPr>
        <w:t>建模、编辑和分析能力，并实现了由三维空间向四维时空的飞跃；真正的遥感与</w:t>
      </w:r>
      <w:r>
        <w:rPr>
          <w:rFonts w:hint="eastAsia"/>
        </w:rPr>
        <w:t>GIS</w:t>
      </w:r>
      <w:r>
        <w:rPr>
          <w:rFonts w:hint="eastAsia"/>
        </w:rPr>
        <w:t>一体化让</w:t>
      </w:r>
      <w:r>
        <w:rPr>
          <w:rFonts w:hint="eastAsia"/>
        </w:rPr>
        <w:t>RS+GIS</w:t>
      </w:r>
      <w:r>
        <w:rPr>
          <w:rFonts w:hint="eastAsia"/>
        </w:rPr>
        <w:t>价值凸显。</w:t>
      </w:r>
    </w:p>
    <w:p w14:paraId="22846421" w14:textId="000603E4" w:rsidR="005D18B0" w:rsidRDefault="00576BA3">
      <w:pPr>
        <w:pStyle w:val="20"/>
        <w:spacing w:before="72" w:after="72"/>
      </w:pPr>
      <w:bookmarkStart w:id="5" w:name="_Toc25743174"/>
      <w:r>
        <w:rPr>
          <w:rFonts w:hint="eastAsia"/>
        </w:rPr>
        <w:t>整体结构</w:t>
      </w:r>
      <w:bookmarkEnd w:id="5"/>
    </w:p>
    <w:p w14:paraId="01CFF742" w14:textId="1FE7C480" w:rsidR="003A7C40" w:rsidRDefault="007769C4" w:rsidP="003A7C40">
      <w:pPr>
        <w:pStyle w:val="affff0"/>
        <w:spacing w:before="72" w:after="72"/>
      </w:pPr>
      <w:r w:rsidRPr="004C2E55">
        <w:rPr>
          <w:rFonts w:hint="eastAsia"/>
        </w:rPr>
        <w:t>ArcGIS</w:t>
      </w:r>
      <w:r>
        <w:rPr>
          <w:rFonts w:hint="eastAsia"/>
        </w:rPr>
        <w:t>作为</w:t>
      </w:r>
      <w:r w:rsidRPr="004C2E55">
        <w:rPr>
          <w:rFonts w:hint="eastAsia"/>
        </w:rPr>
        <w:t>全世界目前使用最广的</w:t>
      </w:r>
      <w:r w:rsidRPr="004C2E55">
        <w:rPr>
          <w:rFonts w:hint="eastAsia"/>
        </w:rPr>
        <w:t>GIS</w:t>
      </w:r>
      <w:r w:rsidRPr="004C2E55">
        <w:rPr>
          <w:rFonts w:hint="eastAsia"/>
        </w:rPr>
        <w:t>软件，从桌面端到服务器端，然后到移动端，最后到在线</w:t>
      </w:r>
      <w:r>
        <w:rPr>
          <w:rFonts w:hint="eastAsia"/>
        </w:rPr>
        <w:t>使用产品</w:t>
      </w:r>
      <w:r>
        <w:rPr>
          <w:rFonts w:hint="eastAsia"/>
        </w:rPr>
        <w:t>，所以</w:t>
      </w:r>
      <w:r w:rsidR="003A7C40">
        <w:rPr>
          <w:rFonts w:hint="eastAsia"/>
        </w:rPr>
        <w:t>ArcGIS</w:t>
      </w:r>
      <w:r w:rsidR="003A7C40">
        <w:rPr>
          <w:rFonts w:hint="eastAsia"/>
        </w:rPr>
        <w:t>产品体系主要可以分为以下几个方面：</w:t>
      </w:r>
      <w:r>
        <w:t xml:space="preserve"> </w:t>
      </w:r>
    </w:p>
    <w:p w14:paraId="5C54B62A" w14:textId="0AC23C00" w:rsidR="003A7C40" w:rsidRPr="00251B8F" w:rsidRDefault="00251B8F" w:rsidP="00251B8F">
      <w:pPr>
        <w:pStyle w:val="afff7"/>
        <w:spacing w:before="12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7EF85" wp14:editId="2E3223EC">
            <wp:extent cx="3871356" cy="289365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84" cy="290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EE92" w14:textId="7B3AD413" w:rsidR="005D18B0" w:rsidRDefault="007C2430">
      <w:pPr>
        <w:pStyle w:val="1"/>
      </w:pPr>
      <w:bookmarkStart w:id="6" w:name="_Toc25743175"/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Desktop</w:t>
      </w:r>
      <w:bookmarkEnd w:id="6"/>
    </w:p>
    <w:p w14:paraId="380CE65A" w14:textId="77777777" w:rsidR="002C17F6" w:rsidRDefault="002C17F6" w:rsidP="002C17F6">
      <w:pPr>
        <w:pStyle w:val="affff4"/>
        <w:spacing w:before="72" w:after="72"/>
        <w:ind w:firstLine="480"/>
        <w:rPr>
          <w:rFonts w:hint="eastAsia"/>
        </w:rPr>
      </w:pPr>
      <w:r>
        <w:rPr>
          <w:rFonts w:hint="eastAsia"/>
        </w:rPr>
        <w:t>是专门为</w:t>
      </w:r>
      <w:r>
        <w:rPr>
          <w:rFonts w:hint="eastAsia"/>
        </w:rPr>
        <w:t>GIS</w:t>
      </w:r>
      <w:r>
        <w:rPr>
          <w:rFonts w:hint="eastAsia"/>
        </w:rPr>
        <w:t>人员准备的桌面软件，人们可以使用</w:t>
      </w:r>
      <w:r>
        <w:rPr>
          <w:rFonts w:hint="eastAsia"/>
        </w:rPr>
        <w:t>Desktop</w:t>
      </w:r>
      <w:r>
        <w:rPr>
          <w:rFonts w:hint="eastAsia"/>
        </w:rPr>
        <w:t>可以对进行数据制作、编辑空间数据和属性数据、文件管理、矢量化、二三维的空间分析与建模。</w:t>
      </w:r>
      <w:r>
        <w:rPr>
          <w:rFonts w:hint="eastAsia"/>
        </w:rPr>
        <w:t>ArcGIS for Desktop</w:t>
      </w:r>
      <w:r>
        <w:rPr>
          <w:rFonts w:hint="eastAsia"/>
        </w:rPr>
        <w:t>大概是由</w:t>
      </w:r>
      <w:r>
        <w:rPr>
          <w:rFonts w:hint="eastAsia"/>
        </w:rPr>
        <w:t>ArcMap</w:t>
      </w:r>
      <w:r>
        <w:rPr>
          <w:rFonts w:hint="eastAsia"/>
        </w:rPr>
        <w:t>、</w:t>
      </w:r>
      <w:r>
        <w:rPr>
          <w:rFonts w:hint="eastAsia"/>
        </w:rPr>
        <w:t>ArcCatalog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ArcGlobe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ArcScene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ArcToolbox</w:t>
      </w:r>
      <w:proofErr w:type="spellEnd"/>
      <w:r>
        <w:rPr>
          <w:rFonts w:hint="eastAsia"/>
        </w:rPr>
        <w:t>和</w:t>
      </w:r>
      <w:r>
        <w:rPr>
          <w:rFonts w:hint="eastAsia"/>
        </w:rPr>
        <w:t>Model Builder</w:t>
      </w:r>
      <w:r>
        <w:rPr>
          <w:rFonts w:hint="eastAsia"/>
        </w:rPr>
        <w:t>组成。</w:t>
      </w:r>
    </w:p>
    <w:p w14:paraId="0E7505D4" w14:textId="4C662CFC" w:rsidR="005D18B0" w:rsidRDefault="002C17F6">
      <w:pPr>
        <w:pStyle w:val="20"/>
        <w:spacing w:before="72" w:after="72"/>
      </w:pPr>
      <w:bookmarkStart w:id="7" w:name="_Toc25743176"/>
      <w:r>
        <w:rPr>
          <w:rFonts w:hint="eastAsia"/>
        </w:rPr>
        <w:t>ArcMap</w:t>
      </w:r>
      <w:bookmarkEnd w:id="7"/>
    </w:p>
    <w:p w14:paraId="0642F9F8" w14:textId="7B6BD57C" w:rsidR="005D18B0" w:rsidRDefault="002C17F6" w:rsidP="002C17F6">
      <w:pPr>
        <w:pStyle w:val="affff4"/>
        <w:spacing w:before="72" w:after="72"/>
        <w:ind w:firstLine="480"/>
      </w:pPr>
      <w:r>
        <w:rPr>
          <w:rFonts w:hint="eastAsia"/>
        </w:rPr>
        <w:t>ArcMap</w:t>
      </w:r>
      <w:r>
        <w:rPr>
          <w:rFonts w:hint="eastAsia"/>
        </w:rPr>
        <w:t>是</w:t>
      </w:r>
      <w:r>
        <w:rPr>
          <w:rFonts w:hint="eastAsia"/>
        </w:rPr>
        <w:t>Desktop</w:t>
      </w:r>
      <w:r>
        <w:rPr>
          <w:rFonts w:hint="eastAsia"/>
        </w:rPr>
        <w:t>当中核心产品，主要功能包括数据采编、查询</w:t>
      </w:r>
      <w:r w:rsidR="005D100A">
        <w:rPr>
          <w:rFonts w:hint="eastAsia"/>
        </w:rPr>
        <w:t>、</w:t>
      </w:r>
      <w:r>
        <w:rPr>
          <w:rFonts w:hint="eastAsia"/>
        </w:rPr>
        <w:t>分析</w:t>
      </w:r>
      <w:r w:rsidR="005D100A">
        <w:rPr>
          <w:rFonts w:hint="eastAsia"/>
        </w:rPr>
        <w:t>和制图</w:t>
      </w:r>
      <w:r>
        <w:rPr>
          <w:rFonts w:hint="eastAsia"/>
        </w:rPr>
        <w:t>。</w:t>
      </w:r>
    </w:p>
    <w:p w14:paraId="72E9E0E4" w14:textId="45EEC7E3" w:rsidR="005D100A" w:rsidRDefault="005D100A" w:rsidP="002C17F6">
      <w:pPr>
        <w:pStyle w:val="affff4"/>
        <w:spacing w:before="72" w:after="72"/>
        <w:ind w:firstLine="480"/>
      </w:pPr>
      <w:r>
        <w:rPr>
          <w:rFonts w:hint="eastAsia"/>
        </w:rPr>
        <w:t>ArcMap</w:t>
      </w:r>
      <w:r>
        <w:rPr>
          <w:rFonts w:hint="eastAsia"/>
        </w:rPr>
        <w:t>提供两种类型的地图视图：地理数据视图和地图布局视图。</w:t>
      </w:r>
    </w:p>
    <w:p w14:paraId="74772B40" w14:textId="26CF6E3A" w:rsidR="005D100A" w:rsidRDefault="005D100A" w:rsidP="002C17F6">
      <w:pPr>
        <w:pStyle w:val="affff4"/>
        <w:spacing w:before="72" w:after="72"/>
        <w:ind w:firstLine="480"/>
      </w:pPr>
      <w:r>
        <w:rPr>
          <w:rFonts w:hint="eastAsia"/>
        </w:rPr>
        <w:t>在地理数据视图，能够对地理图层进行符号化显示、编辑和分析</w:t>
      </w:r>
      <w:r>
        <w:rPr>
          <w:rFonts w:hint="eastAsia"/>
        </w:rPr>
        <w:t>GIS</w:t>
      </w:r>
      <w:r>
        <w:rPr>
          <w:rFonts w:hint="eastAsia"/>
        </w:rPr>
        <w:t>数据集；内容表界面（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Contents</w:t>
      </w:r>
      <w:r>
        <w:rPr>
          <w:rFonts w:hint="eastAsia"/>
        </w:rPr>
        <w:t>）帮助用户组织和控制数据框中</w:t>
      </w:r>
      <w:r>
        <w:rPr>
          <w:rFonts w:hint="eastAsia"/>
        </w:rPr>
        <w:t>GIS</w:t>
      </w:r>
      <w:proofErr w:type="gramStart"/>
      <w:r>
        <w:rPr>
          <w:rFonts w:hint="eastAsia"/>
        </w:rPr>
        <w:t>数据图层的</w:t>
      </w:r>
      <w:proofErr w:type="gramEnd"/>
      <w:r>
        <w:rPr>
          <w:rFonts w:hint="eastAsia"/>
        </w:rPr>
        <w:t>显示属性；数据视图是任何一个数据集在选定一个区域内的地理显示窗口。</w:t>
      </w:r>
    </w:p>
    <w:p w14:paraId="7EC476A4" w14:textId="08367F92" w:rsidR="00E57627" w:rsidRDefault="00E57627" w:rsidP="002C17F6">
      <w:pPr>
        <w:pStyle w:val="affff4"/>
        <w:spacing w:before="72" w:after="72"/>
        <w:ind w:firstLine="480"/>
        <w:rPr>
          <w:rFonts w:hint="eastAsia"/>
        </w:rPr>
      </w:pPr>
      <w:r>
        <w:rPr>
          <w:rFonts w:hint="eastAsia"/>
        </w:rPr>
        <w:t>在地图布局窗口中，主要是地图制图，包括</w:t>
      </w:r>
      <w:r w:rsidR="00251369">
        <w:rPr>
          <w:rFonts w:hint="eastAsia"/>
        </w:rPr>
        <w:t>地理数据视图和其他地图元素，比如比例尺、图例、指北针和鹰眼图等。通过</w:t>
      </w:r>
      <w:r w:rsidR="00251369">
        <w:rPr>
          <w:rFonts w:hint="eastAsia"/>
        </w:rPr>
        <w:t>ArcMap</w:t>
      </w:r>
      <w:r w:rsidR="00251369">
        <w:rPr>
          <w:rFonts w:hint="eastAsia"/>
        </w:rPr>
        <w:t>可以将地图组织成页面，以便打印和印刷。</w:t>
      </w:r>
    </w:p>
    <w:p w14:paraId="527C5A49" w14:textId="17BF0A7B" w:rsidR="005D18B0" w:rsidRDefault="00DB4775">
      <w:pPr>
        <w:pStyle w:val="20"/>
        <w:spacing w:before="72" w:after="72"/>
      </w:pPr>
      <w:bookmarkStart w:id="8" w:name="_Toc25743177"/>
      <w:r>
        <w:rPr>
          <w:rFonts w:hint="eastAsia"/>
        </w:rPr>
        <w:t>ArcCatalog</w:t>
      </w:r>
      <w:bookmarkEnd w:id="8"/>
    </w:p>
    <w:p w14:paraId="1701DFE3" w14:textId="7EF24548" w:rsidR="00DB4775" w:rsidRDefault="00DB4775" w:rsidP="003D6011">
      <w:pPr>
        <w:spacing w:before="72" w:after="72" w:line="300" w:lineRule="auto"/>
        <w:ind w:firstLine="420"/>
        <w:rPr>
          <w:sz w:val="24"/>
          <w:szCs w:val="24"/>
        </w:rPr>
      </w:pPr>
      <w:r w:rsidRPr="003A1FA3">
        <w:rPr>
          <w:rFonts w:hint="eastAsia"/>
          <w:sz w:val="24"/>
          <w:szCs w:val="24"/>
        </w:rPr>
        <w:t>相当于一个资源管理器，可以对数据进行管理，包括增</w:t>
      </w:r>
      <w:r w:rsidR="003A1FA3">
        <w:rPr>
          <w:rFonts w:hint="eastAsia"/>
          <w:sz w:val="24"/>
          <w:szCs w:val="24"/>
        </w:rPr>
        <w:t>、</w:t>
      </w:r>
      <w:proofErr w:type="gramStart"/>
      <w:r w:rsidRPr="003A1FA3">
        <w:rPr>
          <w:rFonts w:hint="eastAsia"/>
          <w:sz w:val="24"/>
          <w:szCs w:val="24"/>
        </w:rPr>
        <w:t>删</w:t>
      </w:r>
      <w:proofErr w:type="gramEnd"/>
      <w:r w:rsidR="003A1FA3">
        <w:rPr>
          <w:rFonts w:hint="eastAsia"/>
          <w:sz w:val="24"/>
          <w:szCs w:val="24"/>
        </w:rPr>
        <w:t>、</w:t>
      </w:r>
      <w:r w:rsidRPr="003A1FA3">
        <w:rPr>
          <w:rFonts w:hint="eastAsia"/>
          <w:sz w:val="24"/>
          <w:szCs w:val="24"/>
        </w:rPr>
        <w:t>改</w:t>
      </w:r>
      <w:r w:rsidR="003A1FA3">
        <w:rPr>
          <w:rFonts w:hint="eastAsia"/>
          <w:sz w:val="24"/>
          <w:szCs w:val="24"/>
        </w:rPr>
        <w:t>、</w:t>
      </w:r>
      <w:r w:rsidRPr="003A1FA3">
        <w:rPr>
          <w:rFonts w:hint="eastAsia"/>
          <w:sz w:val="24"/>
          <w:szCs w:val="24"/>
        </w:rPr>
        <w:t>查等</w:t>
      </w:r>
      <w:r w:rsidR="003A1FA3">
        <w:rPr>
          <w:rFonts w:hint="eastAsia"/>
          <w:sz w:val="24"/>
          <w:szCs w:val="24"/>
        </w:rPr>
        <w:t>功能</w:t>
      </w:r>
      <w:r w:rsidRPr="003A1FA3">
        <w:rPr>
          <w:rFonts w:hint="eastAsia"/>
          <w:sz w:val="24"/>
          <w:szCs w:val="24"/>
        </w:rPr>
        <w:t>。操作的数据包括数据文件、栅格数据、球体、</w:t>
      </w:r>
      <w:r w:rsidRPr="003A1FA3">
        <w:rPr>
          <w:rFonts w:hint="eastAsia"/>
          <w:sz w:val="24"/>
          <w:szCs w:val="24"/>
        </w:rPr>
        <w:t>Geodatabase</w:t>
      </w:r>
      <w:r w:rsidRPr="003A1FA3">
        <w:rPr>
          <w:rFonts w:hint="eastAsia"/>
          <w:sz w:val="24"/>
          <w:szCs w:val="24"/>
        </w:rPr>
        <w:t>、工具、元数据和服务等。</w:t>
      </w:r>
    </w:p>
    <w:p w14:paraId="2F58D345" w14:textId="33680D5E" w:rsidR="00A47657" w:rsidRDefault="00A47657" w:rsidP="003D6011">
      <w:pPr>
        <w:spacing w:before="72" w:after="72"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使用者使用</w:t>
      </w:r>
      <w:r>
        <w:rPr>
          <w:rFonts w:hint="eastAsia"/>
          <w:sz w:val="24"/>
          <w:szCs w:val="24"/>
        </w:rPr>
        <w:t>ArcCatalog</w:t>
      </w:r>
      <w:r>
        <w:rPr>
          <w:rFonts w:hint="eastAsia"/>
          <w:sz w:val="24"/>
          <w:szCs w:val="24"/>
        </w:rPr>
        <w:t>来组织、发现和使用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数据，同时也使用标准化的元数据来说明他们的数据。</w:t>
      </w:r>
    </w:p>
    <w:p w14:paraId="39D5AA30" w14:textId="3AD9AD99" w:rsidR="00A47657" w:rsidRDefault="00A47657" w:rsidP="003D6011">
      <w:pPr>
        <w:spacing w:before="72" w:after="72"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GIS</w:t>
      </w:r>
      <w:r>
        <w:rPr>
          <w:rFonts w:hint="eastAsia"/>
          <w:sz w:val="24"/>
          <w:szCs w:val="24"/>
        </w:rPr>
        <w:t>数据库的管理员使用</w:t>
      </w:r>
      <w:r>
        <w:rPr>
          <w:rFonts w:hint="eastAsia"/>
          <w:sz w:val="24"/>
          <w:szCs w:val="24"/>
        </w:rPr>
        <w:t>ArcCatalog</w:t>
      </w:r>
      <w:r>
        <w:rPr>
          <w:rFonts w:hint="eastAsia"/>
          <w:sz w:val="24"/>
          <w:szCs w:val="24"/>
        </w:rPr>
        <w:t>来定义和建立</w:t>
      </w:r>
      <w:r>
        <w:rPr>
          <w:rFonts w:hint="eastAsia"/>
          <w:sz w:val="24"/>
          <w:szCs w:val="24"/>
        </w:rPr>
        <w:t>geodatabase</w:t>
      </w:r>
      <w:r>
        <w:rPr>
          <w:rFonts w:hint="eastAsia"/>
          <w:sz w:val="24"/>
          <w:szCs w:val="24"/>
        </w:rPr>
        <w:t>。</w:t>
      </w:r>
    </w:p>
    <w:p w14:paraId="4BE58C1D" w14:textId="5921CA67" w:rsidR="00A47657" w:rsidRDefault="00A47657" w:rsidP="003D6011">
      <w:pPr>
        <w:spacing w:before="72" w:after="72" w:line="30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服务器管理员则使用</w:t>
      </w:r>
      <w:r>
        <w:rPr>
          <w:rFonts w:hint="eastAsia"/>
          <w:sz w:val="24"/>
          <w:szCs w:val="24"/>
        </w:rPr>
        <w:t>ArcCatalog</w:t>
      </w:r>
      <w:r>
        <w:rPr>
          <w:rFonts w:hint="eastAsia"/>
          <w:sz w:val="24"/>
          <w:szCs w:val="24"/>
        </w:rPr>
        <w:t>来管理</w:t>
      </w: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服务器框架。</w:t>
      </w:r>
    </w:p>
    <w:p w14:paraId="2166DBF9" w14:textId="2BD86666" w:rsidR="003D6011" w:rsidRDefault="003D6011" w:rsidP="00AB6A64">
      <w:pPr>
        <w:pStyle w:val="20"/>
        <w:spacing w:before="72" w:after="72"/>
      </w:pPr>
      <w:bookmarkStart w:id="9" w:name="_Toc25743178"/>
      <w:proofErr w:type="spellStart"/>
      <w:r w:rsidRPr="00AB6A64">
        <w:rPr>
          <w:rFonts w:hint="eastAsia"/>
        </w:rPr>
        <w:t>ArcGlobe</w:t>
      </w:r>
      <w:bookmarkEnd w:id="9"/>
      <w:proofErr w:type="spellEnd"/>
    </w:p>
    <w:p w14:paraId="27DD23A2" w14:textId="1D4FB820" w:rsidR="00AB6A64" w:rsidRPr="00AB6A64" w:rsidRDefault="00AB6A64" w:rsidP="00AB6A64">
      <w:pPr>
        <w:spacing w:before="72" w:after="72" w:line="300" w:lineRule="auto"/>
        <w:ind w:firstLine="420"/>
        <w:rPr>
          <w:rFonts w:hint="eastAsia"/>
          <w:sz w:val="24"/>
          <w:szCs w:val="24"/>
        </w:rPr>
      </w:pPr>
      <w:proofErr w:type="spellStart"/>
      <w:r w:rsidRPr="00AB6A64">
        <w:rPr>
          <w:rFonts w:hint="eastAsia"/>
          <w:sz w:val="24"/>
          <w:szCs w:val="24"/>
        </w:rPr>
        <w:t>ArcGlobe</w:t>
      </w:r>
      <w:proofErr w:type="spellEnd"/>
      <w:r w:rsidRPr="00AB6A64">
        <w:rPr>
          <w:rFonts w:hint="eastAsia"/>
          <w:sz w:val="24"/>
          <w:szCs w:val="24"/>
        </w:rPr>
        <w:t>是</w:t>
      </w:r>
      <w:r w:rsidRPr="00AB6A64">
        <w:rPr>
          <w:rFonts w:hint="eastAsia"/>
          <w:sz w:val="24"/>
          <w:szCs w:val="24"/>
        </w:rPr>
        <w:t>3D</w:t>
      </w:r>
      <w:r w:rsidRPr="00AB6A64">
        <w:rPr>
          <w:rFonts w:hint="eastAsia"/>
          <w:sz w:val="24"/>
          <w:szCs w:val="24"/>
        </w:rPr>
        <w:t>模块当中的一个部分，可以对</w:t>
      </w:r>
      <w:r w:rsidRPr="00AB6A64">
        <w:rPr>
          <w:rFonts w:hint="eastAsia"/>
          <w:sz w:val="24"/>
          <w:szCs w:val="24"/>
        </w:rPr>
        <w:t>3D</w:t>
      </w:r>
      <w:r w:rsidRPr="00AB6A64">
        <w:rPr>
          <w:rFonts w:hint="eastAsia"/>
          <w:sz w:val="24"/>
          <w:szCs w:val="24"/>
        </w:rPr>
        <w:t>数据进行创建、编辑、管理、分析以及快速浏览功能</w:t>
      </w:r>
      <w:r w:rsidR="00FC6614">
        <w:rPr>
          <w:rFonts w:hint="eastAsia"/>
          <w:sz w:val="24"/>
          <w:szCs w:val="24"/>
        </w:rPr>
        <w:t>，也是使用</w:t>
      </w:r>
      <w:r w:rsidR="00FC6614">
        <w:rPr>
          <w:rFonts w:hint="eastAsia"/>
          <w:sz w:val="24"/>
          <w:szCs w:val="24"/>
        </w:rPr>
        <w:t>GIS</w:t>
      </w:r>
      <w:r w:rsidR="00FC6614">
        <w:rPr>
          <w:rFonts w:hint="eastAsia"/>
          <w:sz w:val="24"/>
          <w:szCs w:val="24"/>
        </w:rPr>
        <w:t>数据图层，</w:t>
      </w:r>
      <w:r w:rsidR="00FC6614" w:rsidRPr="00251B8F">
        <w:rPr>
          <w:rFonts w:hint="eastAsia"/>
          <w:color w:val="FF0000"/>
          <w:sz w:val="24"/>
          <w:szCs w:val="24"/>
        </w:rPr>
        <w:t>显示</w:t>
      </w:r>
      <w:r w:rsidR="00FC6614" w:rsidRPr="00251B8F">
        <w:rPr>
          <w:rFonts w:hint="eastAsia"/>
          <w:color w:val="FF0000"/>
          <w:sz w:val="24"/>
          <w:szCs w:val="24"/>
        </w:rPr>
        <w:t>geodatabase</w:t>
      </w:r>
      <w:r w:rsidR="00FC6614">
        <w:rPr>
          <w:rFonts w:hint="eastAsia"/>
          <w:sz w:val="24"/>
          <w:szCs w:val="24"/>
        </w:rPr>
        <w:t>和所有支持的</w:t>
      </w:r>
      <w:r w:rsidR="00FC6614">
        <w:rPr>
          <w:rFonts w:hint="eastAsia"/>
          <w:sz w:val="24"/>
          <w:szCs w:val="24"/>
        </w:rPr>
        <w:t>GIS</w:t>
      </w:r>
      <w:r w:rsidR="00FC6614">
        <w:rPr>
          <w:rFonts w:hint="eastAsia"/>
          <w:sz w:val="24"/>
          <w:szCs w:val="24"/>
        </w:rPr>
        <w:t>数据格式中的信息。</w:t>
      </w:r>
    </w:p>
    <w:p w14:paraId="4A88D2E4" w14:textId="4D5F6AD1" w:rsidR="003D6011" w:rsidRDefault="003D6011" w:rsidP="00AB6A64">
      <w:pPr>
        <w:pStyle w:val="20"/>
        <w:spacing w:before="72" w:after="72"/>
      </w:pPr>
      <w:bookmarkStart w:id="10" w:name="_Toc25743179"/>
      <w:proofErr w:type="spellStart"/>
      <w:r w:rsidRPr="00AB6A64">
        <w:rPr>
          <w:rFonts w:hint="eastAsia"/>
        </w:rPr>
        <w:t>ArcScence</w:t>
      </w:r>
      <w:bookmarkEnd w:id="10"/>
      <w:proofErr w:type="spellEnd"/>
    </w:p>
    <w:p w14:paraId="6091B9AD" w14:textId="0618C253" w:rsidR="00AB6A64" w:rsidRPr="00AB6A64" w:rsidRDefault="00AB6A64" w:rsidP="00AB6A64">
      <w:pPr>
        <w:spacing w:before="72" w:after="72" w:line="300" w:lineRule="auto"/>
        <w:ind w:firstLine="420"/>
        <w:rPr>
          <w:rFonts w:hint="eastAsia"/>
          <w:sz w:val="24"/>
          <w:szCs w:val="24"/>
        </w:rPr>
      </w:pPr>
      <w:proofErr w:type="spellStart"/>
      <w:r w:rsidRPr="00AB6A64">
        <w:rPr>
          <w:rFonts w:hint="eastAsia"/>
          <w:sz w:val="24"/>
          <w:szCs w:val="24"/>
        </w:rPr>
        <w:t>ArcScene</w:t>
      </w:r>
      <w:proofErr w:type="spellEnd"/>
      <w:r w:rsidRPr="00AB6A64">
        <w:rPr>
          <w:rFonts w:hint="eastAsia"/>
          <w:sz w:val="24"/>
          <w:szCs w:val="24"/>
        </w:rPr>
        <w:t>是</w:t>
      </w:r>
      <w:r w:rsidRPr="00AB6A64">
        <w:rPr>
          <w:rFonts w:hint="eastAsia"/>
          <w:sz w:val="24"/>
          <w:szCs w:val="24"/>
        </w:rPr>
        <w:t>3D</w:t>
      </w:r>
      <w:r w:rsidRPr="00AB6A64">
        <w:rPr>
          <w:rFonts w:hint="eastAsia"/>
          <w:sz w:val="24"/>
          <w:szCs w:val="24"/>
        </w:rPr>
        <w:t>模块当中的一个部分，对三维数据的透视、创建、编辑、管理、分析以及快速浏览的工具。相对于</w:t>
      </w:r>
      <w:proofErr w:type="spellStart"/>
      <w:r w:rsidRPr="00AB6A64">
        <w:rPr>
          <w:rFonts w:hint="eastAsia"/>
          <w:sz w:val="24"/>
          <w:szCs w:val="24"/>
        </w:rPr>
        <w:t>ArcGlobe</w:t>
      </w:r>
      <w:proofErr w:type="spellEnd"/>
      <w:r w:rsidRPr="00AB6A64">
        <w:rPr>
          <w:rFonts w:hint="eastAsia"/>
          <w:sz w:val="24"/>
          <w:szCs w:val="24"/>
        </w:rPr>
        <w:t>来说，适合小场景的三维。</w:t>
      </w:r>
    </w:p>
    <w:p w14:paraId="0E11D109" w14:textId="22C202CB" w:rsidR="003D6011" w:rsidRDefault="003D6011" w:rsidP="00AB6A64">
      <w:pPr>
        <w:pStyle w:val="20"/>
        <w:spacing w:before="72" w:after="72"/>
      </w:pPr>
      <w:bookmarkStart w:id="11" w:name="_Toc25743180"/>
      <w:proofErr w:type="spellStart"/>
      <w:r w:rsidRPr="00AB6A64">
        <w:rPr>
          <w:rFonts w:hint="eastAsia"/>
        </w:rPr>
        <w:t>ArcToolbox</w:t>
      </w:r>
      <w:bookmarkEnd w:id="11"/>
      <w:proofErr w:type="spellEnd"/>
    </w:p>
    <w:p w14:paraId="07F1D960" w14:textId="4F627A1A" w:rsidR="00AB6A64" w:rsidRDefault="00AB6A64" w:rsidP="00AB6A64">
      <w:pPr>
        <w:spacing w:before="72" w:after="72" w:line="300" w:lineRule="auto"/>
        <w:ind w:firstLine="420"/>
        <w:rPr>
          <w:sz w:val="24"/>
          <w:szCs w:val="24"/>
        </w:rPr>
      </w:pPr>
      <w:proofErr w:type="spellStart"/>
      <w:r w:rsidRPr="00AB6A64">
        <w:rPr>
          <w:rFonts w:hint="eastAsia"/>
          <w:sz w:val="24"/>
          <w:szCs w:val="24"/>
        </w:rPr>
        <w:t>ArcToolbox</w:t>
      </w:r>
      <w:proofErr w:type="spellEnd"/>
      <w:r w:rsidRPr="00AB6A64">
        <w:rPr>
          <w:rFonts w:hint="eastAsia"/>
          <w:sz w:val="24"/>
          <w:szCs w:val="24"/>
        </w:rPr>
        <w:t>是提供了大量的分析工具供使用者来使用。</w:t>
      </w:r>
      <w:r w:rsidRPr="00AB6A64">
        <w:rPr>
          <w:rFonts w:hint="eastAsia"/>
          <w:sz w:val="24"/>
          <w:szCs w:val="24"/>
        </w:rPr>
        <w:t>Desktop</w:t>
      </w:r>
      <w:r w:rsidRPr="00AB6A64">
        <w:rPr>
          <w:rFonts w:hint="eastAsia"/>
          <w:sz w:val="24"/>
          <w:szCs w:val="24"/>
        </w:rPr>
        <w:t>不同的级别，工具箱里面的工具是不同的。</w:t>
      </w:r>
      <w:proofErr w:type="spellStart"/>
      <w:r w:rsidRPr="00AB6A64">
        <w:rPr>
          <w:rFonts w:hint="eastAsia"/>
          <w:sz w:val="24"/>
          <w:szCs w:val="24"/>
        </w:rPr>
        <w:t>ArcInfo</w:t>
      </w:r>
      <w:proofErr w:type="spellEnd"/>
      <w:r w:rsidRPr="00AB6A64">
        <w:rPr>
          <w:rFonts w:hint="eastAsia"/>
          <w:sz w:val="24"/>
          <w:szCs w:val="24"/>
        </w:rPr>
        <w:t>里面的工具是最全的。</w:t>
      </w:r>
    </w:p>
    <w:p w14:paraId="0FF30812" w14:textId="4CEE1419" w:rsidR="00AB6A64" w:rsidRPr="00AB6A64" w:rsidRDefault="00AB6A64" w:rsidP="00AB6A64">
      <w:pPr>
        <w:pStyle w:val="afff7"/>
        <w:spacing w:before="120" w:after="120"/>
        <w:rPr>
          <w:rFonts w:hint="eastAsia"/>
        </w:rPr>
      </w:pPr>
      <w:r w:rsidRPr="00AB6A64">
        <w:drawing>
          <wp:inline distT="0" distB="0" distL="0" distR="0" wp14:anchorId="6485E5C3" wp14:editId="7FCC4C24">
            <wp:extent cx="2447925" cy="3914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821" w14:textId="7DE603E5" w:rsidR="003D6011" w:rsidRDefault="00AB6A64" w:rsidP="00AB6A64">
      <w:pPr>
        <w:pStyle w:val="20"/>
        <w:spacing w:before="72" w:after="72"/>
      </w:pPr>
      <w:bookmarkStart w:id="12" w:name="_Toc25743181"/>
      <w:r w:rsidRPr="00AB6A64">
        <w:rPr>
          <w:rFonts w:hint="eastAsia"/>
        </w:rPr>
        <w:t>Model</w:t>
      </w:r>
      <w:r w:rsidRPr="00AB6A64">
        <w:t xml:space="preserve"> </w:t>
      </w:r>
      <w:r w:rsidRPr="00AB6A64">
        <w:rPr>
          <w:rFonts w:hint="eastAsia"/>
        </w:rPr>
        <w:t>Builder</w:t>
      </w:r>
      <w:bookmarkEnd w:id="12"/>
    </w:p>
    <w:p w14:paraId="6B130A03" w14:textId="74436789" w:rsidR="00AB6A64" w:rsidRDefault="00AB6A64" w:rsidP="00AB6A64">
      <w:pPr>
        <w:spacing w:before="72" w:after="72" w:line="300" w:lineRule="auto"/>
        <w:ind w:firstLine="420"/>
        <w:rPr>
          <w:sz w:val="24"/>
          <w:szCs w:val="24"/>
        </w:rPr>
      </w:pPr>
      <w:r w:rsidRPr="00AB6A64">
        <w:rPr>
          <w:rFonts w:hint="eastAsia"/>
          <w:sz w:val="24"/>
          <w:szCs w:val="24"/>
        </w:rPr>
        <w:t>Model Builder</w:t>
      </w:r>
      <w:r w:rsidRPr="00AB6A64">
        <w:rPr>
          <w:rFonts w:hint="eastAsia"/>
          <w:sz w:val="24"/>
          <w:szCs w:val="24"/>
        </w:rPr>
        <w:t>提供了</w:t>
      </w:r>
      <w:r>
        <w:rPr>
          <w:rFonts w:hint="eastAsia"/>
          <w:sz w:val="24"/>
          <w:szCs w:val="24"/>
        </w:rPr>
        <w:t>以可视化</w:t>
      </w:r>
      <w:r w:rsidRPr="00AB6A64">
        <w:rPr>
          <w:rFonts w:hint="eastAsia"/>
          <w:sz w:val="24"/>
          <w:szCs w:val="24"/>
        </w:rPr>
        <w:t>建模的方式，</w:t>
      </w:r>
      <w:r>
        <w:rPr>
          <w:rFonts w:hint="eastAsia"/>
          <w:sz w:val="24"/>
          <w:szCs w:val="24"/>
        </w:rPr>
        <w:t>根据不同的数据处理需求，根据已有工具，进行动态组织数据处理软件</w:t>
      </w:r>
      <w:r w:rsidRPr="00AB6A6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即</w:t>
      </w:r>
      <w:r w:rsidRPr="00AB6A64">
        <w:rPr>
          <w:rFonts w:hint="eastAsia"/>
          <w:sz w:val="24"/>
          <w:szCs w:val="24"/>
        </w:rPr>
        <w:t>人员按照工作流程，把相应的控件拖入建</w:t>
      </w:r>
      <w:r w:rsidRPr="00AB6A64">
        <w:rPr>
          <w:rFonts w:hint="eastAsia"/>
          <w:sz w:val="24"/>
          <w:szCs w:val="24"/>
        </w:rPr>
        <w:lastRenderedPageBreak/>
        <w:t>模窗口，最后生成一个工具。人员可以使用这个工具，进行自动化的处理数据。这个程序，将要在</w:t>
      </w:r>
      <w:r w:rsidRPr="00AB6A64">
        <w:rPr>
          <w:rFonts w:hint="eastAsia"/>
          <w:sz w:val="24"/>
          <w:szCs w:val="24"/>
        </w:rPr>
        <w:t>ArcGIS Server</w:t>
      </w:r>
      <w:r w:rsidRPr="00AB6A64">
        <w:rPr>
          <w:rFonts w:hint="eastAsia"/>
          <w:sz w:val="24"/>
          <w:szCs w:val="24"/>
        </w:rPr>
        <w:t>当中有很大的用处，我们可以创建</w:t>
      </w:r>
      <w:r w:rsidRPr="00AB6A64">
        <w:rPr>
          <w:rFonts w:hint="eastAsia"/>
          <w:sz w:val="24"/>
          <w:szCs w:val="24"/>
        </w:rPr>
        <w:t>GP</w:t>
      </w:r>
      <w:r w:rsidRPr="00AB6A64">
        <w:rPr>
          <w:rFonts w:hint="eastAsia"/>
          <w:sz w:val="24"/>
          <w:szCs w:val="24"/>
        </w:rPr>
        <w:t>服务，是离不开它的。</w:t>
      </w:r>
    </w:p>
    <w:p w14:paraId="58E7E303" w14:textId="5F5E059F" w:rsidR="00AB6A64" w:rsidRDefault="00AB6A64" w:rsidP="00AB6A64">
      <w:pPr>
        <w:pStyle w:val="20"/>
        <w:spacing w:before="72" w:after="72"/>
      </w:pPr>
      <w:bookmarkStart w:id="13" w:name="_Toc25743182"/>
      <w:r>
        <w:rPr>
          <w:rFonts w:hint="eastAsia"/>
        </w:rPr>
        <w:t>Desktop</w:t>
      </w:r>
      <w:r>
        <w:rPr>
          <w:rFonts w:hint="eastAsia"/>
        </w:rPr>
        <w:t>级别说明</w:t>
      </w:r>
      <w:bookmarkEnd w:id="13"/>
    </w:p>
    <w:p w14:paraId="047F32A5" w14:textId="688640D4" w:rsidR="00AB6A64" w:rsidRDefault="00AB6A64" w:rsidP="00AB6A64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10.1</w:t>
      </w:r>
      <w:r>
        <w:rPr>
          <w:rFonts w:hint="eastAsia"/>
        </w:rPr>
        <w:t>版本开始，</w:t>
      </w:r>
      <w:r>
        <w:rPr>
          <w:rFonts w:hint="eastAsia"/>
        </w:rPr>
        <w:t>Desktop</w:t>
      </w:r>
      <w:r>
        <w:rPr>
          <w:rFonts w:hint="eastAsia"/>
        </w:rPr>
        <w:t>级别不是以</w:t>
      </w:r>
      <w:r>
        <w:rPr>
          <w:rFonts w:hint="eastAsia"/>
        </w:rPr>
        <w:t>ArcView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ArcEditor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ArcInfo</w:t>
      </w:r>
      <w:proofErr w:type="spellEnd"/>
      <w:r>
        <w:rPr>
          <w:rFonts w:hint="eastAsia"/>
        </w:rPr>
        <w:t>命名，而是以</w:t>
      </w:r>
      <w:r>
        <w:rPr>
          <w:rFonts w:hint="eastAsia"/>
        </w:rPr>
        <w:t>Basic</w:t>
      </w:r>
      <w:r>
        <w:rPr>
          <w:rFonts w:hint="eastAsia"/>
        </w:rPr>
        <w:t>、</w:t>
      </w:r>
      <w:r>
        <w:rPr>
          <w:rFonts w:hint="eastAsia"/>
        </w:rPr>
        <w:t>Standard</w:t>
      </w:r>
      <w:r>
        <w:rPr>
          <w:rFonts w:hint="eastAsia"/>
        </w:rPr>
        <w:t>、</w:t>
      </w:r>
      <w:r>
        <w:rPr>
          <w:rFonts w:hint="eastAsia"/>
        </w:rPr>
        <w:t>Advanced</w:t>
      </w:r>
      <w:r>
        <w:rPr>
          <w:rFonts w:hint="eastAsia"/>
        </w:rPr>
        <w:t>，也就是所谓的基础版、标准版、高级版。同时在</w:t>
      </w:r>
      <w:r>
        <w:rPr>
          <w:rFonts w:hint="eastAsia"/>
        </w:rPr>
        <w:t>10.1</w:t>
      </w:r>
      <w:r>
        <w:rPr>
          <w:rFonts w:hint="eastAsia"/>
        </w:rPr>
        <w:t>当中，</w:t>
      </w:r>
      <w:r>
        <w:rPr>
          <w:rFonts w:hint="eastAsia"/>
        </w:rPr>
        <w:t>ArcCatalog</w:t>
      </w:r>
      <w:r>
        <w:rPr>
          <w:rFonts w:hint="eastAsia"/>
        </w:rPr>
        <w:t>嵌入到</w:t>
      </w:r>
      <w:r>
        <w:rPr>
          <w:rFonts w:hint="eastAsia"/>
        </w:rPr>
        <w:t>ArcMap</w:t>
      </w:r>
      <w:r>
        <w:rPr>
          <w:rFonts w:hint="eastAsia"/>
        </w:rPr>
        <w:t>当中，可以任意的对数据进行管理了，不需要一边开着</w:t>
      </w:r>
      <w:r>
        <w:rPr>
          <w:rFonts w:hint="eastAsia"/>
        </w:rPr>
        <w:t>ArcMap</w:t>
      </w:r>
      <w:r>
        <w:rPr>
          <w:rFonts w:hint="eastAsia"/>
        </w:rPr>
        <w:t>，一边开着</w:t>
      </w:r>
      <w:r>
        <w:rPr>
          <w:rFonts w:hint="eastAsia"/>
        </w:rPr>
        <w:t>ArcCatalog</w:t>
      </w:r>
      <w:r>
        <w:rPr>
          <w:rFonts w:hint="eastAsia"/>
        </w:rPr>
        <w:t>了。当然，按照</w:t>
      </w:r>
      <w:proofErr w:type="spellStart"/>
      <w:r>
        <w:rPr>
          <w:rFonts w:hint="eastAsia"/>
        </w:rPr>
        <w:t>Esri</w:t>
      </w:r>
      <w:proofErr w:type="spellEnd"/>
      <w:r>
        <w:rPr>
          <w:rFonts w:hint="eastAsia"/>
        </w:rPr>
        <w:t>美国官方的说法，有一些模块是可以单独购买的。</w:t>
      </w:r>
    </w:p>
    <w:p w14:paraId="41055410" w14:textId="0171F9E8" w:rsidR="00AB6A64" w:rsidRDefault="00AB6A64" w:rsidP="00AB6A64">
      <w:pPr>
        <w:pStyle w:val="affff0"/>
        <w:numPr>
          <w:ilvl w:val="0"/>
          <w:numId w:val="13"/>
        </w:numPr>
        <w:spacing w:before="72" w:after="72"/>
        <w:rPr>
          <w:rFonts w:hint="eastAsia"/>
        </w:rPr>
      </w:pPr>
      <w:r>
        <w:rPr>
          <w:rFonts w:hint="eastAsia"/>
        </w:rPr>
        <w:t>ArcView:</w:t>
      </w:r>
      <w:r>
        <w:rPr>
          <w:rFonts w:hint="eastAsia"/>
        </w:rPr>
        <w:t>主要用于综合性数据使用、制图和分析。</w:t>
      </w:r>
    </w:p>
    <w:p w14:paraId="5D30D8D6" w14:textId="0C8CFA8C" w:rsidR="00AB6A64" w:rsidRPr="00AB6A64" w:rsidRDefault="00AB6A64" w:rsidP="00AB6A64">
      <w:pPr>
        <w:pStyle w:val="affff0"/>
        <w:numPr>
          <w:ilvl w:val="0"/>
          <w:numId w:val="13"/>
        </w:numPr>
        <w:spacing w:before="72" w:after="72"/>
      </w:pPr>
      <w:proofErr w:type="spellStart"/>
      <w:r>
        <w:rPr>
          <w:rFonts w:hint="eastAsia"/>
        </w:rPr>
        <w:t>ArcEditor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增加了高级地理数据库编辑和数据创建功能。</w:t>
      </w:r>
    </w:p>
    <w:p w14:paraId="35FB6EF9" w14:textId="77777777" w:rsidR="00AB6A64" w:rsidRDefault="00AB6A64" w:rsidP="00AB6A64">
      <w:pPr>
        <w:pStyle w:val="affff0"/>
        <w:numPr>
          <w:ilvl w:val="0"/>
          <w:numId w:val="13"/>
        </w:numPr>
        <w:spacing w:before="72" w:after="72"/>
        <w:rPr>
          <w:rFonts w:hint="eastAsia"/>
        </w:rPr>
      </w:pPr>
      <w:proofErr w:type="spellStart"/>
      <w:r>
        <w:rPr>
          <w:rFonts w:hint="eastAsia"/>
        </w:rPr>
        <w:t>ArcInfo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是一个完整的专业</w:t>
      </w:r>
      <w:r>
        <w:rPr>
          <w:rFonts w:hint="eastAsia"/>
        </w:rPr>
        <w:t xml:space="preserve"> GIS </w:t>
      </w:r>
      <w:r>
        <w:rPr>
          <w:rFonts w:hint="eastAsia"/>
        </w:rPr>
        <w:t>桌面程序，包含全面的</w:t>
      </w:r>
      <w:r>
        <w:rPr>
          <w:rFonts w:hint="eastAsia"/>
        </w:rPr>
        <w:t xml:space="preserve"> GIS </w:t>
      </w:r>
      <w:r>
        <w:rPr>
          <w:rFonts w:hint="eastAsia"/>
        </w:rPr>
        <w:t>功能和丰富的地理处理工具。由于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具有全面广泛的功能，因此每个</w:t>
      </w:r>
      <w:r>
        <w:rPr>
          <w:rFonts w:hint="eastAsia"/>
        </w:rPr>
        <w:t xml:space="preserve"> GIS </w:t>
      </w:r>
      <w:r>
        <w:rPr>
          <w:rFonts w:hint="eastAsia"/>
        </w:rPr>
        <w:t>站点都应至少具有一个副本。</w:t>
      </w:r>
    </w:p>
    <w:p w14:paraId="59EF7455" w14:textId="09E12196" w:rsidR="005D18B0" w:rsidRDefault="00BF76DC">
      <w:pPr>
        <w:pStyle w:val="1"/>
      </w:pPr>
      <w:bookmarkStart w:id="14" w:name="_Toc25743183"/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Server</w:t>
      </w:r>
      <w:bookmarkEnd w:id="14"/>
    </w:p>
    <w:p w14:paraId="189E7FFA" w14:textId="514ECDB1" w:rsidR="00995386" w:rsidRDefault="00995386" w:rsidP="00995386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该</w:t>
      </w:r>
      <w:r>
        <w:rPr>
          <w:rFonts w:hint="eastAsia"/>
        </w:rPr>
        <w:t>软件，可以发布</w:t>
      </w:r>
      <w:r>
        <w:rPr>
          <w:rFonts w:hint="eastAsia"/>
        </w:rPr>
        <w:t>Map service</w:t>
      </w:r>
      <w:r>
        <w:rPr>
          <w:rFonts w:hint="eastAsia"/>
        </w:rPr>
        <w:t>、</w:t>
      </w:r>
      <w:r>
        <w:rPr>
          <w:rFonts w:hint="eastAsia"/>
        </w:rPr>
        <w:t>Geocode service</w:t>
      </w:r>
      <w:r>
        <w:rPr>
          <w:rFonts w:hint="eastAsia"/>
        </w:rPr>
        <w:t>、</w:t>
      </w:r>
      <w:r>
        <w:rPr>
          <w:rFonts w:hint="eastAsia"/>
        </w:rPr>
        <w:t>Geodata service</w:t>
      </w:r>
      <w:r>
        <w:rPr>
          <w:rFonts w:hint="eastAsia"/>
        </w:rPr>
        <w:t>、</w:t>
      </w:r>
      <w:r>
        <w:rPr>
          <w:rFonts w:hint="eastAsia"/>
        </w:rPr>
        <w:t>Geometry service</w:t>
      </w:r>
      <w:r>
        <w:rPr>
          <w:rFonts w:hint="eastAsia"/>
        </w:rPr>
        <w:t>、</w:t>
      </w:r>
      <w:r>
        <w:rPr>
          <w:rFonts w:hint="eastAsia"/>
        </w:rPr>
        <w:t>Geoprocessing service</w:t>
      </w:r>
      <w:r>
        <w:rPr>
          <w:rFonts w:hint="eastAsia"/>
        </w:rPr>
        <w:t>（所谓的</w:t>
      </w:r>
      <w:r>
        <w:rPr>
          <w:rFonts w:hint="eastAsia"/>
        </w:rPr>
        <w:t>GP</w:t>
      </w:r>
      <w:r>
        <w:rPr>
          <w:rFonts w:hint="eastAsia"/>
        </w:rPr>
        <w:t>）、</w:t>
      </w:r>
      <w:r>
        <w:rPr>
          <w:rFonts w:hint="eastAsia"/>
        </w:rPr>
        <w:t>Globe service</w:t>
      </w:r>
      <w:r>
        <w:rPr>
          <w:rFonts w:hint="eastAsia"/>
        </w:rPr>
        <w:t>、</w:t>
      </w:r>
      <w:r>
        <w:rPr>
          <w:rFonts w:hint="eastAsia"/>
        </w:rPr>
        <w:t>Image service</w:t>
      </w:r>
      <w:r>
        <w:rPr>
          <w:rFonts w:hint="eastAsia"/>
        </w:rPr>
        <w:t>、</w:t>
      </w:r>
      <w:r>
        <w:rPr>
          <w:rFonts w:hint="eastAsia"/>
        </w:rPr>
        <w:t>Search service</w:t>
      </w:r>
      <w:r>
        <w:rPr>
          <w:rFonts w:hint="eastAsia"/>
        </w:rPr>
        <w:t>。同时还支持一些标准协议的服务，比如说</w:t>
      </w:r>
      <w:r>
        <w:rPr>
          <w:rFonts w:hint="eastAsia"/>
        </w:rPr>
        <w:t>KML</w:t>
      </w:r>
      <w:r>
        <w:rPr>
          <w:rFonts w:hint="eastAsia"/>
        </w:rPr>
        <w:t>、</w:t>
      </w:r>
      <w:r>
        <w:rPr>
          <w:rFonts w:hint="eastAsia"/>
        </w:rPr>
        <w:t>WCS</w:t>
      </w:r>
      <w:r>
        <w:rPr>
          <w:rFonts w:hint="eastAsia"/>
        </w:rPr>
        <w:t>、</w:t>
      </w:r>
      <w:r>
        <w:rPr>
          <w:rFonts w:hint="eastAsia"/>
        </w:rPr>
        <w:t>WMS</w:t>
      </w:r>
      <w:r>
        <w:rPr>
          <w:rFonts w:hint="eastAsia"/>
        </w:rPr>
        <w:t>、</w:t>
      </w:r>
      <w:r>
        <w:rPr>
          <w:rFonts w:hint="eastAsia"/>
        </w:rPr>
        <w:t>WFS</w:t>
      </w:r>
      <w:r>
        <w:rPr>
          <w:rFonts w:hint="eastAsia"/>
        </w:rPr>
        <w:t>。通过发布地图，我们可以把地图分享其他人，这些人直接通过浏览器就可以观看地图。当然这个软件也是分三种级别的，分别是基础版、标准版和高级版。</w:t>
      </w:r>
    </w:p>
    <w:p w14:paraId="0C0C3CE2" w14:textId="74E5E886" w:rsidR="00995386" w:rsidRDefault="00995386" w:rsidP="00995386">
      <w:pPr>
        <w:pStyle w:val="affff0"/>
        <w:numPr>
          <w:ilvl w:val="0"/>
          <w:numId w:val="14"/>
        </w:numPr>
        <w:spacing w:before="72" w:after="72"/>
        <w:rPr>
          <w:rFonts w:hint="eastAsia"/>
        </w:rPr>
      </w:pPr>
      <w:r>
        <w:rPr>
          <w:rFonts w:hint="eastAsia"/>
        </w:rPr>
        <w:t>基础版功能：</w:t>
      </w:r>
      <w:r>
        <w:rPr>
          <w:rFonts w:hint="eastAsia"/>
        </w:rPr>
        <w:t>Geodatabase</w:t>
      </w:r>
      <w:r>
        <w:rPr>
          <w:rFonts w:hint="eastAsia"/>
        </w:rPr>
        <w:t>管理、基于</w:t>
      </w:r>
      <w:r>
        <w:rPr>
          <w:rFonts w:hint="eastAsia"/>
        </w:rPr>
        <w:t>Web</w:t>
      </w:r>
      <w:r>
        <w:rPr>
          <w:rFonts w:hint="eastAsia"/>
        </w:rPr>
        <w:t>的复制、</w:t>
      </w:r>
      <w:r>
        <w:rPr>
          <w:rFonts w:hint="eastAsia"/>
        </w:rPr>
        <w:t>GIS Web</w:t>
      </w:r>
      <w:r>
        <w:rPr>
          <w:rFonts w:hint="eastAsia"/>
        </w:rPr>
        <w:t>服务</w:t>
      </w:r>
      <w:r>
        <w:rPr>
          <w:rFonts w:hint="eastAsia"/>
        </w:rPr>
        <w:t>。</w:t>
      </w:r>
    </w:p>
    <w:p w14:paraId="2635CB8B" w14:textId="4BB4DF43" w:rsidR="00995386" w:rsidRDefault="00995386" w:rsidP="00995386">
      <w:pPr>
        <w:pStyle w:val="affff0"/>
        <w:numPr>
          <w:ilvl w:val="0"/>
          <w:numId w:val="14"/>
        </w:numPr>
        <w:spacing w:before="72" w:after="72"/>
        <w:rPr>
          <w:rFonts w:hint="eastAsia"/>
        </w:rPr>
      </w:pPr>
      <w:r>
        <w:rPr>
          <w:rFonts w:hint="eastAsia"/>
        </w:rPr>
        <w:t>标准版功能：基础版的基础上，加上</w:t>
      </w:r>
      <w:r>
        <w:rPr>
          <w:rFonts w:hint="eastAsia"/>
        </w:rPr>
        <w:t>Web</w:t>
      </w:r>
      <w:r>
        <w:rPr>
          <w:rFonts w:hint="eastAsia"/>
        </w:rPr>
        <w:t>制图、基于</w:t>
      </w:r>
      <w:r>
        <w:rPr>
          <w:rFonts w:hint="eastAsia"/>
        </w:rPr>
        <w:t>Web</w:t>
      </w:r>
      <w:r>
        <w:rPr>
          <w:rFonts w:hint="eastAsia"/>
        </w:rPr>
        <w:t>的编辑、地理处理、高级地理处理（需要相应的扩展模块）。</w:t>
      </w:r>
    </w:p>
    <w:p w14:paraId="78CE5CB3" w14:textId="527336A6" w:rsidR="00995386" w:rsidRDefault="00995386" w:rsidP="00995386">
      <w:pPr>
        <w:pStyle w:val="affff0"/>
        <w:numPr>
          <w:ilvl w:val="0"/>
          <w:numId w:val="14"/>
        </w:numPr>
        <w:spacing w:before="72" w:after="72"/>
      </w:pPr>
      <w:r>
        <w:rPr>
          <w:rFonts w:hint="eastAsia"/>
        </w:rPr>
        <w:t>高级版功能：标准版的基础上，加上移动端的应用、开发。</w:t>
      </w:r>
    </w:p>
    <w:p w14:paraId="2904524D" w14:textId="1F5A1A5E" w:rsidR="00995386" w:rsidRDefault="00995386" w:rsidP="00995386">
      <w:pPr>
        <w:pStyle w:val="1"/>
      </w:pPr>
      <w:bookmarkStart w:id="15" w:name="_Toc25743184"/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移动产品</w:t>
      </w:r>
      <w:bookmarkEnd w:id="15"/>
    </w:p>
    <w:p w14:paraId="5EB254F3" w14:textId="673803E4" w:rsidR="00995386" w:rsidRDefault="00995386" w:rsidP="00995386">
      <w:pPr>
        <w:pStyle w:val="affff0"/>
        <w:spacing w:before="72" w:after="72"/>
      </w:pPr>
      <w:r w:rsidRPr="00995386">
        <w:rPr>
          <w:rFonts w:hint="eastAsia"/>
        </w:rPr>
        <w:t xml:space="preserve">ArcGIS </w:t>
      </w:r>
      <w:r w:rsidRPr="00995386">
        <w:rPr>
          <w:rFonts w:hint="eastAsia"/>
        </w:rPr>
        <w:t>提供了</w:t>
      </w:r>
      <w:r w:rsidRPr="00995386">
        <w:rPr>
          <w:rFonts w:hint="eastAsia"/>
        </w:rPr>
        <w:t>ArcGIS for iOS</w:t>
      </w:r>
      <w:r w:rsidRPr="00995386">
        <w:rPr>
          <w:rFonts w:hint="eastAsia"/>
        </w:rPr>
        <w:t>、</w:t>
      </w:r>
      <w:r w:rsidRPr="00995386">
        <w:rPr>
          <w:rFonts w:hint="eastAsia"/>
        </w:rPr>
        <w:t>ArcGIS for Mobile</w:t>
      </w:r>
      <w:r w:rsidRPr="00995386">
        <w:rPr>
          <w:rFonts w:hint="eastAsia"/>
        </w:rPr>
        <w:t>、</w:t>
      </w:r>
      <w:r w:rsidRPr="00995386">
        <w:rPr>
          <w:rFonts w:hint="eastAsia"/>
        </w:rPr>
        <w:t xml:space="preserve">ArcGIS for </w:t>
      </w:r>
      <w:proofErr w:type="spellStart"/>
      <w:r w:rsidRPr="00995386">
        <w:rPr>
          <w:rFonts w:hint="eastAsia"/>
        </w:rPr>
        <w:t>ArcPad</w:t>
      </w:r>
      <w:proofErr w:type="spellEnd"/>
      <w:r w:rsidRPr="00995386">
        <w:rPr>
          <w:rFonts w:hint="eastAsia"/>
        </w:rPr>
        <w:t>、</w:t>
      </w:r>
      <w:r w:rsidRPr="00995386">
        <w:rPr>
          <w:rFonts w:hint="eastAsia"/>
        </w:rPr>
        <w:t>ArcGIS for Android</w:t>
      </w:r>
      <w:r w:rsidRPr="00995386">
        <w:rPr>
          <w:rFonts w:hint="eastAsia"/>
        </w:rPr>
        <w:t>、</w:t>
      </w:r>
      <w:r w:rsidRPr="00995386">
        <w:rPr>
          <w:rFonts w:hint="eastAsia"/>
        </w:rPr>
        <w:t>ArcGIS for Desktop</w:t>
      </w:r>
      <w:r w:rsidRPr="00995386">
        <w:rPr>
          <w:rFonts w:hint="eastAsia"/>
        </w:rPr>
        <w:t>和</w:t>
      </w:r>
      <w:r w:rsidRPr="00995386">
        <w:rPr>
          <w:rFonts w:hint="eastAsia"/>
        </w:rPr>
        <w:t>ArcGIS for Engine</w:t>
      </w:r>
      <w:r w:rsidRPr="00995386">
        <w:rPr>
          <w:rFonts w:hint="eastAsia"/>
        </w:rPr>
        <w:t>五种移动产品。</w:t>
      </w:r>
    </w:p>
    <w:p w14:paraId="1E0AF3B9" w14:textId="0195A175" w:rsidR="00995386" w:rsidRDefault="00995386" w:rsidP="00995386">
      <w:pPr>
        <w:pStyle w:val="1"/>
      </w:pPr>
      <w:bookmarkStart w:id="16" w:name="_Toc25743185"/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Online</w:t>
      </w:r>
      <w:bookmarkEnd w:id="16"/>
    </w:p>
    <w:p w14:paraId="437BA209" w14:textId="564C5E7C" w:rsidR="00995386" w:rsidRDefault="00995386" w:rsidP="00995386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Online</w:t>
      </w:r>
      <w:r>
        <w:rPr>
          <w:rFonts w:hint="eastAsia"/>
        </w:rPr>
        <w:t>是构建在</w:t>
      </w:r>
      <w:r>
        <w:rPr>
          <w:rFonts w:hint="eastAsia"/>
        </w:rPr>
        <w:t>ArcGIS</w:t>
      </w:r>
      <w:r>
        <w:rPr>
          <w:rFonts w:hint="eastAsia"/>
        </w:rPr>
        <w:t>“云架构”之上，用户无需考虑软硬件的配置，同其他用户分享和使用地图的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门户，是世界第一个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GIS</w:t>
      </w:r>
      <w:r>
        <w:rPr>
          <w:rFonts w:hint="eastAsia"/>
        </w:rPr>
        <w:t>门户，目前和</w:t>
      </w:r>
      <w:r>
        <w:rPr>
          <w:rFonts w:hint="eastAsia"/>
        </w:rPr>
        <w:lastRenderedPageBreak/>
        <w:t>ArcGIS.com</w:t>
      </w:r>
      <w:r>
        <w:rPr>
          <w:rFonts w:hint="eastAsia"/>
        </w:rPr>
        <w:t>是同一个产品。</w:t>
      </w:r>
      <w:r>
        <w:rPr>
          <w:rFonts w:hint="eastAsia"/>
        </w:rPr>
        <w:t>ArcGIS for Online</w:t>
      </w:r>
      <w:r>
        <w:rPr>
          <w:rFonts w:hint="eastAsia"/>
        </w:rPr>
        <w:t>功能包括：提供的大量底图、在线制图、创建管理群组和资源、上传共享地图和应用、搜索、</w:t>
      </w:r>
      <w:r>
        <w:rPr>
          <w:rFonts w:hint="eastAsia"/>
        </w:rPr>
        <w:t>ArcGIS Explorer Online</w:t>
      </w:r>
      <w:r>
        <w:rPr>
          <w:rFonts w:hint="eastAsia"/>
        </w:rPr>
        <w:t>。</w:t>
      </w:r>
      <w:r>
        <w:rPr>
          <w:rFonts w:hint="eastAsia"/>
        </w:rPr>
        <w:t>ArcGIS for Online</w:t>
      </w:r>
      <w:r>
        <w:rPr>
          <w:rFonts w:hint="eastAsia"/>
        </w:rPr>
        <w:t>上传途径已经整合到</w:t>
      </w:r>
      <w:r>
        <w:rPr>
          <w:rFonts w:hint="eastAsia"/>
        </w:rPr>
        <w:t>ArcMap</w:t>
      </w:r>
      <w:r>
        <w:rPr>
          <w:rFonts w:hint="eastAsia"/>
        </w:rPr>
        <w:t>当中，用户无需通过浏览器登陆门户上传。</w:t>
      </w:r>
    </w:p>
    <w:p w14:paraId="1CD22CB2" w14:textId="4BF85E70" w:rsidR="00F861F2" w:rsidRDefault="00D90EAA" w:rsidP="00D90EAA">
      <w:pPr>
        <w:pStyle w:val="1"/>
      </w:pPr>
      <w:bookmarkStart w:id="17" w:name="_Toc25743186"/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（开发工具）</w:t>
      </w:r>
      <w:bookmarkEnd w:id="17"/>
    </w:p>
    <w:p w14:paraId="34145302" w14:textId="77777777" w:rsidR="002329B3" w:rsidRDefault="002329B3" w:rsidP="002329B3">
      <w:pPr>
        <w:pStyle w:val="affff0"/>
        <w:spacing w:before="72" w:after="72"/>
        <w:rPr>
          <w:rFonts w:hint="eastAsia"/>
        </w:rPr>
      </w:pPr>
      <w:r>
        <w:rPr>
          <w:rFonts w:hint="eastAsia"/>
        </w:rPr>
        <w:t xml:space="preserve">ArcGIS </w:t>
      </w:r>
      <w:r>
        <w:rPr>
          <w:rFonts w:hint="eastAsia"/>
        </w:rPr>
        <w:t>提供了基于网页端、移动端、桌面端的</w:t>
      </w:r>
      <w:r>
        <w:rPr>
          <w:rFonts w:hint="eastAsia"/>
        </w:rPr>
        <w:t xml:space="preserve"> API </w:t>
      </w:r>
      <w:r>
        <w:rPr>
          <w:rFonts w:hint="eastAsia"/>
        </w:rPr>
        <w:t>，这里主要讲解桌面端的开发工具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ArcEngine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ArcEngine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用于进行</w:t>
      </w:r>
      <w:r>
        <w:rPr>
          <w:rFonts w:hint="eastAsia"/>
        </w:rPr>
        <w:t xml:space="preserve"> GIS </w:t>
      </w:r>
      <w:r>
        <w:rPr>
          <w:rFonts w:hint="eastAsia"/>
        </w:rPr>
        <w:t>二次开发的组件，实现了</w:t>
      </w:r>
      <w:r>
        <w:rPr>
          <w:rFonts w:hint="eastAsia"/>
        </w:rPr>
        <w:t xml:space="preserve"> Arc Object </w:t>
      </w:r>
      <w:r>
        <w:rPr>
          <w:rFonts w:hint="eastAsia"/>
        </w:rPr>
        <w:t>中的大部分类库，相对于</w:t>
      </w:r>
      <w:r>
        <w:rPr>
          <w:rFonts w:hint="eastAsia"/>
        </w:rPr>
        <w:t xml:space="preserve"> Arc Object </w:t>
      </w:r>
      <w:r>
        <w:rPr>
          <w:rFonts w:hint="eastAsia"/>
        </w:rPr>
        <w:t>来说，</w:t>
      </w:r>
      <w:r>
        <w:rPr>
          <w:rFonts w:hint="eastAsia"/>
        </w:rPr>
        <w:t xml:space="preserve">Arc Engine </w:t>
      </w:r>
      <w:r>
        <w:rPr>
          <w:rFonts w:hint="eastAsia"/>
        </w:rPr>
        <w:t>更加轻量，是开发者的福音。</w:t>
      </w:r>
    </w:p>
    <w:p w14:paraId="69E5E879" w14:textId="32D55BDA" w:rsidR="002329B3" w:rsidRDefault="002329B3" w:rsidP="002329B3">
      <w:pPr>
        <w:pStyle w:val="affff0"/>
        <w:spacing w:before="72" w:after="72"/>
        <w:rPr>
          <w:rFonts w:hint="eastAsia"/>
        </w:rPr>
      </w:pPr>
      <w:proofErr w:type="spellStart"/>
      <w:r>
        <w:rPr>
          <w:rFonts w:hint="eastAsia"/>
        </w:rPr>
        <w:t>ArcEngine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Runtime</w:t>
      </w:r>
      <w:r>
        <w:rPr>
          <w:rFonts w:hint="eastAsia"/>
        </w:rPr>
        <w:t>（运行时环境）和</w:t>
      </w:r>
      <w:r>
        <w:rPr>
          <w:rFonts w:hint="eastAsia"/>
        </w:rPr>
        <w:t xml:space="preserve"> SDK</w:t>
      </w:r>
      <w:r>
        <w:rPr>
          <w:rFonts w:hint="eastAsia"/>
        </w:rPr>
        <w:t>（软件开发包）构成。</w:t>
      </w:r>
    </w:p>
    <w:p w14:paraId="0EEE2410" w14:textId="14DC7E4C" w:rsidR="00B206AB" w:rsidRDefault="00A45720" w:rsidP="00A45720">
      <w:pPr>
        <w:pStyle w:val="affff0"/>
        <w:spacing w:before="72" w:after="72"/>
      </w:pP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ArcObjects</w:t>
      </w:r>
      <w:proofErr w:type="spellEnd"/>
      <w:r>
        <w:rPr>
          <w:rFonts w:hint="eastAsia"/>
        </w:rPr>
        <w:t>组件的跨平台的应用的核心集合，提供了多种语言接口。用户可以根据自己的需要，使用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等语言进行定制开发，已经不再支持</w:t>
      </w:r>
      <w:r>
        <w:rPr>
          <w:rFonts w:hint="eastAsia"/>
        </w:rPr>
        <w:t>VB</w:t>
      </w:r>
      <w:r>
        <w:rPr>
          <w:rFonts w:hint="eastAsia"/>
        </w:rPr>
        <w:t>开发。</w:t>
      </w:r>
    </w:p>
    <w:p w14:paraId="1467CF95" w14:textId="0E90645E" w:rsidR="00B206AB" w:rsidRDefault="00A45720" w:rsidP="00A45720">
      <w:pPr>
        <w:pStyle w:val="affff0"/>
        <w:spacing w:before="72" w:after="72"/>
      </w:pPr>
      <w:r>
        <w:rPr>
          <w:rFonts w:hint="eastAsia"/>
        </w:rPr>
        <w:t>ArcGIS for Engine</w:t>
      </w:r>
      <w:r>
        <w:rPr>
          <w:rFonts w:hint="eastAsia"/>
        </w:rPr>
        <w:t>主要是包括，</w:t>
      </w:r>
      <w:r>
        <w:rPr>
          <w:rFonts w:hint="eastAsia"/>
        </w:rPr>
        <w:t>ArcGIS for Engine Developer Kit</w:t>
      </w:r>
      <w:r>
        <w:rPr>
          <w:rFonts w:hint="eastAsia"/>
        </w:rPr>
        <w:t>和</w:t>
      </w:r>
      <w:r>
        <w:rPr>
          <w:rFonts w:hint="eastAsia"/>
        </w:rPr>
        <w:t>ArcGIS for Runtime</w:t>
      </w:r>
      <w:r>
        <w:rPr>
          <w:rFonts w:hint="eastAsia"/>
        </w:rPr>
        <w:t>两个部分。</w:t>
      </w:r>
    </w:p>
    <w:p w14:paraId="18F7BE96" w14:textId="13D6C21D" w:rsidR="00A45720" w:rsidRDefault="00A45720" w:rsidP="00A45720">
      <w:pPr>
        <w:pStyle w:val="affff0"/>
        <w:spacing w:before="72" w:after="72"/>
      </w:pPr>
      <w:r>
        <w:rPr>
          <w:rFonts w:hint="eastAsia"/>
        </w:rPr>
        <w:t>ArcGIS Runtime</w:t>
      </w:r>
      <w:r>
        <w:rPr>
          <w:rFonts w:hint="eastAsia"/>
        </w:rPr>
        <w:t>的出现是为了从技术体系上丰富现有的</w:t>
      </w:r>
      <w:r>
        <w:rPr>
          <w:rFonts w:hint="eastAsia"/>
        </w:rPr>
        <w:t>API</w:t>
      </w:r>
      <w:r>
        <w:rPr>
          <w:rFonts w:hint="eastAsia"/>
        </w:rPr>
        <w:t>，即除了</w:t>
      </w:r>
      <w:r>
        <w:rPr>
          <w:rFonts w:hint="eastAsia"/>
        </w:rPr>
        <w:t>Web API</w:t>
      </w:r>
      <w:r>
        <w:rPr>
          <w:rFonts w:hint="eastAsia"/>
        </w:rPr>
        <w:t>、</w:t>
      </w:r>
      <w:r>
        <w:rPr>
          <w:rFonts w:hint="eastAsia"/>
        </w:rPr>
        <w:t>Mobile API</w:t>
      </w:r>
      <w:r>
        <w:rPr>
          <w:rFonts w:hint="eastAsia"/>
        </w:rPr>
        <w:t>，还提供了桌面的</w:t>
      </w:r>
      <w:r>
        <w:rPr>
          <w:rFonts w:hint="eastAsia"/>
        </w:rPr>
        <w:t>API</w:t>
      </w:r>
      <w:r>
        <w:rPr>
          <w:rFonts w:hint="eastAsia"/>
        </w:rPr>
        <w:t>系列。</w:t>
      </w:r>
      <w:r>
        <w:rPr>
          <w:rFonts w:hint="eastAsia"/>
        </w:rPr>
        <w:t>ArcGIS Runtime</w:t>
      </w:r>
      <w:r>
        <w:rPr>
          <w:rFonts w:hint="eastAsia"/>
        </w:rPr>
        <w:t>不同于</w:t>
      </w:r>
      <w:r>
        <w:rPr>
          <w:rFonts w:hint="eastAsia"/>
        </w:rPr>
        <w:t>ArcGIS Engine</w:t>
      </w:r>
      <w:r>
        <w:rPr>
          <w:rFonts w:hint="eastAsia"/>
        </w:rPr>
        <w:t>，是对</w:t>
      </w:r>
      <w:r>
        <w:rPr>
          <w:rFonts w:hint="eastAsia"/>
        </w:rPr>
        <w:t>ArcGIS Engine</w:t>
      </w:r>
      <w:r>
        <w:rPr>
          <w:rFonts w:hint="eastAsia"/>
        </w:rPr>
        <w:t>的有益补充。</w:t>
      </w:r>
    </w:p>
    <w:p w14:paraId="124BCF6C" w14:textId="38FE7B1F" w:rsidR="00A45720" w:rsidRPr="00A45720" w:rsidRDefault="00A45720" w:rsidP="00A45720">
      <w:pPr>
        <w:spacing w:before="72" w:after="72"/>
        <w:rPr>
          <w:rFonts w:hint="eastAsia"/>
        </w:rPr>
      </w:pPr>
    </w:p>
    <w:sectPr w:rsidR="00A45720" w:rsidRPr="00A457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443E" w14:textId="77777777" w:rsidR="00D8602E" w:rsidRDefault="00D8602E">
      <w:pPr>
        <w:spacing w:before="72" w:after="72"/>
      </w:pPr>
      <w:r>
        <w:separator/>
      </w:r>
    </w:p>
  </w:endnote>
  <w:endnote w:type="continuationSeparator" w:id="0">
    <w:p w14:paraId="486D42B7" w14:textId="77777777" w:rsidR="00D8602E" w:rsidRDefault="00D8602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59680" w14:textId="77777777" w:rsidR="003A7C40" w:rsidRDefault="003A7C40">
    <w:pPr>
      <w:pStyle w:val="afa"/>
      <w:spacing w:before="72" w:after="72"/>
      <w:ind w:left="8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146F3" w14:textId="77777777" w:rsidR="003A7C40" w:rsidRDefault="003A7C40">
    <w:pPr>
      <w:pStyle w:val="afa"/>
      <w:spacing w:before="72" w:after="72"/>
      <w:ind w:left="8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EBDD" w14:textId="77777777" w:rsidR="003A7C40" w:rsidRDefault="003A7C40">
    <w:pPr>
      <w:pStyle w:val="afa"/>
      <w:spacing w:before="72" w:after="72"/>
      <w:ind w:left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1C5C" w14:textId="77777777" w:rsidR="00D8602E" w:rsidRDefault="00D8602E">
      <w:pPr>
        <w:spacing w:before="72" w:after="72"/>
      </w:pPr>
      <w:r>
        <w:separator/>
      </w:r>
    </w:p>
  </w:footnote>
  <w:footnote w:type="continuationSeparator" w:id="0">
    <w:p w14:paraId="5FA4B3AF" w14:textId="77777777" w:rsidR="00D8602E" w:rsidRDefault="00D8602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46BEE" w14:textId="77777777" w:rsidR="003A7C40" w:rsidRDefault="003A7C40">
    <w:pPr>
      <w:pStyle w:val="afc"/>
      <w:spacing w:before="72" w:after="72"/>
      <w:ind w:left="8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A587" w14:textId="77777777" w:rsidR="003A7C40" w:rsidRDefault="003A7C40">
    <w:pPr>
      <w:pStyle w:val="af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D76F4" w14:textId="77777777" w:rsidR="003A7C40" w:rsidRDefault="003A7C40">
    <w:pPr>
      <w:pStyle w:val="afc"/>
      <w:spacing w:before="72" w:after="72"/>
      <w:ind w:lef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FFFFFF82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6DA6F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5FB255C"/>
    <w:multiLevelType w:val="multilevel"/>
    <w:tmpl w:val="05FB255C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64611DC"/>
    <w:multiLevelType w:val="hybridMultilevel"/>
    <w:tmpl w:val="A8FC4F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57C48"/>
    <w:multiLevelType w:val="hybridMultilevel"/>
    <w:tmpl w:val="531CA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5890375"/>
    <w:multiLevelType w:val="multilevel"/>
    <w:tmpl w:val="35890375"/>
    <w:lvl w:ilvl="0">
      <w:start w:val="1"/>
      <w:numFmt w:val="bullet"/>
      <w:pStyle w:val="CharCharChar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F8333A2"/>
    <w:multiLevelType w:val="hybridMultilevel"/>
    <w:tmpl w:val="F566F7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50D1926"/>
    <w:multiLevelType w:val="multilevel"/>
    <w:tmpl w:val="550D1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2F09EA"/>
    <w:multiLevelType w:val="singleLevel"/>
    <w:tmpl w:val="7B2F09EA"/>
    <w:lvl w:ilvl="0">
      <w:start w:val="1"/>
      <w:numFmt w:val="decimal"/>
      <w:pStyle w:val="a1"/>
      <w:suff w:val="space"/>
      <w:lvlText w:val="表 %1  "/>
      <w:lvlJc w:val="left"/>
      <w:pPr>
        <w:ind w:left="2694" w:firstLine="0"/>
      </w:pPr>
      <w:rPr>
        <w:rFonts w:ascii="宋体" w:eastAsia="宋体" w:hint="eastAsia"/>
        <w:b w:val="0"/>
        <w:i w:val="0"/>
        <w:sz w:val="24"/>
      </w:rPr>
    </w:lvl>
  </w:abstractNum>
  <w:abstractNum w:abstractNumId="12" w15:restartNumberingAfterBreak="0">
    <w:nsid w:val="7C9F3803"/>
    <w:multiLevelType w:val="multilevel"/>
    <w:tmpl w:val="7C9F380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862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bordersDoNotSurroundHeader/>
  <w:bordersDoNotSurroundFooter/>
  <w:hideSpellingErrors/>
  <w:proofState w:spelling="clean" w:grammar="clean"/>
  <w:attachedTemplate r:id="rId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CE"/>
    <w:rsid w:val="0000018A"/>
    <w:rsid w:val="00000246"/>
    <w:rsid w:val="0000025B"/>
    <w:rsid w:val="00000448"/>
    <w:rsid w:val="000005A0"/>
    <w:rsid w:val="0000082A"/>
    <w:rsid w:val="00000859"/>
    <w:rsid w:val="00000B8C"/>
    <w:rsid w:val="00000FF5"/>
    <w:rsid w:val="00001221"/>
    <w:rsid w:val="00001287"/>
    <w:rsid w:val="0000132B"/>
    <w:rsid w:val="000014C1"/>
    <w:rsid w:val="00001594"/>
    <w:rsid w:val="000015B1"/>
    <w:rsid w:val="00001695"/>
    <w:rsid w:val="00001754"/>
    <w:rsid w:val="00001842"/>
    <w:rsid w:val="00001990"/>
    <w:rsid w:val="00001A1B"/>
    <w:rsid w:val="00001C1E"/>
    <w:rsid w:val="00001E65"/>
    <w:rsid w:val="00001F0D"/>
    <w:rsid w:val="00001FAF"/>
    <w:rsid w:val="00002013"/>
    <w:rsid w:val="000020AB"/>
    <w:rsid w:val="000021C9"/>
    <w:rsid w:val="0000246F"/>
    <w:rsid w:val="000024C9"/>
    <w:rsid w:val="000024F1"/>
    <w:rsid w:val="00002907"/>
    <w:rsid w:val="00002AA7"/>
    <w:rsid w:val="00002AF7"/>
    <w:rsid w:val="00002CCA"/>
    <w:rsid w:val="00002E18"/>
    <w:rsid w:val="0000303A"/>
    <w:rsid w:val="00003522"/>
    <w:rsid w:val="000035AB"/>
    <w:rsid w:val="0000369A"/>
    <w:rsid w:val="00003858"/>
    <w:rsid w:val="00003C2E"/>
    <w:rsid w:val="00003D6D"/>
    <w:rsid w:val="00003EB7"/>
    <w:rsid w:val="00003F51"/>
    <w:rsid w:val="000041AF"/>
    <w:rsid w:val="0000420A"/>
    <w:rsid w:val="000042A1"/>
    <w:rsid w:val="00004749"/>
    <w:rsid w:val="00004865"/>
    <w:rsid w:val="000048DB"/>
    <w:rsid w:val="000048F0"/>
    <w:rsid w:val="00004928"/>
    <w:rsid w:val="000049D4"/>
    <w:rsid w:val="00004A24"/>
    <w:rsid w:val="00004A7F"/>
    <w:rsid w:val="00004B0C"/>
    <w:rsid w:val="00004DE7"/>
    <w:rsid w:val="00004E6D"/>
    <w:rsid w:val="00004EE4"/>
    <w:rsid w:val="000050C9"/>
    <w:rsid w:val="0000526A"/>
    <w:rsid w:val="000052D4"/>
    <w:rsid w:val="0000541E"/>
    <w:rsid w:val="000055B9"/>
    <w:rsid w:val="00005637"/>
    <w:rsid w:val="000058B0"/>
    <w:rsid w:val="00005B08"/>
    <w:rsid w:val="00005E2A"/>
    <w:rsid w:val="00005F11"/>
    <w:rsid w:val="00005FFE"/>
    <w:rsid w:val="0000625A"/>
    <w:rsid w:val="000064D4"/>
    <w:rsid w:val="00006560"/>
    <w:rsid w:val="000066D9"/>
    <w:rsid w:val="0000683C"/>
    <w:rsid w:val="00006AC4"/>
    <w:rsid w:val="00007252"/>
    <w:rsid w:val="000073DA"/>
    <w:rsid w:val="00007414"/>
    <w:rsid w:val="0000750B"/>
    <w:rsid w:val="00007700"/>
    <w:rsid w:val="00007748"/>
    <w:rsid w:val="0000784C"/>
    <w:rsid w:val="00007A07"/>
    <w:rsid w:val="00007A35"/>
    <w:rsid w:val="00007B15"/>
    <w:rsid w:val="00007BA4"/>
    <w:rsid w:val="00007F33"/>
    <w:rsid w:val="00007F67"/>
    <w:rsid w:val="00010165"/>
    <w:rsid w:val="00010305"/>
    <w:rsid w:val="00010390"/>
    <w:rsid w:val="000103FB"/>
    <w:rsid w:val="00010487"/>
    <w:rsid w:val="000105EF"/>
    <w:rsid w:val="000107DC"/>
    <w:rsid w:val="00010967"/>
    <w:rsid w:val="00010A29"/>
    <w:rsid w:val="00010B46"/>
    <w:rsid w:val="00010BC5"/>
    <w:rsid w:val="00010BDD"/>
    <w:rsid w:val="00010C46"/>
    <w:rsid w:val="00010D0F"/>
    <w:rsid w:val="00010E0D"/>
    <w:rsid w:val="00010E82"/>
    <w:rsid w:val="00010E92"/>
    <w:rsid w:val="0001111D"/>
    <w:rsid w:val="0001117E"/>
    <w:rsid w:val="00011229"/>
    <w:rsid w:val="000112A3"/>
    <w:rsid w:val="00011336"/>
    <w:rsid w:val="000113FC"/>
    <w:rsid w:val="00011498"/>
    <w:rsid w:val="000116F3"/>
    <w:rsid w:val="00011AE8"/>
    <w:rsid w:val="00011BDA"/>
    <w:rsid w:val="00011D2B"/>
    <w:rsid w:val="00011F79"/>
    <w:rsid w:val="00011FFF"/>
    <w:rsid w:val="00012595"/>
    <w:rsid w:val="000126B7"/>
    <w:rsid w:val="000127F4"/>
    <w:rsid w:val="00012890"/>
    <w:rsid w:val="00012A38"/>
    <w:rsid w:val="00012AD2"/>
    <w:rsid w:val="00012C11"/>
    <w:rsid w:val="00012CFB"/>
    <w:rsid w:val="00012D15"/>
    <w:rsid w:val="00013153"/>
    <w:rsid w:val="000131E1"/>
    <w:rsid w:val="0001337F"/>
    <w:rsid w:val="000133FB"/>
    <w:rsid w:val="000134FF"/>
    <w:rsid w:val="0001352B"/>
    <w:rsid w:val="00013674"/>
    <w:rsid w:val="000137F8"/>
    <w:rsid w:val="000138F0"/>
    <w:rsid w:val="000139F3"/>
    <w:rsid w:val="00013AC8"/>
    <w:rsid w:val="00013C5B"/>
    <w:rsid w:val="00013D2B"/>
    <w:rsid w:val="00013D57"/>
    <w:rsid w:val="00013E19"/>
    <w:rsid w:val="00013EBE"/>
    <w:rsid w:val="00013F66"/>
    <w:rsid w:val="00013F73"/>
    <w:rsid w:val="00013FD0"/>
    <w:rsid w:val="0001405F"/>
    <w:rsid w:val="000142EB"/>
    <w:rsid w:val="00014314"/>
    <w:rsid w:val="000143FA"/>
    <w:rsid w:val="0001449D"/>
    <w:rsid w:val="000146DE"/>
    <w:rsid w:val="00014B2E"/>
    <w:rsid w:val="00014B5E"/>
    <w:rsid w:val="00014BFD"/>
    <w:rsid w:val="00014C17"/>
    <w:rsid w:val="00014D19"/>
    <w:rsid w:val="00014DD2"/>
    <w:rsid w:val="00014E89"/>
    <w:rsid w:val="00014F22"/>
    <w:rsid w:val="00014F64"/>
    <w:rsid w:val="00015181"/>
    <w:rsid w:val="00015283"/>
    <w:rsid w:val="000154EF"/>
    <w:rsid w:val="000155F5"/>
    <w:rsid w:val="00015729"/>
    <w:rsid w:val="00015811"/>
    <w:rsid w:val="00015B38"/>
    <w:rsid w:val="00015B54"/>
    <w:rsid w:val="00015BE7"/>
    <w:rsid w:val="00015FDB"/>
    <w:rsid w:val="00016299"/>
    <w:rsid w:val="00016575"/>
    <w:rsid w:val="00016980"/>
    <w:rsid w:val="00016CAE"/>
    <w:rsid w:val="00016D4C"/>
    <w:rsid w:val="000170D7"/>
    <w:rsid w:val="00017276"/>
    <w:rsid w:val="000172A3"/>
    <w:rsid w:val="000172B9"/>
    <w:rsid w:val="000172F2"/>
    <w:rsid w:val="00017511"/>
    <w:rsid w:val="00017A93"/>
    <w:rsid w:val="00017B6B"/>
    <w:rsid w:val="00017BDD"/>
    <w:rsid w:val="00017BF0"/>
    <w:rsid w:val="00017D7A"/>
    <w:rsid w:val="0002009C"/>
    <w:rsid w:val="000200EB"/>
    <w:rsid w:val="00020270"/>
    <w:rsid w:val="000202D8"/>
    <w:rsid w:val="00020552"/>
    <w:rsid w:val="000205F5"/>
    <w:rsid w:val="000206E4"/>
    <w:rsid w:val="000207F3"/>
    <w:rsid w:val="00020812"/>
    <w:rsid w:val="00020831"/>
    <w:rsid w:val="00020896"/>
    <w:rsid w:val="00020A4D"/>
    <w:rsid w:val="00020CFD"/>
    <w:rsid w:val="00020ECB"/>
    <w:rsid w:val="0002108C"/>
    <w:rsid w:val="00021179"/>
    <w:rsid w:val="00021190"/>
    <w:rsid w:val="0002133A"/>
    <w:rsid w:val="000214E4"/>
    <w:rsid w:val="00021578"/>
    <w:rsid w:val="00021799"/>
    <w:rsid w:val="000217CD"/>
    <w:rsid w:val="00021A1D"/>
    <w:rsid w:val="00021CD6"/>
    <w:rsid w:val="00021CE7"/>
    <w:rsid w:val="00021D56"/>
    <w:rsid w:val="00021E04"/>
    <w:rsid w:val="00021E17"/>
    <w:rsid w:val="00021EFE"/>
    <w:rsid w:val="000220FC"/>
    <w:rsid w:val="0002214C"/>
    <w:rsid w:val="000221E6"/>
    <w:rsid w:val="0002220D"/>
    <w:rsid w:val="00022220"/>
    <w:rsid w:val="00022283"/>
    <w:rsid w:val="000222B5"/>
    <w:rsid w:val="0002244F"/>
    <w:rsid w:val="000226E3"/>
    <w:rsid w:val="0002276E"/>
    <w:rsid w:val="0002278D"/>
    <w:rsid w:val="00022817"/>
    <w:rsid w:val="0002286A"/>
    <w:rsid w:val="000229CA"/>
    <w:rsid w:val="00022B59"/>
    <w:rsid w:val="00022CF8"/>
    <w:rsid w:val="00023014"/>
    <w:rsid w:val="00023329"/>
    <w:rsid w:val="0002343E"/>
    <w:rsid w:val="0002349A"/>
    <w:rsid w:val="000234FE"/>
    <w:rsid w:val="00023602"/>
    <w:rsid w:val="0002368D"/>
    <w:rsid w:val="00023697"/>
    <w:rsid w:val="00023B59"/>
    <w:rsid w:val="00023BCE"/>
    <w:rsid w:val="00023DAD"/>
    <w:rsid w:val="00023FAB"/>
    <w:rsid w:val="00024121"/>
    <w:rsid w:val="000242B1"/>
    <w:rsid w:val="000242D9"/>
    <w:rsid w:val="00024438"/>
    <w:rsid w:val="000244B2"/>
    <w:rsid w:val="000244E6"/>
    <w:rsid w:val="00024567"/>
    <w:rsid w:val="0002461A"/>
    <w:rsid w:val="000246DC"/>
    <w:rsid w:val="000246F8"/>
    <w:rsid w:val="000247DE"/>
    <w:rsid w:val="00024816"/>
    <w:rsid w:val="00024B5E"/>
    <w:rsid w:val="00024C7B"/>
    <w:rsid w:val="00024E97"/>
    <w:rsid w:val="00024F2E"/>
    <w:rsid w:val="00024FC6"/>
    <w:rsid w:val="00025071"/>
    <w:rsid w:val="00025076"/>
    <w:rsid w:val="000250B2"/>
    <w:rsid w:val="00025216"/>
    <w:rsid w:val="00025269"/>
    <w:rsid w:val="0002538D"/>
    <w:rsid w:val="0002553F"/>
    <w:rsid w:val="000257A1"/>
    <w:rsid w:val="0002585C"/>
    <w:rsid w:val="00025913"/>
    <w:rsid w:val="00025D40"/>
    <w:rsid w:val="00025E64"/>
    <w:rsid w:val="00026312"/>
    <w:rsid w:val="00026352"/>
    <w:rsid w:val="00026663"/>
    <w:rsid w:val="000266BF"/>
    <w:rsid w:val="00026818"/>
    <w:rsid w:val="0002686E"/>
    <w:rsid w:val="000269E9"/>
    <w:rsid w:val="00026A17"/>
    <w:rsid w:val="00026BBA"/>
    <w:rsid w:val="00026C69"/>
    <w:rsid w:val="00026CAC"/>
    <w:rsid w:val="00026F8B"/>
    <w:rsid w:val="00026FF4"/>
    <w:rsid w:val="0002711C"/>
    <w:rsid w:val="000272A3"/>
    <w:rsid w:val="00027333"/>
    <w:rsid w:val="00027375"/>
    <w:rsid w:val="0002741D"/>
    <w:rsid w:val="000274B7"/>
    <w:rsid w:val="000275EA"/>
    <w:rsid w:val="00027629"/>
    <w:rsid w:val="0002773C"/>
    <w:rsid w:val="00027975"/>
    <w:rsid w:val="00027B4C"/>
    <w:rsid w:val="00027C34"/>
    <w:rsid w:val="00027D15"/>
    <w:rsid w:val="00027D5A"/>
    <w:rsid w:val="00027E38"/>
    <w:rsid w:val="00027F8D"/>
    <w:rsid w:val="000300E8"/>
    <w:rsid w:val="000302FE"/>
    <w:rsid w:val="000304E7"/>
    <w:rsid w:val="00030854"/>
    <w:rsid w:val="00030BA1"/>
    <w:rsid w:val="00030D17"/>
    <w:rsid w:val="00030D8C"/>
    <w:rsid w:val="00030DA9"/>
    <w:rsid w:val="00030F63"/>
    <w:rsid w:val="0003102C"/>
    <w:rsid w:val="000310CB"/>
    <w:rsid w:val="000311FE"/>
    <w:rsid w:val="00031398"/>
    <w:rsid w:val="00031403"/>
    <w:rsid w:val="0003150D"/>
    <w:rsid w:val="0003156A"/>
    <w:rsid w:val="000315C7"/>
    <w:rsid w:val="000316FB"/>
    <w:rsid w:val="000318E5"/>
    <w:rsid w:val="00031B42"/>
    <w:rsid w:val="00031DD0"/>
    <w:rsid w:val="00031FA2"/>
    <w:rsid w:val="00032145"/>
    <w:rsid w:val="00032636"/>
    <w:rsid w:val="0003279B"/>
    <w:rsid w:val="00032807"/>
    <w:rsid w:val="00032882"/>
    <w:rsid w:val="000328C8"/>
    <w:rsid w:val="00032A66"/>
    <w:rsid w:val="00032A78"/>
    <w:rsid w:val="00032F1C"/>
    <w:rsid w:val="00033033"/>
    <w:rsid w:val="00033240"/>
    <w:rsid w:val="00033279"/>
    <w:rsid w:val="000333E2"/>
    <w:rsid w:val="00033470"/>
    <w:rsid w:val="0003355E"/>
    <w:rsid w:val="000335EF"/>
    <w:rsid w:val="000336F5"/>
    <w:rsid w:val="0003374A"/>
    <w:rsid w:val="00033775"/>
    <w:rsid w:val="000338CE"/>
    <w:rsid w:val="00033DAD"/>
    <w:rsid w:val="000341C8"/>
    <w:rsid w:val="00034392"/>
    <w:rsid w:val="000343E6"/>
    <w:rsid w:val="00034449"/>
    <w:rsid w:val="00034697"/>
    <w:rsid w:val="0003484A"/>
    <w:rsid w:val="00034886"/>
    <w:rsid w:val="00034BF8"/>
    <w:rsid w:val="00034E32"/>
    <w:rsid w:val="00034E67"/>
    <w:rsid w:val="00034FCD"/>
    <w:rsid w:val="00035169"/>
    <w:rsid w:val="0003531B"/>
    <w:rsid w:val="000353AF"/>
    <w:rsid w:val="00035527"/>
    <w:rsid w:val="00035869"/>
    <w:rsid w:val="00035883"/>
    <w:rsid w:val="000358D5"/>
    <w:rsid w:val="00035981"/>
    <w:rsid w:val="0003598B"/>
    <w:rsid w:val="00035A6C"/>
    <w:rsid w:val="00035D24"/>
    <w:rsid w:val="00035D2D"/>
    <w:rsid w:val="00035D3E"/>
    <w:rsid w:val="000360DB"/>
    <w:rsid w:val="00036225"/>
    <w:rsid w:val="00036299"/>
    <w:rsid w:val="00036407"/>
    <w:rsid w:val="00036435"/>
    <w:rsid w:val="00036458"/>
    <w:rsid w:val="00036635"/>
    <w:rsid w:val="000366B9"/>
    <w:rsid w:val="000368B2"/>
    <w:rsid w:val="00036926"/>
    <w:rsid w:val="00036A78"/>
    <w:rsid w:val="00036C2F"/>
    <w:rsid w:val="00036ECF"/>
    <w:rsid w:val="00037000"/>
    <w:rsid w:val="00037088"/>
    <w:rsid w:val="00037393"/>
    <w:rsid w:val="0003744E"/>
    <w:rsid w:val="000374CE"/>
    <w:rsid w:val="00037715"/>
    <w:rsid w:val="00037731"/>
    <w:rsid w:val="00037B5D"/>
    <w:rsid w:val="00037C4C"/>
    <w:rsid w:val="00037CB9"/>
    <w:rsid w:val="00037D2B"/>
    <w:rsid w:val="00037D33"/>
    <w:rsid w:val="00037D8D"/>
    <w:rsid w:val="00037E25"/>
    <w:rsid w:val="00037E7D"/>
    <w:rsid w:val="00040170"/>
    <w:rsid w:val="00040315"/>
    <w:rsid w:val="00040450"/>
    <w:rsid w:val="00040546"/>
    <w:rsid w:val="0004059B"/>
    <w:rsid w:val="000405B9"/>
    <w:rsid w:val="00040768"/>
    <w:rsid w:val="000408B7"/>
    <w:rsid w:val="00040970"/>
    <w:rsid w:val="000409B4"/>
    <w:rsid w:val="00040A16"/>
    <w:rsid w:val="00040B60"/>
    <w:rsid w:val="00040CE7"/>
    <w:rsid w:val="00040DE5"/>
    <w:rsid w:val="00040FB4"/>
    <w:rsid w:val="00040FC6"/>
    <w:rsid w:val="000410E2"/>
    <w:rsid w:val="00041144"/>
    <w:rsid w:val="000414B8"/>
    <w:rsid w:val="00041877"/>
    <w:rsid w:val="00041A5B"/>
    <w:rsid w:val="00041BA3"/>
    <w:rsid w:val="00041CE5"/>
    <w:rsid w:val="00041F02"/>
    <w:rsid w:val="00041F10"/>
    <w:rsid w:val="00042075"/>
    <w:rsid w:val="00042527"/>
    <w:rsid w:val="0004255F"/>
    <w:rsid w:val="0004261E"/>
    <w:rsid w:val="0004269D"/>
    <w:rsid w:val="00042746"/>
    <w:rsid w:val="00042880"/>
    <w:rsid w:val="0004292C"/>
    <w:rsid w:val="00042AFD"/>
    <w:rsid w:val="00042B42"/>
    <w:rsid w:val="00042C4F"/>
    <w:rsid w:val="00042EF0"/>
    <w:rsid w:val="000430F6"/>
    <w:rsid w:val="000431BB"/>
    <w:rsid w:val="00043609"/>
    <w:rsid w:val="000436E8"/>
    <w:rsid w:val="00043795"/>
    <w:rsid w:val="000437B0"/>
    <w:rsid w:val="000439F4"/>
    <w:rsid w:val="00043AD5"/>
    <w:rsid w:val="00043C5A"/>
    <w:rsid w:val="00043F3F"/>
    <w:rsid w:val="00043F43"/>
    <w:rsid w:val="00044421"/>
    <w:rsid w:val="0004476A"/>
    <w:rsid w:val="00044792"/>
    <w:rsid w:val="000447AD"/>
    <w:rsid w:val="0004481E"/>
    <w:rsid w:val="0004481F"/>
    <w:rsid w:val="000449F7"/>
    <w:rsid w:val="00044A0A"/>
    <w:rsid w:val="00044AC7"/>
    <w:rsid w:val="00044D61"/>
    <w:rsid w:val="00044E2A"/>
    <w:rsid w:val="00044F74"/>
    <w:rsid w:val="00044FB4"/>
    <w:rsid w:val="0004517D"/>
    <w:rsid w:val="0004530B"/>
    <w:rsid w:val="0004545A"/>
    <w:rsid w:val="00045637"/>
    <w:rsid w:val="000459A6"/>
    <w:rsid w:val="00045D82"/>
    <w:rsid w:val="00045FED"/>
    <w:rsid w:val="00046171"/>
    <w:rsid w:val="000461FD"/>
    <w:rsid w:val="00046220"/>
    <w:rsid w:val="000462C9"/>
    <w:rsid w:val="00046448"/>
    <w:rsid w:val="000464CD"/>
    <w:rsid w:val="00046512"/>
    <w:rsid w:val="00046677"/>
    <w:rsid w:val="0004676F"/>
    <w:rsid w:val="000467AD"/>
    <w:rsid w:val="000467FD"/>
    <w:rsid w:val="0004682A"/>
    <w:rsid w:val="00046BBA"/>
    <w:rsid w:val="00046C3A"/>
    <w:rsid w:val="00046D9D"/>
    <w:rsid w:val="00046F6A"/>
    <w:rsid w:val="000470F3"/>
    <w:rsid w:val="000471BF"/>
    <w:rsid w:val="000471D0"/>
    <w:rsid w:val="00047236"/>
    <w:rsid w:val="0004733C"/>
    <w:rsid w:val="000474BE"/>
    <w:rsid w:val="0004758F"/>
    <w:rsid w:val="000476EF"/>
    <w:rsid w:val="00047733"/>
    <w:rsid w:val="00047816"/>
    <w:rsid w:val="00047B8A"/>
    <w:rsid w:val="00047D5B"/>
    <w:rsid w:val="00047D60"/>
    <w:rsid w:val="00047EFF"/>
    <w:rsid w:val="00047F51"/>
    <w:rsid w:val="000500BC"/>
    <w:rsid w:val="00050199"/>
    <w:rsid w:val="00050264"/>
    <w:rsid w:val="000503B0"/>
    <w:rsid w:val="0005063D"/>
    <w:rsid w:val="000507D1"/>
    <w:rsid w:val="000509D1"/>
    <w:rsid w:val="00050D70"/>
    <w:rsid w:val="00050DD7"/>
    <w:rsid w:val="00050E53"/>
    <w:rsid w:val="00050F1B"/>
    <w:rsid w:val="00050F1C"/>
    <w:rsid w:val="00050FA9"/>
    <w:rsid w:val="00051045"/>
    <w:rsid w:val="0005114F"/>
    <w:rsid w:val="000516B4"/>
    <w:rsid w:val="00051890"/>
    <w:rsid w:val="00051C80"/>
    <w:rsid w:val="00051CFF"/>
    <w:rsid w:val="00051D63"/>
    <w:rsid w:val="00051DF6"/>
    <w:rsid w:val="00052025"/>
    <w:rsid w:val="0005221A"/>
    <w:rsid w:val="000522B0"/>
    <w:rsid w:val="00052388"/>
    <w:rsid w:val="000523FF"/>
    <w:rsid w:val="000525DE"/>
    <w:rsid w:val="0005272A"/>
    <w:rsid w:val="0005284D"/>
    <w:rsid w:val="000529C8"/>
    <w:rsid w:val="00052A46"/>
    <w:rsid w:val="00052A4D"/>
    <w:rsid w:val="00052B01"/>
    <w:rsid w:val="00052BEB"/>
    <w:rsid w:val="00052CBD"/>
    <w:rsid w:val="00052D81"/>
    <w:rsid w:val="00052DDD"/>
    <w:rsid w:val="00052E06"/>
    <w:rsid w:val="00052FB7"/>
    <w:rsid w:val="00053160"/>
    <w:rsid w:val="000532FD"/>
    <w:rsid w:val="0005334D"/>
    <w:rsid w:val="000539A2"/>
    <w:rsid w:val="000539CD"/>
    <w:rsid w:val="00053B20"/>
    <w:rsid w:val="00053C79"/>
    <w:rsid w:val="00053E37"/>
    <w:rsid w:val="00053ED0"/>
    <w:rsid w:val="00053FDA"/>
    <w:rsid w:val="00054218"/>
    <w:rsid w:val="0005429B"/>
    <w:rsid w:val="00054332"/>
    <w:rsid w:val="000546EE"/>
    <w:rsid w:val="00054754"/>
    <w:rsid w:val="000547BF"/>
    <w:rsid w:val="00054AAB"/>
    <w:rsid w:val="000554A1"/>
    <w:rsid w:val="00055A8F"/>
    <w:rsid w:val="00055AE6"/>
    <w:rsid w:val="00055B2A"/>
    <w:rsid w:val="000560F0"/>
    <w:rsid w:val="000562D9"/>
    <w:rsid w:val="0005648C"/>
    <w:rsid w:val="00056730"/>
    <w:rsid w:val="00056746"/>
    <w:rsid w:val="00056879"/>
    <w:rsid w:val="00056A23"/>
    <w:rsid w:val="00056AE7"/>
    <w:rsid w:val="00056EDE"/>
    <w:rsid w:val="00056F78"/>
    <w:rsid w:val="00057138"/>
    <w:rsid w:val="00057185"/>
    <w:rsid w:val="000571EA"/>
    <w:rsid w:val="0005739E"/>
    <w:rsid w:val="0005775A"/>
    <w:rsid w:val="00057911"/>
    <w:rsid w:val="00057B03"/>
    <w:rsid w:val="00057D57"/>
    <w:rsid w:val="00060092"/>
    <w:rsid w:val="000600A1"/>
    <w:rsid w:val="00060114"/>
    <w:rsid w:val="0006021D"/>
    <w:rsid w:val="0006031A"/>
    <w:rsid w:val="00060333"/>
    <w:rsid w:val="00060574"/>
    <w:rsid w:val="00060604"/>
    <w:rsid w:val="00060723"/>
    <w:rsid w:val="00060746"/>
    <w:rsid w:val="00060770"/>
    <w:rsid w:val="00060824"/>
    <w:rsid w:val="00060908"/>
    <w:rsid w:val="00060A40"/>
    <w:rsid w:val="00060B88"/>
    <w:rsid w:val="00060CA7"/>
    <w:rsid w:val="00060D81"/>
    <w:rsid w:val="00060DA3"/>
    <w:rsid w:val="00060DF2"/>
    <w:rsid w:val="00060F15"/>
    <w:rsid w:val="00060F75"/>
    <w:rsid w:val="00060FC7"/>
    <w:rsid w:val="00061203"/>
    <w:rsid w:val="0006142E"/>
    <w:rsid w:val="00061489"/>
    <w:rsid w:val="00061551"/>
    <w:rsid w:val="0006182E"/>
    <w:rsid w:val="00061859"/>
    <w:rsid w:val="00061C77"/>
    <w:rsid w:val="00061D11"/>
    <w:rsid w:val="00061D69"/>
    <w:rsid w:val="00061FFE"/>
    <w:rsid w:val="00062188"/>
    <w:rsid w:val="0006220A"/>
    <w:rsid w:val="000623C4"/>
    <w:rsid w:val="000624B8"/>
    <w:rsid w:val="00062607"/>
    <w:rsid w:val="00062832"/>
    <w:rsid w:val="00062835"/>
    <w:rsid w:val="00062A37"/>
    <w:rsid w:val="00062A57"/>
    <w:rsid w:val="00062B22"/>
    <w:rsid w:val="00062C22"/>
    <w:rsid w:val="00062C40"/>
    <w:rsid w:val="00062C95"/>
    <w:rsid w:val="0006319F"/>
    <w:rsid w:val="00063272"/>
    <w:rsid w:val="000633C8"/>
    <w:rsid w:val="00063624"/>
    <w:rsid w:val="00063904"/>
    <w:rsid w:val="00063976"/>
    <w:rsid w:val="000639D9"/>
    <w:rsid w:val="00063ACB"/>
    <w:rsid w:val="00063D32"/>
    <w:rsid w:val="00063DFE"/>
    <w:rsid w:val="00063E4D"/>
    <w:rsid w:val="00063F87"/>
    <w:rsid w:val="0006402F"/>
    <w:rsid w:val="0006413D"/>
    <w:rsid w:val="000641CB"/>
    <w:rsid w:val="0006425C"/>
    <w:rsid w:val="00064440"/>
    <w:rsid w:val="0006447C"/>
    <w:rsid w:val="00064608"/>
    <w:rsid w:val="000646C8"/>
    <w:rsid w:val="00064A33"/>
    <w:rsid w:val="00064CAA"/>
    <w:rsid w:val="00064CF9"/>
    <w:rsid w:val="00064DF4"/>
    <w:rsid w:val="00064E25"/>
    <w:rsid w:val="00065085"/>
    <w:rsid w:val="0006543D"/>
    <w:rsid w:val="0006568C"/>
    <w:rsid w:val="00065707"/>
    <w:rsid w:val="0006574F"/>
    <w:rsid w:val="00065970"/>
    <w:rsid w:val="00065AB7"/>
    <w:rsid w:val="00065AF0"/>
    <w:rsid w:val="00065AF2"/>
    <w:rsid w:val="00065B57"/>
    <w:rsid w:val="00065C6A"/>
    <w:rsid w:val="00065CB2"/>
    <w:rsid w:val="00065D52"/>
    <w:rsid w:val="00065E15"/>
    <w:rsid w:val="00065E50"/>
    <w:rsid w:val="00065F51"/>
    <w:rsid w:val="00066157"/>
    <w:rsid w:val="00066192"/>
    <w:rsid w:val="0006646F"/>
    <w:rsid w:val="00066695"/>
    <w:rsid w:val="000667EF"/>
    <w:rsid w:val="00066802"/>
    <w:rsid w:val="0006681C"/>
    <w:rsid w:val="000668A1"/>
    <w:rsid w:val="00066ED4"/>
    <w:rsid w:val="000671AF"/>
    <w:rsid w:val="000674F2"/>
    <w:rsid w:val="00067599"/>
    <w:rsid w:val="00067810"/>
    <w:rsid w:val="0006782E"/>
    <w:rsid w:val="000679FD"/>
    <w:rsid w:val="00067A88"/>
    <w:rsid w:val="00067AE6"/>
    <w:rsid w:val="00067CB6"/>
    <w:rsid w:val="0007000E"/>
    <w:rsid w:val="0007010A"/>
    <w:rsid w:val="00070274"/>
    <w:rsid w:val="00070376"/>
    <w:rsid w:val="000704F1"/>
    <w:rsid w:val="0007058A"/>
    <w:rsid w:val="00070862"/>
    <w:rsid w:val="00070A74"/>
    <w:rsid w:val="00070C6D"/>
    <w:rsid w:val="00070D32"/>
    <w:rsid w:val="00070FB2"/>
    <w:rsid w:val="0007104B"/>
    <w:rsid w:val="0007144E"/>
    <w:rsid w:val="00071488"/>
    <w:rsid w:val="000717EF"/>
    <w:rsid w:val="0007191C"/>
    <w:rsid w:val="00071B15"/>
    <w:rsid w:val="00071C63"/>
    <w:rsid w:val="00071C66"/>
    <w:rsid w:val="00071FB0"/>
    <w:rsid w:val="00072099"/>
    <w:rsid w:val="000720FD"/>
    <w:rsid w:val="000722C3"/>
    <w:rsid w:val="00072690"/>
    <w:rsid w:val="000726DB"/>
    <w:rsid w:val="000728B4"/>
    <w:rsid w:val="00072990"/>
    <w:rsid w:val="00072C48"/>
    <w:rsid w:val="00072CFB"/>
    <w:rsid w:val="00072DA6"/>
    <w:rsid w:val="00072DBF"/>
    <w:rsid w:val="00072EF7"/>
    <w:rsid w:val="00072FE8"/>
    <w:rsid w:val="00073086"/>
    <w:rsid w:val="0007311E"/>
    <w:rsid w:val="00073331"/>
    <w:rsid w:val="00073465"/>
    <w:rsid w:val="000734C1"/>
    <w:rsid w:val="00073512"/>
    <w:rsid w:val="00073542"/>
    <w:rsid w:val="00073548"/>
    <w:rsid w:val="0007393F"/>
    <w:rsid w:val="00073951"/>
    <w:rsid w:val="0007399F"/>
    <w:rsid w:val="00073BBC"/>
    <w:rsid w:val="00073BCB"/>
    <w:rsid w:val="00073C2F"/>
    <w:rsid w:val="00073C93"/>
    <w:rsid w:val="00073C98"/>
    <w:rsid w:val="00073D2D"/>
    <w:rsid w:val="00073E2A"/>
    <w:rsid w:val="00073F21"/>
    <w:rsid w:val="00073FC8"/>
    <w:rsid w:val="00074010"/>
    <w:rsid w:val="00074020"/>
    <w:rsid w:val="000740AE"/>
    <w:rsid w:val="00074309"/>
    <w:rsid w:val="00074410"/>
    <w:rsid w:val="0007449D"/>
    <w:rsid w:val="000744BB"/>
    <w:rsid w:val="00074657"/>
    <w:rsid w:val="000746D4"/>
    <w:rsid w:val="000748FC"/>
    <w:rsid w:val="000749C8"/>
    <w:rsid w:val="00074A8B"/>
    <w:rsid w:val="00074AD1"/>
    <w:rsid w:val="00074BC0"/>
    <w:rsid w:val="00074C4F"/>
    <w:rsid w:val="00074D22"/>
    <w:rsid w:val="00074DBF"/>
    <w:rsid w:val="00074E00"/>
    <w:rsid w:val="00074EE6"/>
    <w:rsid w:val="00075261"/>
    <w:rsid w:val="0007530D"/>
    <w:rsid w:val="000753A2"/>
    <w:rsid w:val="0007582D"/>
    <w:rsid w:val="0007598D"/>
    <w:rsid w:val="000759BD"/>
    <w:rsid w:val="00075B89"/>
    <w:rsid w:val="00075C0A"/>
    <w:rsid w:val="00075DD6"/>
    <w:rsid w:val="00075E2E"/>
    <w:rsid w:val="000763FC"/>
    <w:rsid w:val="0007648F"/>
    <w:rsid w:val="000764FD"/>
    <w:rsid w:val="000764FE"/>
    <w:rsid w:val="0007651E"/>
    <w:rsid w:val="000765AD"/>
    <w:rsid w:val="000766DB"/>
    <w:rsid w:val="00076872"/>
    <w:rsid w:val="000769C6"/>
    <w:rsid w:val="00076A35"/>
    <w:rsid w:val="00076BDF"/>
    <w:rsid w:val="00076C1B"/>
    <w:rsid w:val="00076D75"/>
    <w:rsid w:val="00076ED0"/>
    <w:rsid w:val="00076ED2"/>
    <w:rsid w:val="00076FDD"/>
    <w:rsid w:val="000772AE"/>
    <w:rsid w:val="00077312"/>
    <w:rsid w:val="00077324"/>
    <w:rsid w:val="00077523"/>
    <w:rsid w:val="000775BF"/>
    <w:rsid w:val="0007773E"/>
    <w:rsid w:val="0007774F"/>
    <w:rsid w:val="000777F8"/>
    <w:rsid w:val="00077928"/>
    <w:rsid w:val="00077EED"/>
    <w:rsid w:val="00077F53"/>
    <w:rsid w:val="00080317"/>
    <w:rsid w:val="00080703"/>
    <w:rsid w:val="000807A1"/>
    <w:rsid w:val="00080910"/>
    <w:rsid w:val="00080A9F"/>
    <w:rsid w:val="00080C9D"/>
    <w:rsid w:val="00080CDB"/>
    <w:rsid w:val="00080DDE"/>
    <w:rsid w:val="00080E6F"/>
    <w:rsid w:val="00080FB2"/>
    <w:rsid w:val="0008102F"/>
    <w:rsid w:val="0008109C"/>
    <w:rsid w:val="0008110F"/>
    <w:rsid w:val="0008152E"/>
    <w:rsid w:val="000815C7"/>
    <w:rsid w:val="00081761"/>
    <w:rsid w:val="000817E9"/>
    <w:rsid w:val="00081A68"/>
    <w:rsid w:val="00081A84"/>
    <w:rsid w:val="00081BB6"/>
    <w:rsid w:val="00082087"/>
    <w:rsid w:val="000823FF"/>
    <w:rsid w:val="000824F2"/>
    <w:rsid w:val="00082508"/>
    <w:rsid w:val="00082581"/>
    <w:rsid w:val="00082689"/>
    <w:rsid w:val="00082853"/>
    <w:rsid w:val="00082962"/>
    <w:rsid w:val="000829BB"/>
    <w:rsid w:val="000829F1"/>
    <w:rsid w:val="00082A79"/>
    <w:rsid w:val="00082AE4"/>
    <w:rsid w:val="00082B31"/>
    <w:rsid w:val="00082B6D"/>
    <w:rsid w:val="00082B71"/>
    <w:rsid w:val="00082CD4"/>
    <w:rsid w:val="00082D15"/>
    <w:rsid w:val="00082DDE"/>
    <w:rsid w:val="00082E0D"/>
    <w:rsid w:val="00082E37"/>
    <w:rsid w:val="00082F90"/>
    <w:rsid w:val="0008309E"/>
    <w:rsid w:val="00083226"/>
    <w:rsid w:val="0008337C"/>
    <w:rsid w:val="000836A5"/>
    <w:rsid w:val="00083A0C"/>
    <w:rsid w:val="00083A85"/>
    <w:rsid w:val="00083AB8"/>
    <w:rsid w:val="00083AC0"/>
    <w:rsid w:val="00083D22"/>
    <w:rsid w:val="00083F5B"/>
    <w:rsid w:val="00084300"/>
    <w:rsid w:val="000845D7"/>
    <w:rsid w:val="000846FC"/>
    <w:rsid w:val="00084853"/>
    <w:rsid w:val="00084AAC"/>
    <w:rsid w:val="00084B30"/>
    <w:rsid w:val="00084B3B"/>
    <w:rsid w:val="00084CC0"/>
    <w:rsid w:val="00084D82"/>
    <w:rsid w:val="00085065"/>
    <w:rsid w:val="000852BD"/>
    <w:rsid w:val="00085336"/>
    <w:rsid w:val="000854E9"/>
    <w:rsid w:val="000857F1"/>
    <w:rsid w:val="00085916"/>
    <w:rsid w:val="0008591A"/>
    <w:rsid w:val="00085B79"/>
    <w:rsid w:val="00085BA4"/>
    <w:rsid w:val="00085BC2"/>
    <w:rsid w:val="00085DF9"/>
    <w:rsid w:val="00085ED7"/>
    <w:rsid w:val="0008614B"/>
    <w:rsid w:val="000863A6"/>
    <w:rsid w:val="000863E1"/>
    <w:rsid w:val="0008641A"/>
    <w:rsid w:val="00086591"/>
    <w:rsid w:val="000867D8"/>
    <w:rsid w:val="000868E6"/>
    <w:rsid w:val="00086904"/>
    <w:rsid w:val="00086960"/>
    <w:rsid w:val="00086A70"/>
    <w:rsid w:val="00086A79"/>
    <w:rsid w:val="00086C3A"/>
    <w:rsid w:val="00086D02"/>
    <w:rsid w:val="00086E30"/>
    <w:rsid w:val="00087225"/>
    <w:rsid w:val="00087289"/>
    <w:rsid w:val="000875C7"/>
    <w:rsid w:val="000875FC"/>
    <w:rsid w:val="000876F4"/>
    <w:rsid w:val="00087B0D"/>
    <w:rsid w:val="00087CFE"/>
    <w:rsid w:val="00087F18"/>
    <w:rsid w:val="00087F85"/>
    <w:rsid w:val="00090222"/>
    <w:rsid w:val="000902C8"/>
    <w:rsid w:val="0009034D"/>
    <w:rsid w:val="00090454"/>
    <w:rsid w:val="0009045B"/>
    <w:rsid w:val="000904DB"/>
    <w:rsid w:val="00090569"/>
    <w:rsid w:val="00090586"/>
    <w:rsid w:val="00090AAF"/>
    <w:rsid w:val="00090AFD"/>
    <w:rsid w:val="00090BF7"/>
    <w:rsid w:val="00090C10"/>
    <w:rsid w:val="00090E1B"/>
    <w:rsid w:val="00090F70"/>
    <w:rsid w:val="00090FAA"/>
    <w:rsid w:val="00091000"/>
    <w:rsid w:val="000910FE"/>
    <w:rsid w:val="000911F7"/>
    <w:rsid w:val="00091372"/>
    <w:rsid w:val="000913CD"/>
    <w:rsid w:val="00091491"/>
    <w:rsid w:val="000916D0"/>
    <w:rsid w:val="00091762"/>
    <w:rsid w:val="000918CE"/>
    <w:rsid w:val="00091AA0"/>
    <w:rsid w:val="00091B7D"/>
    <w:rsid w:val="00091DF9"/>
    <w:rsid w:val="00091E8D"/>
    <w:rsid w:val="000920A5"/>
    <w:rsid w:val="0009227A"/>
    <w:rsid w:val="00092523"/>
    <w:rsid w:val="0009283D"/>
    <w:rsid w:val="0009290A"/>
    <w:rsid w:val="0009293F"/>
    <w:rsid w:val="00092C1E"/>
    <w:rsid w:val="00092F80"/>
    <w:rsid w:val="00093021"/>
    <w:rsid w:val="00093453"/>
    <w:rsid w:val="00093549"/>
    <w:rsid w:val="0009354F"/>
    <w:rsid w:val="00093751"/>
    <w:rsid w:val="000937D1"/>
    <w:rsid w:val="000937E9"/>
    <w:rsid w:val="0009398B"/>
    <w:rsid w:val="00093AEB"/>
    <w:rsid w:val="00093B3C"/>
    <w:rsid w:val="00093BAE"/>
    <w:rsid w:val="00093BFB"/>
    <w:rsid w:val="00093EDD"/>
    <w:rsid w:val="00093F6B"/>
    <w:rsid w:val="00094033"/>
    <w:rsid w:val="00094130"/>
    <w:rsid w:val="000941FC"/>
    <w:rsid w:val="000942CD"/>
    <w:rsid w:val="00094355"/>
    <w:rsid w:val="000947C1"/>
    <w:rsid w:val="000948DC"/>
    <w:rsid w:val="0009497B"/>
    <w:rsid w:val="000949AD"/>
    <w:rsid w:val="000949D6"/>
    <w:rsid w:val="00094A7A"/>
    <w:rsid w:val="00094B91"/>
    <w:rsid w:val="00094BCA"/>
    <w:rsid w:val="0009503F"/>
    <w:rsid w:val="0009506D"/>
    <w:rsid w:val="0009523C"/>
    <w:rsid w:val="000952C7"/>
    <w:rsid w:val="00095556"/>
    <w:rsid w:val="00095B9B"/>
    <w:rsid w:val="00095EAA"/>
    <w:rsid w:val="00095F61"/>
    <w:rsid w:val="0009622C"/>
    <w:rsid w:val="00096258"/>
    <w:rsid w:val="0009629E"/>
    <w:rsid w:val="00096309"/>
    <w:rsid w:val="000964E6"/>
    <w:rsid w:val="000964EC"/>
    <w:rsid w:val="00096562"/>
    <w:rsid w:val="000965AB"/>
    <w:rsid w:val="0009663C"/>
    <w:rsid w:val="00096B5C"/>
    <w:rsid w:val="00096B8E"/>
    <w:rsid w:val="00096EC9"/>
    <w:rsid w:val="00097162"/>
    <w:rsid w:val="00097266"/>
    <w:rsid w:val="00097338"/>
    <w:rsid w:val="000977CC"/>
    <w:rsid w:val="000977FD"/>
    <w:rsid w:val="00097928"/>
    <w:rsid w:val="00097A4A"/>
    <w:rsid w:val="00097ECB"/>
    <w:rsid w:val="00097F29"/>
    <w:rsid w:val="000A00CA"/>
    <w:rsid w:val="000A0267"/>
    <w:rsid w:val="000A04E6"/>
    <w:rsid w:val="000A05EF"/>
    <w:rsid w:val="000A07F8"/>
    <w:rsid w:val="000A087A"/>
    <w:rsid w:val="000A088E"/>
    <w:rsid w:val="000A0A42"/>
    <w:rsid w:val="000A0AA3"/>
    <w:rsid w:val="000A0AD3"/>
    <w:rsid w:val="000A0B42"/>
    <w:rsid w:val="000A0C8F"/>
    <w:rsid w:val="000A0CEC"/>
    <w:rsid w:val="000A0FAB"/>
    <w:rsid w:val="000A1234"/>
    <w:rsid w:val="000A13D1"/>
    <w:rsid w:val="000A144A"/>
    <w:rsid w:val="000A14A8"/>
    <w:rsid w:val="000A1584"/>
    <w:rsid w:val="000A18FE"/>
    <w:rsid w:val="000A1923"/>
    <w:rsid w:val="000A1975"/>
    <w:rsid w:val="000A19CD"/>
    <w:rsid w:val="000A1A42"/>
    <w:rsid w:val="000A1B41"/>
    <w:rsid w:val="000A1CD3"/>
    <w:rsid w:val="000A1DF5"/>
    <w:rsid w:val="000A1F43"/>
    <w:rsid w:val="000A1FA4"/>
    <w:rsid w:val="000A1FB0"/>
    <w:rsid w:val="000A1FE0"/>
    <w:rsid w:val="000A1FF0"/>
    <w:rsid w:val="000A1FF8"/>
    <w:rsid w:val="000A2081"/>
    <w:rsid w:val="000A211F"/>
    <w:rsid w:val="000A21AD"/>
    <w:rsid w:val="000A22D5"/>
    <w:rsid w:val="000A26A2"/>
    <w:rsid w:val="000A2806"/>
    <w:rsid w:val="000A2A3A"/>
    <w:rsid w:val="000A2A57"/>
    <w:rsid w:val="000A2A87"/>
    <w:rsid w:val="000A2BE9"/>
    <w:rsid w:val="000A2C22"/>
    <w:rsid w:val="000A2DF6"/>
    <w:rsid w:val="000A2E09"/>
    <w:rsid w:val="000A3258"/>
    <w:rsid w:val="000A337B"/>
    <w:rsid w:val="000A353C"/>
    <w:rsid w:val="000A37A1"/>
    <w:rsid w:val="000A37E7"/>
    <w:rsid w:val="000A37FF"/>
    <w:rsid w:val="000A385A"/>
    <w:rsid w:val="000A3975"/>
    <w:rsid w:val="000A39C9"/>
    <w:rsid w:val="000A39CC"/>
    <w:rsid w:val="000A3B2E"/>
    <w:rsid w:val="000A3B5A"/>
    <w:rsid w:val="000A3BE6"/>
    <w:rsid w:val="000A3E46"/>
    <w:rsid w:val="000A3E52"/>
    <w:rsid w:val="000A3FBE"/>
    <w:rsid w:val="000A3FC2"/>
    <w:rsid w:val="000A4378"/>
    <w:rsid w:val="000A45C2"/>
    <w:rsid w:val="000A4A19"/>
    <w:rsid w:val="000A4A28"/>
    <w:rsid w:val="000A4AFC"/>
    <w:rsid w:val="000A4CB2"/>
    <w:rsid w:val="000A4CEF"/>
    <w:rsid w:val="000A505A"/>
    <w:rsid w:val="000A5126"/>
    <w:rsid w:val="000A51EB"/>
    <w:rsid w:val="000A5295"/>
    <w:rsid w:val="000A52F3"/>
    <w:rsid w:val="000A5570"/>
    <w:rsid w:val="000A56AE"/>
    <w:rsid w:val="000A586F"/>
    <w:rsid w:val="000A5ACE"/>
    <w:rsid w:val="000A5AF2"/>
    <w:rsid w:val="000A5CAA"/>
    <w:rsid w:val="000A5CFB"/>
    <w:rsid w:val="000A5D9D"/>
    <w:rsid w:val="000A6445"/>
    <w:rsid w:val="000A64B3"/>
    <w:rsid w:val="000A64F1"/>
    <w:rsid w:val="000A6569"/>
    <w:rsid w:val="000A6888"/>
    <w:rsid w:val="000A68AE"/>
    <w:rsid w:val="000A6AE5"/>
    <w:rsid w:val="000A6B51"/>
    <w:rsid w:val="000A6C52"/>
    <w:rsid w:val="000A6F5C"/>
    <w:rsid w:val="000A72D2"/>
    <w:rsid w:val="000A73D4"/>
    <w:rsid w:val="000A74B5"/>
    <w:rsid w:val="000A753B"/>
    <w:rsid w:val="000A774A"/>
    <w:rsid w:val="000A78E8"/>
    <w:rsid w:val="000A7952"/>
    <w:rsid w:val="000A7D01"/>
    <w:rsid w:val="000A7EA9"/>
    <w:rsid w:val="000B0256"/>
    <w:rsid w:val="000B040B"/>
    <w:rsid w:val="000B0639"/>
    <w:rsid w:val="000B06B5"/>
    <w:rsid w:val="000B0A95"/>
    <w:rsid w:val="000B0C65"/>
    <w:rsid w:val="000B0C8F"/>
    <w:rsid w:val="000B1051"/>
    <w:rsid w:val="000B10C2"/>
    <w:rsid w:val="000B1196"/>
    <w:rsid w:val="000B1249"/>
    <w:rsid w:val="000B12D0"/>
    <w:rsid w:val="000B12FB"/>
    <w:rsid w:val="000B13AA"/>
    <w:rsid w:val="000B13E4"/>
    <w:rsid w:val="000B1436"/>
    <w:rsid w:val="000B14F6"/>
    <w:rsid w:val="000B15DA"/>
    <w:rsid w:val="000B15FF"/>
    <w:rsid w:val="000B168D"/>
    <w:rsid w:val="000B17A2"/>
    <w:rsid w:val="000B1A45"/>
    <w:rsid w:val="000B1ABA"/>
    <w:rsid w:val="000B1D34"/>
    <w:rsid w:val="000B1E5C"/>
    <w:rsid w:val="000B1F50"/>
    <w:rsid w:val="000B2088"/>
    <w:rsid w:val="000B2304"/>
    <w:rsid w:val="000B2352"/>
    <w:rsid w:val="000B2616"/>
    <w:rsid w:val="000B26A0"/>
    <w:rsid w:val="000B27AA"/>
    <w:rsid w:val="000B28A1"/>
    <w:rsid w:val="000B2A50"/>
    <w:rsid w:val="000B2B5D"/>
    <w:rsid w:val="000B2BDB"/>
    <w:rsid w:val="000B2F23"/>
    <w:rsid w:val="000B3143"/>
    <w:rsid w:val="000B32A8"/>
    <w:rsid w:val="000B32AC"/>
    <w:rsid w:val="000B3333"/>
    <w:rsid w:val="000B3404"/>
    <w:rsid w:val="000B377F"/>
    <w:rsid w:val="000B3C58"/>
    <w:rsid w:val="000B3CA3"/>
    <w:rsid w:val="000B3CC1"/>
    <w:rsid w:val="000B3DED"/>
    <w:rsid w:val="000B3E50"/>
    <w:rsid w:val="000B4352"/>
    <w:rsid w:val="000B439F"/>
    <w:rsid w:val="000B449E"/>
    <w:rsid w:val="000B44C4"/>
    <w:rsid w:val="000B45CB"/>
    <w:rsid w:val="000B473D"/>
    <w:rsid w:val="000B4877"/>
    <w:rsid w:val="000B49D0"/>
    <w:rsid w:val="000B4A01"/>
    <w:rsid w:val="000B4A94"/>
    <w:rsid w:val="000B4CCC"/>
    <w:rsid w:val="000B4E1A"/>
    <w:rsid w:val="000B5490"/>
    <w:rsid w:val="000B5584"/>
    <w:rsid w:val="000B5676"/>
    <w:rsid w:val="000B572D"/>
    <w:rsid w:val="000B57B8"/>
    <w:rsid w:val="000B5999"/>
    <w:rsid w:val="000B5A52"/>
    <w:rsid w:val="000B5AD4"/>
    <w:rsid w:val="000B5E04"/>
    <w:rsid w:val="000B5E3A"/>
    <w:rsid w:val="000B6109"/>
    <w:rsid w:val="000B6117"/>
    <w:rsid w:val="000B6200"/>
    <w:rsid w:val="000B622F"/>
    <w:rsid w:val="000B6237"/>
    <w:rsid w:val="000B648E"/>
    <w:rsid w:val="000B660C"/>
    <w:rsid w:val="000B6707"/>
    <w:rsid w:val="000B688F"/>
    <w:rsid w:val="000B68B8"/>
    <w:rsid w:val="000B68F9"/>
    <w:rsid w:val="000B6ADA"/>
    <w:rsid w:val="000B6AEB"/>
    <w:rsid w:val="000B6B92"/>
    <w:rsid w:val="000B6CB9"/>
    <w:rsid w:val="000B6DCE"/>
    <w:rsid w:val="000B6F7E"/>
    <w:rsid w:val="000B6FF7"/>
    <w:rsid w:val="000B7051"/>
    <w:rsid w:val="000B73B4"/>
    <w:rsid w:val="000B74B4"/>
    <w:rsid w:val="000B7603"/>
    <w:rsid w:val="000B762E"/>
    <w:rsid w:val="000B765A"/>
    <w:rsid w:val="000B7B1A"/>
    <w:rsid w:val="000B7BAD"/>
    <w:rsid w:val="000B7DEC"/>
    <w:rsid w:val="000B7E76"/>
    <w:rsid w:val="000B7F81"/>
    <w:rsid w:val="000C00E3"/>
    <w:rsid w:val="000C00FD"/>
    <w:rsid w:val="000C0198"/>
    <w:rsid w:val="000C022C"/>
    <w:rsid w:val="000C02C1"/>
    <w:rsid w:val="000C074B"/>
    <w:rsid w:val="000C080B"/>
    <w:rsid w:val="000C0936"/>
    <w:rsid w:val="000C094E"/>
    <w:rsid w:val="000C0A1B"/>
    <w:rsid w:val="000C0A3C"/>
    <w:rsid w:val="000C0B45"/>
    <w:rsid w:val="000C0DF2"/>
    <w:rsid w:val="000C0EA4"/>
    <w:rsid w:val="000C0FC0"/>
    <w:rsid w:val="000C103B"/>
    <w:rsid w:val="000C11BF"/>
    <w:rsid w:val="000C11E5"/>
    <w:rsid w:val="000C1283"/>
    <w:rsid w:val="000C12A0"/>
    <w:rsid w:val="000C13BC"/>
    <w:rsid w:val="000C1480"/>
    <w:rsid w:val="000C1567"/>
    <w:rsid w:val="000C16C1"/>
    <w:rsid w:val="000C1AA8"/>
    <w:rsid w:val="000C1AC7"/>
    <w:rsid w:val="000C1CF6"/>
    <w:rsid w:val="000C1D4E"/>
    <w:rsid w:val="000C1D7B"/>
    <w:rsid w:val="000C1EC9"/>
    <w:rsid w:val="000C1F23"/>
    <w:rsid w:val="000C2093"/>
    <w:rsid w:val="000C218C"/>
    <w:rsid w:val="000C22FB"/>
    <w:rsid w:val="000C2390"/>
    <w:rsid w:val="000C25D2"/>
    <w:rsid w:val="000C2682"/>
    <w:rsid w:val="000C282E"/>
    <w:rsid w:val="000C2972"/>
    <w:rsid w:val="000C2A17"/>
    <w:rsid w:val="000C2B8C"/>
    <w:rsid w:val="000C2BF7"/>
    <w:rsid w:val="000C2C25"/>
    <w:rsid w:val="000C2C97"/>
    <w:rsid w:val="000C2F17"/>
    <w:rsid w:val="000C30A8"/>
    <w:rsid w:val="000C3117"/>
    <w:rsid w:val="000C329E"/>
    <w:rsid w:val="000C3491"/>
    <w:rsid w:val="000C34EB"/>
    <w:rsid w:val="000C35A5"/>
    <w:rsid w:val="000C360F"/>
    <w:rsid w:val="000C37F3"/>
    <w:rsid w:val="000C3A1A"/>
    <w:rsid w:val="000C3A1D"/>
    <w:rsid w:val="000C3B4B"/>
    <w:rsid w:val="000C3CDC"/>
    <w:rsid w:val="000C3DFC"/>
    <w:rsid w:val="000C3F99"/>
    <w:rsid w:val="000C40CC"/>
    <w:rsid w:val="000C422E"/>
    <w:rsid w:val="000C445D"/>
    <w:rsid w:val="000C447A"/>
    <w:rsid w:val="000C4559"/>
    <w:rsid w:val="000C458B"/>
    <w:rsid w:val="000C45C9"/>
    <w:rsid w:val="000C4792"/>
    <w:rsid w:val="000C48A6"/>
    <w:rsid w:val="000C48F6"/>
    <w:rsid w:val="000C4950"/>
    <w:rsid w:val="000C4B8B"/>
    <w:rsid w:val="000C4E7C"/>
    <w:rsid w:val="000C4EAB"/>
    <w:rsid w:val="000C4F1C"/>
    <w:rsid w:val="000C51F1"/>
    <w:rsid w:val="000C520A"/>
    <w:rsid w:val="000C525D"/>
    <w:rsid w:val="000C5304"/>
    <w:rsid w:val="000C539C"/>
    <w:rsid w:val="000C541A"/>
    <w:rsid w:val="000C5566"/>
    <w:rsid w:val="000C56E2"/>
    <w:rsid w:val="000C5A83"/>
    <w:rsid w:val="000C5A8D"/>
    <w:rsid w:val="000C60E7"/>
    <w:rsid w:val="000C642A"/>
    <w:rsid w:val="000C6739"/>
    <w:rsid w:val="000C6913"/>
    <w:rsid w:val="000C69F9"/>
    <w:rsid w:val="000C6BA9"/>
    <w:rsid w:val="000C6EF1"/>
    <w:rsid w:val="000C6FAD"/>
    <w:rsid w:val="000C7137"/>
    <w:rsid w:val="000C74CD"/>
    <w:rsid w:val="000C7550"/>
    <w:rsid w:val="000C787F"/>
    <w:rsid w:val="000C7A2B"/>
    <w:rsid w:val="000C7B42"/>
    <w:rsid w:val="000C7BDC"/>
    <w:rsid w:val="000C7E50"/>
    <w:rsid w:val="000D00DA"/>
    <w:rsid w:val="000D0153"/>
    <w:rsid w:val="000D039D"/>
    <w:rsid w:val="000D06D0"/>
    <w:rsid w:val="000D0759"/>
    <w:rsid w:val="000D0764"/>
    <w:rsid w:val="000D0859"/>
    <w:rsid w:val="000D0919"/>
    <w:rsid w:val="000D0A11"/>
    <w:rsid w:val="000D0BD7"/>
    <w:rsid w:val="000D0D57"/>
    <w:rsid w:val="000D0EA6"/>
    <w:rsid w:val="000D0F12"/>
    <w:rsid w:val="000D0F57"/>
    <w:rsid w:val="000D1060"/>
    <w:rsid w:val="000D1124"/>
    <w:rsid w:val="000D13D0"/>
    <w:rsid w:val="000D14B8"/>
    <w:rsid w:val="000D1535"/>
    <w:rsid w:val="000D1541"/>
    <w:rsid w:val="000D17B9"/>
    <w:rsid w:val="000D1825"/>
    <w:rsid w:val="000D1AF8"/>
    <w:rsid w:val="000D1B03"/>
    <w:rsid w:val="000D1C1D"/>
    <w:rsid w:val="000D1F1F"/>
    <w:rsid w:val="000D1FB7"/>
    <w:rsid w:val="000D2008"/>
    <w:rsid w:val="000D21D1"/>
    <w:rsid w:val="000D22A1"/>
    <w:rsid w:val="000D2349"/>
    <w:rsid w:val="000D23DD"/>
    <w:rsid w:val="000D2666"/>
    <w:rsid w:val="000D2AB2"/>
    <w:rsid w:val="000D2BF5"/>
    <w:rsid w:val="000D2ED2"/>
    <w:rsid w:val="000D2F20"/>
    <w:rsid w:val="000D2F40"/>
    <w:rsid w:val="000D2F68"/>
    <w:rsid w:val="000D316E"/>
    <w:rsid w:val="000D33A0"/>
    <w:rsid w:val="000D33A9"/>
    <w:rsid w:val="000D35FA"/>
    <w:rsid w:val="000D362C"/>
    <w:rsid w:val="000D36CD"/>
    <w:rsid w:val="000D375B"/>
    <w:rsid w:val="000D3838"/>
    <w:rsid w:val="000D389A"/>
    <w:rsid w:val="000D3AFF"/>
    <w:rsid w:val="000D3C31"/>
    <w:rsid w:val="000D3C4A"/>
    <w:rsid w:val="000D3C97"/>
    <w:rsid w:val="000D3CB8"/>
    <w:rsid w:val="000D3CF6"/>
    <w:rsid w:val="000D40B0"/>
    <w:rsid w:val="000D435B"/>
    <w:rsid w:val="000D43FB"/>
    <w:rsid w:val="000D44A0"/>
    <w:rsid w:val="000D474C"/>
    <w:rsid w:val="000D4C2D"/>
    <w:rsid w:val="000D4CA1"/>
    <w:rsid w:val="000D4CB1"/>
    <w:rsid w:val="000D4DB6"/>
    <w:rsid w:val="000D4DC9"/>
    <w:rsid w:val="000D4F73"/>
    <w:rsid w:val="000D5036"/>
    <w:rsid w:val="000D50EC"/>
    <w:rsid w:val="000D5347"/>
    <w:rsid w:val="000D53EC"/>
    <w:rsid w:val="000D54FE"/>
    <w:rsid w:val="000D552A"/>
    <w:rsid w:val="000D563D"/>
    <w:rsid w:val="000D575C"/>
    <w:rsid w:val="000D5822"/>
    <w:rsid w:val="000D5826"/>
    <w:rsid w:val="000D5DA5"/>
    <w:rsid w:val="000D5DB9"/>
    <w:rsid w:val="000D5F71"/>
    <w:rsid w:val="000D616D"/>
    <w:rsid w:val="000D62A6"/>
    <w:rsid w:val="000D62BC"/>
    <w:rsid w:val="000D640B"/>
    <w:rsid w:val="000D64F7"/>
    <w:rsid w:val="000D6570"/>
    <w:rsid w:val="000D678E"/>
    <w:rsid w:val="000D6ACF"/>
    <w:rsid w:val="000D6AD2"/>
    <w:rsid w:val="000D6E9D"/>
    <w:rsid w:val="000D6EDA"/>
    <w:rsid w:val="000D6F5E"/>
    <w:rsid w:val="000D70BB"/>
    <w:rsid w:val="000D7258"/>
    <w:rsid w:val="000D72D1"/>
    <w:rsid w:val="000D7392"/>
    <w:rsid w:val="000D74EF"/>
    <w:rsid w:val="000D7648"/>
    <w:rsid w:val="000D7754"/>
    <w:rsid w:val="000D7A3B"/>
    <w:rsid w:val="000D7A86"/>
    <w:rsid w:val="000D7BE4"/>
    <w:rsid w:val="000D7D49"/>
    <w:rsid w:val="000E0117"/>
    <w:rsid w:val="000E018E"/>
    <w:rsid w:val="000E0210"/>
    <w:rsid w:val="000E029F"/>
    <w:rsid w:val="000E056A"/>
    <w:rsid w:val="000E0582"/>
    <w:rsid w:val="000E0660"/>
    <w:rsid w:val="000E0713"/>
    <w:rsid w:val="000E085A"/>
    <w:rsid w:val="000E0B80"/>
    <w:rsid w:val="000E0C42"/>
    <w:rsid w:val="000E0C9C"/>
    <w:rsid w:val="000E0F18"/>
    <w:rsid w:val="000E1067"/>
    <w:rsid w:val="000E1279"/>
    <w:rsid w:val="000E12E5"/>
    <w:rsid w:val="000E134D"/>
    <w:rsid w:val="000E1360"/>
    <w:rsid w:val="000E156B"/>
    <w:rsid w:val="000E15E8"/>
    <w:rsid w:val="000E16C1"/>
    <w:rsid w:val="000E1A1E"/>
    <w:rsid w:val="000E1D01"/>
    <w:rsid w:val="000E1D53"/>
    <w:rsid w:val="000E1E06"/>
    <w:rsid w:val="000E1EAD"/>
    <w:rsid w:val="000E2159"/>
    <w:rsid w:val="000E228B"/>
    <w:rsid w:val="000E238A"/>
    <w:rsid w:val="000E23B7"/>
    <w:rsid w:val="000E2617"/>
    <w:rsid w:val="000E26A1"/>
    <w:rsid w:val="000E2757"/>
    <w:rsid w:val="000E2799"/>
    <w:rsid w:val="000E2926"/>
    <w:rsid w:val="000E2939"/>
    <w:rsid w:val="000E2AC6"/>
    <w:rsid w:val="000E2C3D"/>
    <w:rsid w:val="000E2CA5"/>
    <w:rsid w:val="000E2DBA"/>
    <w:rsid w:val="000E2E1B"/>
    <w:rsid w:val="000E322D"/>
    <w:rsid w:val="000E323D"/>
    <w:rsid w:val="000E3255"/>
    <w:rsid w:val="000E3446"/>
    <w:rsid w:val="000E34DA"/>
    <w:rsid w:val="000E36D5"/>
    <w:rsid w:val="000E38FB"/>
    <w:rsid w:val="000E3930"/>
    <w:rsid w:val="000E3979"/>
    <w:rsid w:val="000E399C"/>
    <w:rsid w:val="000E3A6F"/>
    <w:rsid w:val="000E3AB6"/>
    <w:rsid w:val="000E3BE3"/>
    <w:rsid w:val="000E3BFF"/>
    <w:rsid w:val="000E3EDE"/>
    <w:rsid w:val="000E4007"/>
    <w:rsid w:val="000E40F2"/>
    <w:rsid w:val="000E4158"/>
    <w:rsid w:val="000E4207"/>
    <w:rsid w:val="000E4278"/>
    <w:rsid w:val="000E4339"/>
    <w:rsid w:val="000E4396"/>
    <w:rsid w:val="000E465C"/>
    <w:rsid w:val="000E46C1"/>
    <w:rsid w:val="000E4875"/>
    <w:rsid w:val="000E487A"/>
    <w:rsid w:val="000E4905"/>
    <w:rsid w:val="000E4E3A"/>
    <w:rsid w:val="000E51BA"/>
    <w:rsid w:val="000E5240"/>
    <w:rsid w:val="000E5359"/>
    <w:rsid w:val="000E53A5"/>
    <w:rsid w:val="000E53C0"/>
    <w:rsid w:val="000E5630"/>
    <w:rsid w:val="000E5700"/>
    <w:rsid w:val="000E58B1"/>
    <w:rsid w:val="000E5A0C"/>
    <w:rsid w:val="000E5ACF"/>
    <w:rsid w:val="000E5CC2"/>
    <w:rsid w:val="000E5D69"/>
    <w:rsid w:val="000E5ECE"/>
    <w:rsid w:val="000E5F28"/>
    <w:rsid w:val="000E5F35"/>
    <w:rsid w:val="000E5F80"/>
    <w:rsid w:val="000E6525"/>
    <w:rsid w:val="000E65C4"/>
    <w:rsid w:val="000E6698"/>
    <w:rsid w:val="000E6704"/>
    <w:rsid w:val="000E679D"/>
    <w:rsid w:val="000E698F"/>
    <w:rsid w:val="000E69F3"/>
    <w:rsid w:val="000E6ABF"/>
    <w:rsid w:val="000E6B70"/>
    <w:rsid w:val="000E6BCB"/>
    <w:rsid w:val="000E6F1C"/>
    <w:rsid w:val="000E70EE"/>
    <w:rsid w:val="000E71CD"/>
    <w:rsid w:val="000E7279"/>
    <w:rsid w:val="000E740D"/>
    <w:rsid w:val="000E7687"/>
    <w:rsid w:val="000E77EE"/>
    <w:rsid w:val="000E7898"/>
    <w:rsid w:val="000E78FE"/>
    <w:rsid w:val="000E79C2"/>
    <w:rsid w:val="000E79DA"/>
    <w:rsid w:val="000F000C"/>
    <w:rsid w:val="000F005A"/>
    <w:rsid w:val="000F0610"/>
    <w:rsid w:val="000F075D"/>
    <w:rsid w:val="000F09B6"/>
    <w:rsid w:val="000F0A55"/>
    <w:rsid w:val="000F0B08"/>
    <w:rsid w:val="000F0B33"/>
    <w:rsid w:val="000F0CF1"/>
    <w:rsid w:val="000F0D5F"/>
    <w:rsid w:val="000F0FA8"/>
    <w:rsid w:val="000F0FB2"/>
    <w:rsid w:val="000F10F2"/>
    <w:rsid w:val="000F1306"/>
    <w:rsid w:val="000F13C2"/>
    <w:rsid w:val="000F1539"/>
    <w:rsid w:val="000F168F"/>
    <w:rsid w:val="000F16C6"/>
    <w:rsid w:val="000F1846"/>
    <w:rsid w:val="000F194E"/>
    <w:rsid w:val="000F1A65"/>
    <w:rsid w:val="000F1B33"/>
    <w:rsid w:val="000F1F21"/>
    <w:rsid w:val="000F1F41"/>
    <w:rsid w:val="000F206C"/>
    <w:rsid w:val="000F2512"/>
    <w:rsid w:val="000F261A"/>
    <w:rsid w:val="000F276A"/>
    <w:rsid w:val="000F2931"/>
    <w:rsid w:val="000F2970"/>
    <w:rsid w:val="000F29C5"/>
    <w:rsid w:val="000F2C89"/>
    <w:rsid w:val="000F2D63"/>
    <w:rsid w:val="000F2E2E"/>
    <w:rsid w:val="000F326A"/>
    <w:rsid w:val="000F32A3"/>
    <w:rsid w:val="000F32D3"/>
    <w:rsid w:val="000F3765"/>
    <w:rsid w:val="000F37AF"/>
    <w:rsid w:val="000F3804"/>
    <w:rsid w:val="000F38DE"/>
    <w:rsid w:val="000F3A86"/>
    <w:rsid w:val="000F3C32"/>
    <w:rsid w:val="000F3CEF"/>
    <w:rsid w:val="000F3D31"/>
    <w:rsid w:val="000F3DF5"/>
    <w:rsid w:val="000F4035"/>
    <w:rsid w:val="000F41E3"/>
    <w:rsid w:val="000F4226"/>
    <w:rsid w:val="000F4233"/>
    <w:rsid w:val="000F44AF"/>
    <w:rsid w:val="000F44DB"/>
    <w:rsid w:val="000F463D"/>
    <w:rsid w:val="000F4A1A"/>
    <w:rsid w:val="000F4A2C"/>
    <w:rsid w:val="000F4D30"/>
    <w:rsid w:val="000F4DA1"/>
    <w:rsid w:val="000F4DFA"/>
    <w:rsid w:val="000F505B"/>
    <w:rsid w:val="000F535B"/>
    <w:rsid w:val="000F5384"/>
    <w:rsid w:val="000F53B0"/>
    <w:rsid w:val="000F58CF"/>
    <w:rsid w:val="000F5ACD"/>
    <w:rsid w:val="000F5B4F"/>
    <w:rsid w:val="000F5B7F"/>
    <w:rsid w:val="000F5BF6"/>
    <w:rsid w:val="000F5C7D"/>
    <w:rsid w:val="000F5E7D"/>
    <w:rsid w:val="000F5F22"/>
    <w:rsid w:val="000F6182"/>
    <w:rsid w:val="000F6296"/>
    <w:rsid w:val="000F6342"/>
    <w:rsid w:val="000F6541"/>
    <w:rsid w:val="000F65AE"/>
    <w:rsid w:val="000F65D3"/>
    <w:rsid w:val="000F6740"/>
    <w:rsid w:val="000F69CB"/>
    <w:rsid w:val="000F6CCC"/>
    <w:rsid w:val="000F6D49"/>
    <w:rsid w:val="000F6E71"/>
    <w:rsid w:val="000F6E7D"/>
    <w:rsid w:val="000F7200"/>
    <w:rsid w:val="000F7347"/>
    <w:rsid w:val="000F73A5"/>
    <w:rsid w:val="000F758B"/>
    <w:rsid w:val="000F7612"/>
    <w:rsid w:val="000F77CA"/>
    <w:rsid w:val="000F78DB"/>
    <w:rsid w:val="000F78EC"/>
    <w:rsid w:val="000F79FE"/>
    <w:rsid w:val="000F7AF1"/>
    <w:rsid w:val="000F7C43"/>
    <w:rsid w:val="000F7C75"/>
    <w:rsid w:val="000F7C90"/>
    <w:rsid w:val="000F7E17"/>
    <w:rsid w:val="0010005E"/>
    <w:rsid w:val="001000EC"/>
    <w:rsid w:val="00100143"/>
    <w:rsid w:val="0010034E"/>
    <w:rsid w:val="00100446"/>
    <w:rsid w:val="001004BC"/>
    <w:rsid w:val="001005BE"/>
    <w:rsid w:val="0010066E"/>
    <w:rsid w:val="0010066F"/>
    <w:rsid w:val="001007DB"/>
    <w:rsid w:val="00100BDF"/>
    <w:rsid w:val="00100C2F"/>
    <w:rsid w:val="00100D04"/>
    <w:rsid w:val="00100F0B"/>
    <w:rsid w:val="001013DA"/>
    <w:rsid w:val="0010154B"/>
    <w:rsid w:val="0010173E"/>
    <w:rsid w:val="0010179A"/>
    <w:rsid w:val="00101847"/>
    <w:rsid w:val="00101A3E"/>
    <w:rsid w:val="00101AEA"/>
    <w:rsid w:val="00101BE6"/>
    <w:rsid w:val="00101EE4"/>
    <w:rsid w:val="001020C3"/>
    <w:rsid w:val="001020EA"/>
    <w:rsid w:val="00102114"/>
    <w:rsid w:val="001021D6"/>
    <w:rsid w:val="001021EF"/>
    <w:rsid w:val="00102329"/>
    <w:rsid w:val="0010238F"/>
    <w:rsid w:val="001025D2"/>
    <w:rsid w:val="001027F1"/>
    <w:rsid w:val="00102B63"/>
    <w:rsid w:val="00103077"/>
    <w:rsid w:val="001030C6"/>
    <w:rsid w:val="001030FE"/>
    <w:rsid w:val="00103201"/>
    <w:rsid w:val="001032CE"/>
    <w:rsid w:val="00103328"/>
    <w:rsid w:val="001034D2"/>
    <w:rsid w:val="0010392D"/>
    <w:rsid w:val="001039D5"/>
    <w:rsid w:val="00103A16"/>
    <w:rsid w:val="00103A3B"/>
    <w:rsid w:val="00103CF0"/>
    <w:rsid w:val="00103D33"/>
    <w:rsid w:val="00103DF8"/>
    <w:rsid w:val="00103F5E"/>
    <w:rsid w:val="0010402F"/>
    <w:rsid w:val="001044CC"/>
    <w:rsid w:val="00104569"/>
    <w:rsid w:val="001046AF"/>
    <w:rsid w:val="001046CD"/>
    <w:rsid w:val="001048A5"/>
    <w:rsid w:val="0010496E"/>
    <w:rsid w:val="0010499B"/>
    <w:rsid w:val="001049DB"/>
    <w:rsid w:val="00104A79"/>
    <w:rsid w:val="00104BC7"/>
    <w:rsid w:val="00104BF9"/>
    <w:rsid w:val="00104CF5"/>
    <w:rsid w:val="0010535D"/>
    <w:rsid w:val="00105397"/>
    <w:rsid w:val="001057F8"/>
    <w:rsid w:val="00105D89"/>
    <w:rsid w:val="00105F57"/>
    <w:rsid w:val="001062A0"/>
    <w:rsid w:val="001062FB"/>
    <w:rsid w:val="00106484"/>
    <w:rsid w:val="001064B6"/>
    <w:rsid w:val="001064CC"/>
    <w:rsid w:val="00106683"/>
    <w:rsid w:val="00106978"/>
    <w:rsid w:val="00106A93"/>
    <w:rsid w:val="00106DD8"/>
    <w:rsid w:val="00106F19"/>
    <w:rsid w:val="00106F31"/>
    <w:rsid w:val="00106F71"/>
    <w:rsid w:val="00106F94"/>
    <w:rsid w:val="00107068"/>
    <w:rsid w:val="001074CC"/>
    <w:rsid w:val="0010786A"/>
    <w:rsid w:val="00107A6F"/>
    <w:rsid w:val="00107A7D"/>
    <w:rsid w:val="00107DB1"/>
    <w:rsid w:val="00110031"/>
    <w:rsid w:val="00110049"/>
    <w:rsid w:val="0011035E"/>
    <w:rsid w:val="00110475"/>
    <w:rsid w:val="0011095A"/>
    <w:rsid w:val="00110A3E"/>
    <w:rsid w:val="00110C0D"/>
    <w:rsid w:val="00110CA2"/>
    <w:rsid w:val="00110CD3"/>
    <w:rsid w:val="00110D31"/>
    <w:rsid w:val="00111118"/>
    <w:rsid w:val="00111256"/>
    <w:rsid w:val="001112F2"/>
    <w:rsid w:val="00111328"/>
    <w:rsid w:val="00111618"/>
    <w:rsid w:val="00111922"/>
    <w:rsid w:val="00111A88"/>
    <w:rsid w:val="00111AEE"/>
    <w:rsid w:val="00111BC9"/>
    <w:rsid w:val="00111D1A"/>
    <w:rsid w:val="00111FDF"/>
    <w:rsid w:val="00111FE5"/>
    <w:rsid w:val="00112082"/>
    <w:rsid w:val="001121B6"/>
    <w:rsid w:val="00112277"/>
    <w:rsid w:val="00112386"/>
    <w:rsid w:val="001128E2"/>
    <w:rsid w:val="001128EB"/>
    <w:rsid w:val="00112AB9"/>
    <w:rsid w:val="00112B3D"/>
    <w:rsid w:val="00112CF2"/>
    <w:rsid w:val="00112DE2"/>
    <w:rsid w:val="00112E16"/>
    <w:rsid w:val="00112E24"/>
    <w:rsid w:val="00112E2F"/>
    <w:rsid w:val="00112F24"/>
    <w:rsid w:val="00113084"/>
    <w:rsid w:val="001130B5"/>
    <w:rsid w:val="00113136"/>
    <w:rsid w:val="001133D1"/>
    <w:rsid w:val="00113415"/>
    <w:rsid w:val="00113526"/>
    <w:rsid w:val="00113577"/>
    <w:rsid w:val="00113675"/>
    <w:rsid w:val="00113727"/>
    <w:rsid w:val="0011387A"/>
    <w:rsid w:val="0011393E"/>
    <w:rsid w:val="0011399C"/>
    <w:rsid w:val="00113B84"/>
    <w:rsid w:val="00113EFA"/>
    <w:rsid w:val="00113F1D"/>
    <w:rsid w:val="00114091"/>
    <w:rsid w:val="001144ED"/>
    <w:rsid w:val="001146DA"/>
    <w:rsid w:val="001147DE"/>
    <w:rsid w:val="001148D7"/>
    <w:rsid w:val="0011497F"/>
    <w:rsid w:val="00114C17"/>
    <w:rsid w:val="00114F9A"/>
    <w:rsid w:val="0011537C"/>
    <w:rsid w:val="00115387"/>
    <w:rsid w:val="001153B6"/>
    <w:rsid w:val="001156F7"/>
    <w:rsid w:val="001158CB"/>
    <w:rsid w:val="00115955"/>
    <w:rsid w:val="0011595B"/>
    <w:rsid w:val="00115970"/>
    <w:rsid w:val="00115E0F"/>
    <w:rsid w:val="00115F1B"/>
    <w:rsid w:val="001161BA"/>
    <w:rsid w:val="001162C9"/>
    <w:rsid w:val="0011634C"/>
    <w:rsid w:val="0011639F"/>
    <w:rsid w:val="001163F6"/>
    <w:rsid w:val="00116643"/>
    <w:rsid w:val="00116750"/>
    <w:rsid w:val="00116B6F"/>
    <w:rsid w:val="00116C27"/>
    <w:rsid w:val="00116D42"/>
    <w:rsid w:val="00116D93"/>
    <w:rsid w:val="0011714B"/>
    <w:rsid w:val="001171DB"/>
    <w:rsid w:val="00117236"/>
    <w:rsid w:val="001172D0"/>
    <w:rsid w:val="0011739B"/>
    <w:rsid w:val="00117407"/>
    <w:rsid w:val="00117532"/>
    <w:rsid w:val="001175C8"/>
    <w:rsid w:val="0011764F"/>
    <w:rsid w:val="001176AC"/>
    <w:rsid w:val="001176F9"/>
    <w:rsid w:val="0011775E"/>
    <w:rsid w:val="0011785E"/>
    <w:rsid w:val="00117931"/>
    <w:rsid w:val="00117A3D"/>
    <w:rsid w:val="00117C3F"/>
    <w:rsid w:val="00117C7A"/>
    <w:rsid w:val="00117E0E"/>
    <w:rsid w:val="00117F6A"/>
    <w:rsid w:val="00117F99"/>
    <w:rsid w:val="00120008"/>
    <w:rsid w:val="00120018"/>
    <w:rsid w:val="001200A9"/>
    <w:rsid w:val="001200EE"/>
    <w:rsid w:val="001201BC"/>
    <w:rsid w:val="001202C3"/>
    <w:rsid w:val="00120356"/>
    <w:rsid w:val="00120438"/>
    <w:rsid w:val="00120476"/>
    <w:rsid w:val="001206FF"/>
    <w:rsid w:val="00120718"/>
    <w:rsid w:val="00120748"/>
    <w:rsid w:val="0012087D"/>
    <w:rsid w:val="00120982"/>
    <w:rsid w:val="00120B5D"/>
    <w:rsid w:val="00120CBC"/>
    <w:rsid w:val="00120EE4"/>
    <w:rsid w:val="00120F86"/>
    <w:rsid w:val="0012162F"/>
    <w:rsid w:val="001216D1"/>
    <w:rsid w:val="00121754"/>
    <w:rsid w:val="001217E5"/>
    <w:rsid w:val="00121809"/>
    <w:rsid w:val="0012181E"/>
    <w:rsid w:val="001218FC"/>
    <w:rsid w:val="0012194D"/>
    <w:rsid w:val="00121A7C"/>
    <w:rsid w:val="00121C9D"/>
    <w:rsid w:val="00122238"/>
    <w:rsid w:val="00122293"/>
    <w:rsid w:val="00122315"/>
    <w:rsid w:val="00122365"/>
    <w:rsid w:val="00122383"/>
    <w:rsid w:val="0012243C"/>
    <w:rsid w:val="00122580"/>
    <w:rsid w:val="00122604"/>
    <w:rsid w:val="00122699"/>
    <w:rsid w:val="00122752"/>
    <w:rsid w:val="0012280A"/>
    <w:rsid w:val="00122BC4"/>
    <w:rsid w:val="00122D0E"/>
    <w:rsid w:val="00122DD7"/>
    <w:rsid w:val="00122DE1"/>
    <w:rsid w:val="00122DF2"/>
    <w:rsid w:val="00123062"/>
    <w:rsid w:val="00123067"/>
    <w:rsid w:val="001232CE"/>
    <w:rsid w:val="001232F9"/>
    <w:rsid w:val="00123407"/>
    <w:rsid w:val="00123469"/>
    <w:rsid w:val="0012353F"/>
    <w:rsid w:val="0012371C"/>
    <w:rsid w:val="001237CD"/>
    <w:rsid w:val="0012384E"/>
    <w:rsid w:val="0012389E"/>
    <w:rsid w:val="001238D9"/>
    <w:rsid w:val="00123937"/>
    <w:rsid w:val="00123B21"/>
    <w:rsid w:val="00123C7A"/>
    <w:rsid w:val="00123E16"/>
    <w:rsid w:val="00123E2D"/>
    <w:rsid w:val="00123EE2"/>
    <w:rsid w:val="00123F27"/>
    <w:rsid w:val="00123FE7"/>
    <w:rsid w:val="00124120"/>
    <w:rsid w:val="001241BD"/>
    <w:rsid w:val="001242FA"/>
    <w:rsid w:val="00124428"/>
    <w:rsid w:val="001248F3"/>
    <w:rsid w:val="00124CCF"/>
    <w:rsid w:val="00124E4C"/>
    <w:rsid w:val="00124F9C"/>
    <w:rsid w:val="001250F8"/>
    <w:rsid w:val="001251F9"/>
    <w:rsid w:val="00125468"/>
    <w:rsid w:val="001255D9"/>
    <w:rsid w:val="001255E5"/>
    <w:rsid w:val="001256EA"/>
    <w:rsid w:val="001256FD"/>
    <w:rsid w:val="0012578D"/>
    <w:rsid w:val="00125894"/>
    <w:rsid w:val="00125963"/>
    <w:rsid w:val="00125970"/>
    <w:rsid w:val="001259E2"/>
    <w:rsid w:val="00125BDE"/>
    <w:rsid w:val="00125BEC"/>
    <w:rsid w:val="00125D42"/>
    <w:rsid w:val="00125D6B"/>
    <w:rsid w:val="00125DC1"/>
    <w:rsid w:val="00125FAA"/>
    <w:rsid w:val="00126083"/>
    <w:rsid w:val="001261C6"/>
    <w:rsid w:val="00126274"/>
    <w:rsid w:val="0012627F"/>
    <w:rsid w:val="00126383"/>
    <w:rsid w:val="00126904"/>
    <w:rsid w:val="00126F32"/>
    <w:rsid w:val="00127012"/>
    <w:rsid w:val="00127018"/>
    <w:rsid w:val="001272E8"/>
    <w:rsid w:val="001274A6"/>
    <w:rsid w:val="001274F2"/>
    <w:rsid w:val="0012766A"/>
    <w:rsid w:val="001276EF"/>
    <w:rsid w:val="00127B17"/>
    <w:rsid w:val="00127BB8"/>
    <w:rsid w:val="00127BDB"/>
    <w:rsid w:val="00127BEE"/>
    <w:rsid w:val="00127D17"/>
    <w:rsid w:val="00127D74"/>
    <w:rsid w:val="00127EBF"/>
    <w:rsid w:val="00127F1E"/>
    <w:rsid w:val="00127FFD"/>
    <w:rsid w:val="001302D0"/>
    <w:rsid w:val="00130335"/>
    <w:rsid w:val="00130423"/>
    <w:rsid w:val="0013043F"/>
    <w:rsid w:val="00130552"/>
    <w:rsid w:val="0013056C"/>
    <w:rsid w:val="001305B1"/>
    <w:rsid w:val="00130982"/>
    <w:rsid w:val="00130B7B"/>
    <w:rsid w:val="00130C1E"/>
    <w:rsid w:val="00130E42"/>
    <w:rsid w:val="00130FD5"/>
    <w:rsid w:val="0013106B"/>
    <w:rsid w:val="00131087"/>
    <w:rsid w:val="001310C7"/>
    <w:rsid w:val="0013128D"/>
    <w:rsid w:val="0013134A"/>
    <w:rsid w:val="00131748"/>
    <w:rsid w:val="001317B0"/>
    <w:rsid w:val="00131831"/>
    <w:rsid w:val="00131B55"/>
    <w:rsid w:val="00131C88"/>
    <w:rsid w:val="00131D2A"/>
    <w:rsid w:val="00131EBE"/>
    <w:rsid w:val="001322C9"/>
    <w:rsid w:val="0013233C"/>
    <w:rsid w:val="001323A9"/>
    <w:rsid w:val="001324C5"/>
    <w:rsid w:val="00132683"/>
    <w:rsid w:val="001329BC"/>
    <w:rsid w:val="00132A22"/>
    <w:rsid w:val="00132CC8"/>
    <w:rsid w:val="00132FF2"/>
    <w:rsid w:val="00133076"/>
    <w:rsid w:val="00133161"/>
    <w:rsid w:val="00133308"/>
    <w:rsid w:val="0013389E"/>
    <w:rsid w:val="00133B5F"/>
    <w:rsid w:val="001340C6"/>
    <w:rsid w:val="00134151"/>
    <w:rsid w:val="0013424F"/>
    <w:rsid w:val="0013448B"/>
    <w:rsid w:val="0013458B"/>
    <w:rsid w:val="00134741"/>
    <w:rsid w:val="001347A7"/>
    <w:rsid w:val="001347F9"/>
    <w:rsid w:val="00134969"/>
    <w:rsid w:val="00134A0B"/>
    <w:rsid w:val="00134D20"/>
    <w:rsid w:val="00134DC3"/>
    <w:rsid w:val="00134F35"/>
    <w:rsid w:val="00134F41"/>
    <w:rsid w:val="00134F6E"/>
    <w:rsid w:val="001351EC"/>
    <w:rsid w:val="0013527E"/>
    <w:rsid w:val="001354A7"/>
    <w:rsid w:val="00135550"/>
    <w:rsid w:val="00135557"/>
    <w:rsid w:val="0013568A"/>
    <w:rsid w:val="00135695"/>
    <w:rsid w:val="00135732"/>
    <w:rsid w:val="00135810"/>
    <w:rsid w:val="00135876"/>
    <w:rsid w:val="001358D8"/>
    <w:rsid w:val="001359E7"/>
    <w:rsid w:val="00135B4D"/>
    <w:rsid w:val="00135BF7"/>
    <w:rsid w:val="00135F91"/>
    <w:rsid w:val="00135FD5"/>
    <w:rsid w:val="001364BA"/>
    <w:rsid w:val="00136607"/>
    <w:rsid w:val="0013669F"/>
    <w:rsid w:val="00136794"/>
    <w:rsid w:val="0013698E"/>
    <w:rsid w:val="00136A61"/>
    <w:rsid w:val="00136AAA"/>
    <w:rsid w:val="00136D58"/>
    <w:rsid w:val="00136E5E"/>
    <w:rsid w:val="001370CB"/>
    <w:rsid w:val="0013719D"/>
    <w:rsid w:val="001373B8"/>
    <w:rsid w:val="001375FD"/>
    <w:rsid w:val="00137867"/>
    <w:rsid w:val="001379C1"/>
    <w:rsid w:val="00137B40"/>
    <w:rsid w:val="00137E1F"/>
    <w:rsid w:val="0014015C"/>
    <w:rsid w:val="001401F2"/>
    <w:rsid w:val="00140317"/>
    <w:rsid w:val="00140368"/>
    <w:rsid w:val="00140468"/>
    <w:rsid w:val="00140513"/>
    <w:rsid w:val="001405B3"/>
    <w:rsid w:val="001405CF"/>
    <w:rsid w:val="001406A8"/>
    <w:rsid w:val="001406BA"/>
    <w:rsid w:val="00140711"/>
    <w:rsid w:val="00140802"/>
    <w:rsid w:val="001408C5"/>
    <w:rsid w:val="00140B43"/>
    <w:rsid w:val="00140B9F"/>
    <w:rsid w:val="00140DFA"/>
    <w:rsid w:val="00141309"/>
    <w:rsid w:val="001413A1"/>
    <w:rsid w:val="0014156D"/>
    <w:rsid w:val="00141637"/>
    <w:rsid w:val="00141738"/>
    <w:rsid w:val="00141749"/>
    <w:rsid w:val="00141775"/>
    <w:rsid w:val="001417BD"/>
    <w:rsid w:val="001417E4"/>
    <w:rsid w:val="00141939"/>
    <w:rsid w:val="0014194B"/>
    <w:rsid w:val="00141991"/>
    <w:rsid w:val="00141A4A"/>
    <w:rsid w:val="00141AD4"/>
    <w:rsid w:val="00141BC1"/>
    <w:rsid w:val="001420C2"/>
    <w:rsid w:val="0014211C"/>
    <w:rsid w:val="00142263"/>
    <w:rsid w:val="001422A2"/>
    <w:rsid w:val="00142484"/>
    <w:rsid w:val="001424DC"/>
    <w:rsid w:val="0014257B"/>
    <w:rsid w:val="001427CB"/>
    <w:rsid w:val="0014298F"/>
    <w:rsid w:val="001429D8"/>
    <w:rsid w:val="00142F44"/>
    <w:rsid w:val="00143136"/>
    <w:rsid w:val="0014321E"/>
    <w:rsid w:val="001435A6"/>
    <w:rsid w:val="00143960"/>
    <w:rsid w:val="00143BDD"/>
    <w:rsid w:val="00143E53"/>
    <w:rsid w:val="0014409C"/>
    <w:rsid w:val="00144311"/>
    <w:rsid w:val="00144403"/>
    <w:rsid w:val="0014460F"/>
    <w:rsid w:val="001446B3"/>
    <w:rsid w:val="0014483A"/>
    <w:rsid w:val="00144887"/>
    <w:rsid w:val="0014492A"/>
    <w:rsid w:val="00144A9C"/>
    <w:rsid w:val="00144AE1"/>
    <w:rsid w:val="00144E3E"/>
    <w:rsid w:val="00144E7D"/>
    <w:rsid w:val="00145013"/>
    <w:rsid w:val="0014508D"/>
    <w:rsid w:val="00145132"/>
    <w:rsid w:val="00145243"/>
    <w:rsid w:val="001452F3"/>
    <w:rsid w:val="001455B2"/>
    <w:rsid w:val="001457EF"/>
    <w:rsid w:val="0014591B"/>
    <w:rsid w:val="0014597F"/>
    <w:rsid w:val="0014598B"/>
    <w:rsid w:val="001459F5"/>
    <w:rsid w:val="00145ABE"/>
    <w:rsid w:val="00145BDC"/>
    <w:rsid w:val="00145D8F"/>
    <w:rsid w:val="00146107"/>
    <w:rsid w:val="001461B8"/>
    <w:rsid w:val="001461CB"/>
    <w:rsid w:val="00146324"/>
    <w:rsid w:val="00146450"/>
    <w:rsid w:val="001464D0"/>
    <w:rsid w:val="00146547"/>
    <w:rsid w:val="001465BB"/>
    <w:rsid w:val="00146661"/>
    <w:rsid w:val="001466FD"/>
    <w:rsid w:val="00146808"/>
    <w:rsid w:val="00146B18"/>
    <w:rsid w:val="00146BA4"/>
    <w:rsid w:val="00146D35"/>
    <w:rsid w:val="00146D6C"/>
    <w:rsid w:val="00146D86"/>
    <w:rsid w:val="00146E37"/>
    <w:rsid w:val="00146F9A"/>
    <w:rsid w:val="00147506"/>
    <w:rsid w:val="00147514"/>
    <w:rsid w:val="001475AA"/>
    <w:rsid w:val="0014763F"/>
    <w:rsid w:val="00147991"/>
    <w:rsid w:val="00147ACB"/>
    <w:rsid w:val="00147AD1"/>
    <w:rsid w:val="00147C39"/>
    <w:rsid w:val="00147E7F"/>
    <w:rsid w:val="001500EC"/>
    <w:rsid w:val="00150164"/>
    <w:rsid w:val="00150265"/>
    <w:rsid w:val="0015028A"/>
    <w:rsid w:val="001502FD"/>
    <w:rsid w:val="00150378"/>
    <w:rsid w:val="001503F9"/>
    <w:rsid w:val="00150440"/>
    <w:rsid w:val="00150485"/>
    <w:rsid w:val="00150655"/>
    <w:rsid w:val="0015078E"/>
    <w:rsid w:val="00150A93"/>
    <w:rsid w:val="00150BF7"/>
    <w:rsid w:val="00150CA2"/>
    <w:rsid w:val="00150DEA"/>
    <w:rsid w:val="00150EE2"/>
    <w:rsid w:val="00150EEA"/>
    <w:rsid w:val="00150F07"/>
    <w:rsid w:val="001512C8"/>
    <w:rsid w:val="0015135C"/>
    <w:rsid w:val="00151363"/>
    <w:rsid w:val="001518C1"/>
    <w:rsid w:val="0015198A"/>
    <w:rsid w:val="00151A6B"/>
    <w:rsid w:val="00151AE7"/>
    <w:rsid w:val="00151B03"/>
    <w:rsid w:val="00151B7B"/>
    <w:rsid w:val="00151D8E"/>
    <w:rsid w:val="00151DFA"/>
    <w:rsid w:val="00151E24"/>
    <w:rsid w:val="00152087"/>
    <w:rsid w:val="0015221B"/>
    <w:rsid w:val="001522ED"/>
    <w:rsid w:val="00152454"/>
    <w:rsid w:val="0015248B"/>
    <w:rsid w:val="00152717"/>
    <w:rsid w:val="00152729"/>
    <w:rsid w:val="00152821"/>
    <w:rsid w:val="00152874"/>
    <w:rsid w:val="0015292F"/>
    <w:rsid w:val="00152939"/>
    <w:rsid w:val="00152959"/>
    <w:rsid w:val="00152989"/>
    <w:rsid w:val="00152AFF"/>
    <w:rsid w:val="00152BEE"/>
    <w:rsid w:val="00152C6E"/>
    <w:rsid w:val="00152D03"/>
    <w:rsid w:val="00152E5C"/>
    <w:rsid w:val="00152E84"/>
    <w:rsid w:val="00152F58"/>
    <w:rsid w:val="00153116"/>
    <w:rsid w:val="00153207"/>
    <w:rsid w:val="00153289"/>
    <w:rsid w:val="001532DA"/>
    <w:rsid w:val="00153305"/>
    <w:rsid w:val="001533A3"/>
    <w:rsid w:val="001534B4"/>
    <w:rsid w:val="0015353F"/>
    <w:rsid w:val="00153A66"/>
    <w:rsid w:val="00153A72"/>
    <w:rsid w:val="00153B13"/>
    <w:rsid w:val="00153CC5"/>
    <w:rsid w:val="00153DE7"/>
    <w:rsid w:val="00153F28"/>
    <w:rsid w:val="00153F84"/>
    <w:rsid w:val="00153FF0"/>
    <w:rsid w:val="001543A2"/>
    <w:rsid w:val="00154581"/>
    <w:rsid w:val="00154972"/>
    <w:rsid w:val="00154974"/>
    <w:rsid w:val="00154BF0"/>
    <w:rsid w:val="00154C4F"/>
    <w:rsid w:val="00154CB6"/>
    <w:rsid w:val="00154CF1"/>
    <w:rsid w:val="00154DEC"/>
    <w:rsid w:val="00154E07"/>
    <w:rsid w:val="00154E38"/>
    <w:rsid w:val="0015519E"/>
    <w:rsid w:val="001551B6"/>
    <w:rsid w:val="00155219"/>
    <w:rsid w:val="001552F8"/>
    <w:rsid w:val="0015545B"/>
    <w:rsid w:val="00155756"/>
    <w:rsid w:val="001557E0"/>
    <w:rsid w:val="001559B7"/>
    <w:rsid w:val="00155A8F"/>
    <w:rsid w:val="00155ADD"/>
    <w:rsid w:val="00155BC0"/>
    <w:rsid w:val="00155DD8"/>
    <w:rsid w:val="00155E0C"/>
    <w:rsid w:val="00155EEA"/>
    <w:rsid w:val="00155FE6"/>
    <w:rsid w:val="00156072"/>
    <w:rsid w:val="00156141"/>
    <w:rsid w:val="00156262"/>
    <w:rsid w:val="00156412"/>
    <w:rsid w:val="0015654B"/>
    <w:rsid w:val="001567EB"/>
    <w:rsid w:val="00156C54"/>
    <w:rsid w:val="00156DD1"/>
    <w:rsid w:val="00156FF5"/>
    <w:rsid w:val="00157202"/>
    <w:rsid w:val="00157222"/>
    <w:rsid w:val="00157361"/>
    <w:rsid w:val="00157387"/>
    <w:rsid w:val="001575D8"/>
    <w:rsid w:val="00157676"/>
    <w:rsid w:val="001577FD"/>
    <w:rsid w:val="0015791F"/>
    <w:rsid w:val="0015798A"/>
    <w:rsid w:val="001579DC"/>
    <w:rsid w:val="00157A19"/>
    <w:rsid w:val="00157B00"/>
    <w:rsid w:val="00157CF3"/>
    <w:rsid w:val="00157F3C"/>
    <w:rsid w:val="0016014D"/>
    <w:rsid w:val="0016046C"/>
    <w:rsid w:val="001605A9"/>
    <w:rsid w:val="0016077C"/>
    <w:rsid w:val="001609F2"/>
    <w:rsid w:val="00160A99"/>
    <w:rsid w:val="00160AC4"/>
    <w:rsid w:val="00160B39"/>
    <w:rsid w:val="00160BCC"/>
    <w:rsid w:val="00160CE4"/>
    <w:rsid w:val="00160D57"/>
    <w:rsid w:val="00160DDE"/>
    <w:rsid w:val="00160ED7"/>
    <w:rsid w:val="001610E6"/>
    <w:rsid w:val="001614E2"/>
    <w:rsid w:val="001617EA"/>
    <w:rsid w:val="001618AC"/>
    <w:rsid w:val="00161C9C"/>
    <w:rsid w:val="00161DAC"/>
    <w:rsid w:val="001620FF"/>
    <w:rsid w:val="001621CE"/>
    <w:rsid w:val="00162239"/>
    <w:rsid w:val="00162258"/>
    <w:rsid w:val="001623EA"/>
    <w:rsid w:val="00162649"/>
    <w:rsid w:val="00162704"/>
    <w:rsid w:val="00162760"/>
    <w:rsid w:val="00162816"/>
    <w:rsid w:val="00162909"/>
    <w:rsid w:val="00162965"/>
    <w:rsid w:val="001629F4"/>
    <w:rsid w:val="00162A27"/>
    <w:rsid w:val="00162DC3"/>
    <w:rsid w:val="00162E70"/>
    <w:rsid w:val="00162EAC"/>
    <w:rsid w:val="001630A6"/>
    <w:rsid w:val="001631F1"/>
    <w:rsid w:val="0016320F"/>
    <w:rsid w:val="00163308"/>
    <w:rsid w:val="0016330B"/>
    <w:rsid w:val="00163323"/>
    <w:rsid w:val="00163533"/>
    <w:rsid w:val="00163703"/>
    <w:rsid w:val="001637C1"/>
    <w:rsid w:val="001637D5"/>
    <w:rsid w:val="0016396A"/>
    <w:rsid w:val="00163B82"/>
    <w:rsid w:val="00163BFE"/>
    <w:rsid w:val="00163C01"/>
    <w:rsid w:val="00164135"/>
    <w:rsid w:val="001642E8"/>
    <w:rsid w:val="00164312"/>
    <w:rsid w:val="001643E3"/>
    <w:rsid w:val="001643F6"/>
    <w:rsid w:val="00164416"/>
    <w:rsid w:val="0016444D"/>
    <w:rsid w:val="00164583"/>
    <w:rsid w:val="001646FD"/>
    <w:rsid w:val="0016476E"/>
    <w:rsid w:val="00164883"/>
    <w:rsid w:val="001648F3"/>
    <w:rsid w:val="00164935"/>
    <w:rsid w:val="00164A6B"/>
    <w:rsid w:val="00164C03"/>
    <w:rsid w:val="00164C94"/>
    <w:rsid w:val="00164CB9"/>
    <w:rsid w:val="00164D77"/>
    <w:rsid w:val="00164EC7"/>
    <w:rsid w:val="00164F7E"/>
    <w:rsid w:val="0016521E"/>
    <w:rsid w:val="0016522B"/>
    <w:rsid w:val="00165289"/>
    <w:rsid w:val="0016544C"/>
    <w:rsid w:val="0016564F"/>
    <w:rsid w:val="0016581F"/>
    <w:rsid w:val="00165B7C"/>
    <w:rsid w:val="00165C78"/>
    <w:rsid w:val="00165F59"/>
    <w:rsid w:val="00166141"/>
    <w:rsid w:val="001662E7"/>
    <w:rsid w:val="00166323"/>
    <w:rsid w:val="00166357"/>
    <w:rsid w:val="001667D4"/>
    <w:rsid w:val="00166865"/>
    <w:rsid w:val="00166912"/>
    <w:rsid w:val="00166935"/>
    <w:rsid w:val="00166988"/>
    <w:rsid w:val="00166A51"/>
    <w:rsid w:val="00166A5E"/>
    <w:rsid w:val="00166AE1"/>
    <w:rsid w:val="00166C44"/>
    <w:rsid w:val="00166C74"/>
    <w:rsid w:val="00166D09"/>
    <w:rsid w:val="00167104"/>
    <w:rsid w:val="001671E3"/>
    <w:rsid w:val="00167293"/>
    <w:rsid w:val="00167355"/>
    <w:rsid w:val="0016745E"/>
    <w:rsid w:val="001675E5"/>
    <w:rsid w:val="00167640"/>
    <w:rsid w:val="0016767D"/>
    <w:rsid w:val="00167728"/>
    <w:rsid w:val="00167850"/>
    <w:rsid w:val="0016792E"/>
    <w:rsid w:val="00167975"/>
    <w:rsid w:val="001679B2"/>
    <w:rsid w:val="00167B25"/>
    <w:rsid w:val="00167C46"/>
    <w:rsid w:val="00167CA4"/>
    <w:rsid w:val="00167CDE"/>
    <w:rsid w:val="00167D67"/>
    <w:rsid w:val="00167E20"/>
    <w:rsid w:val="00170292"/>
    <w:rsid w:val="001703DC"/>
    <w:rsid w:val="00170533"/>
    <w:rsid w:val="001707B5"/>
    <w:rsid w:val="0017094F"/>
    <w:rsid w:val="00170AD1"/>
    <w:rsid w:val="00170B9F"/>
    <w:rsid w:val="00170CE6"/>
    <w:rsid w:val="00170D62"/>
    <w:rsid w:val="00170F5A"/>
    <w:rsid w:val="00171179"/>
    <w:rsid w:val="0017117B"/>
    <w:rsid w:val="00171312"/>
    <w:rsid w:val="00171BA7"/>
    <w:rsid w:val="00171FCA"/>
    <w:rsid w:val="001720AD"/>
    <w:rsid w:val="00172265"/>
    <w:rsid w:val="001723B9"/>
    <w:rsid w:val="0017269E"/>
    <w:rsid w:val="001727C8"/>
    <w:rsid w:val="001727EC"/>
    <w:rsid w:val="001728B4"/>
    <w:rsid w:val="001728C4"/>
    <w:rsid w:val="001728DC"/>
    <w:rsid w:val="00172986"/>
    <w:rsid w:val="001729F1"/>
    <w:rsid w:val="00172A6F"/>
    <w:rsid w:val="00172BEA"/>
    <w:rsid w:val="00172D27"/>
    <w:rsid w:val="00172D4F"/>
    <w:rsid w:val="00172E29"/>
    <w:rsid w:val="00172E4C"/>
    <w:rsid w:val="00172FB0"/>
    <w:rsid w:val="00173248"/>
    <w:rsid w:val="001732B9"/>
    <w:rsid w:val="0017330F"/>
    <w:rsid w:val="00173319"/>
    <w:rsid w:val="0017349E"/>
    <w:rsid w:val="0017384A"/>
    <w:rsid w:val="001738B5"/>
    <w:rsid w:val="00173AAB"/>
    <w:rsid w:val="00173BCC"/>
    <w:rsid w:val="00173C46"/>
    <w:rsid w:val="00173CC4"/>
    <w:rsid w:val="00173E43"/>
    <w:rsid w:val="00173E58"/>
    <w:rsid w:val="00174051"/>
    <w:rsid w:val="00174073"/>
    <w:rsid w:val="00174175"/>
    <w:rsid w:val="00174202"/>
    <w:rsid w:val="001744EB"/>
    <w:rsid w:val="00174541"/>
    <w:rsid w:val="00174715"/>
    <w:rsid w:val="001748A6"/>
    <w:rsid w:val="00174934"/>
    <w:rsid w:val="0017493C"/>
    <w:rsid w:val="00174A2C"/>
    <w:rsid w:val="00174AC8"/>
    <w:rsid w:val="00174BC8"/>
    <w:rsid w:val="00174C72"/>
    <w:rsid w:val="001751BE"/>
    <w:rsid w:val="00175267"/>
    <w:rsid w:val="001752D5"/>
    <w:rsid w:val="001753B9"/>
    <w:rsid w:val="001754A1"/>
    <w:rsid w:val="001755CA"/>
    <w:rsid w:val="001755DB"/>
    <w:rsid w:val="001756F8"/>
    <w:rsid w:val="00175A1F"/>
    <w:rsid w:val="00175ADE"/>
    <w:rsid w:val="00175AED"/>
    <w:rsid w:val="00175B83"/>
    <w:rsid w:val="00175BF0"/>
    <w:rsid w:val="00175BFA"/>
    <w:rsid w:val="00175C6F"/>
    <w:rsid w:val="00175CA8"/>
    <w:rsid w:val="00175E51"/>
    <w:rsid w:val="00175F2F"/>
    <w:rsid w:val="00176129"/>
    <w:rsid w:val="00176187"/>
    <w:rsid w:val="001762CA"/>
    <w:rsid w:val="001763AD"/>
    <w:rsid w:val="0017648C"/>
    <w:rsid w:val="001765FB"/>
    <w:rsid w:val="00176770"/>
    <w:rsid w:val="001768D6"/>
    <w:rsid w:val="001768DD"/>
    <w:rsid w:val="00176A2C"/>
    <w:rsid w:val="00176B0A"/>
    <w:rsid w:val="00176BF6"/>
    <w:rsid w:val="00176C17"/>
    <w:rsid w:val="00176C56"/>
    <w:rsid w:val="00176C69"/>
    <w:rsid w:val="00176C8A"/>
    <w:rsid w:val="00176FCC"/>
    <w:rsid w:val="00177573"/>
    <w:rsid w:val="001775C4"/>
    <w:rsid w:val="001776D0"/>
    <w:rsid w:val="001777C4"/>
    <w:rsid w:val="00177895"/>
    <w:rsid w:val="001778EC"/>
    <w:rsid w:val="00177BE0"/>
    <w:rsid w:val="00177E7C"/>
    <w:rsid w:val="00177ECA"/>
    <w:rsid w:val="0018010F"/>
    <w:rsid w:val="0018015E"/>
    <w:rsid w:val="00180229"/>
    <w:rsid w:val="00180241"/>
    <w:rsid w:val="00180382"/>
    <w:rsid w:val="001805FA"/>
    <w:rsid w:val="0018068E"/>
    <w:rsid w:val="001806A5"/>
    <w:rsid w:val="00180A4D"/>
    <w:rsid w:val="00180A61"/>
    <w:rsid w:val="00180A7F"/>
    <w:rsid w:val="00180B24"/>
    <w:rsid w:val="00180D31"/>
    <w:rsid w:val="00180D4B"/>
    <w:rsid w:val="00180E86"/>
    <w:rsid w:val="00180F96"/>
    <w:rsid w:val="001810BD"/>
    <w:rsid w:val="001810EB"/>
    <w:rsid w:val="001811DC"/>
    <w:rsid w:val="0018127D"/>
    <w:rsid w:val="00181328"/>
    <w:rsid w:val="0018134F"/>
    <w:rsid w:val="001813C1"/>
    <w:rsid w:val="00181415"/>
    <w:rsid w:val="00181444"/>
    <w:rsid w:val="00181573"/>
    <w:rsid w:val="001816A5"/>
    <w:rsid w:val="00181993"/>
    <w:rsid w:val="00181ACF"/>
    <w:rsid w:val="00181C7D"/>
    <w:rsid w:val="00181DB7"/>
    <w:rsid w:val="00181E80"/>
    <w:rsid w:val="0018277D"/>
    <w:rsid w:val="00182A0D"/>
    <w:rsid w:val="00182AA7"/>
    <w:rsid w:val="00182C04"/>
    <w:rsid w:val="00182C80"/>
    <w:rsid w:val="00182D04"/>
    <w:rsid w:val="00182D57"/>
    <w:rsid w:val="00182DF1"/>
    <w:rsid w:val="00182E1A"/>
    <w:rsid w:val="00182F09"/>
    <w:rsid w:val="0018302A"/>
    <w:rsid w:val="001830F4"/>
    <w:rsid w:val="00183135"/>
    <w:rsid w:val="00183499"/>
    <w:rsid w:val="0018355F"/>
    <w:rsid w:val="0018392E"/>
    <w:rsid w:val="00183DB1"/>
    <w:rsid w:val="00183E4D"/>
    <w:rsid w:val="00183F1D"/>
    <w:rsid w:val="001840D3"/>
    <w:rsid w:val="00184105"/>
    <w:rsid w:val="0018425A"/>
    <w:rsid w:val="001843D0"/>
    <w:rsid w:val="00184417"/>
    <w:rsid w:val="001845B6"/>
    <w:rsid w:val="001847FD"/>
    <w:rsid w:val="00184882"/>
    <w:rsid w:val="00184893"/>
    <w:rsid w:val="00184A2A"/>
    <w:rsid w:val="00184A56"/>
    <w:rsid w:val="00184C8A"/>
    <w:rsid w:val="00184CD4"/>
    <w:rsid w:val="00184D17"/>
    <w:rsid w:val="00184D42"/>
    <w:rsid w:val="0018511D"/>
    <w:rsid w:val="00185253"/>
    <w:rsid w:val="00185342"/>
    <w:rsid w:val="001854EA"/>
    <w:rsid w:val="0018571F"/>
    <w:rsid w:val="0018575E"/>
    <w:rsid w:val="001858BB"/>
    <w:rsid w:val="00185BE0"/>
    <w:rsid w:val="00185CE6"/>
    <w:rsid w:val="00185F92"/>
    <w:rsid w:val="001860E9"/>
    <w:rsid w:val="00186304"/>
    <w:rsid w:val="00186407"/>
    <w:rsid w:val="0018652C"/>
    <w:rsid w:val="001865C9"/>
    <w:rsid w:val="0018688B"/>
    <w:rsid w:val="0018696F"/>
    <w:rsid w:val="00186A32"/>
    <w:rsid w:val="00186A71"/>
    <w:rsid w:val="00186ADF"/>
    <w:rsid w:val="00186C2A"/>
    <w:rsid w:val="00186C2C"/>
    <w:rsid w:val="00186D0F"/>
    <w:rsid w:val="00186D8F"/>
    <w:rsid w:val="00186E75"/>
    <w:rsid w:val="00186F6B"/>
    <w:rsid w:val="00186F85"/>
    <w:rsid w:val="00186F90"/>
    <w:rsid w:val="00187052"/>
    <w:rsid w:val="00187162"/>
    <w:rsid w:val="0018721B"/>
    <w:rsid w:val="00187256"/>
    <w:rsid w:val="001872A8"/>
    <w:rsid w:val="001872F6"/>
    <w:rsid w:val="001875B4"/>
    <w:rsid w:val="00187677"/>
    <w:rsid w:val="001878C8"/>
    <w:rsid w:val="0018798C"/>
    <w:rsid w:val="001879BA"/>
    <w:rsid w:val="00187B42"/>
    <w:rsid w:val="00187B47"/>
    <w:rsid w:val="00187E25"/>
    <w:rsid w:val="00187EA1"/>
    <w:rsid w:val="00187EBA"/>
    <w:rsid w:val="00187EFA"/>
    <w:rsid w:val="00190019"/>
    <w:rsid w:val="00190123"/>
    <w:rsid w:val="00190287"/>
    <w:rsid w:val="001904C8"/>
    <w:rsid w:val="001905A2"/>
    <w:rsid w:val="00190683"/>
    <w:rsid w:val="001906F5"/>
    <w:rsid w:val="00190828"/>
    <w:rsid w:val="00190BAB"/>
    <w:rsid w:val="00190CA4"/>
    <w:rsid w:val="00190EB8"/>
    <w:rsid w:val="00190F2F"/>
    <w:rsid w:val="00190FC8"/>
    <w:rsid w:val="00191019"/>
    <w:rsid w:val="00191166"/>
    <w:rsid w:val="001911BB"/>
    <w:rsid w:val="001913C9"/>
    <w:rsid w:val="00191632"/>
    <w:rsid w:val="00191818"/>
    <w:rsid w:val="00191823"/>
    <w:rsid w:val="00191A6F"/>
    <w:rsid w:val="00191F27"/>
    <w:rsid w:val="00191F6A"/>
    <w:rsid w:val="00192438"/>
    <w:rsid w:val="00192570"/>
    <w:rsid w:val="001926E0"/>
    <w:rsid w:val="00192927"/>
    <w:rsid w:val="00192AC8"/>
    <w:rsid w:val="00192BC0"/>
    <w:rsid w:val="00192CC8"/>
    <w:rsid w:val="00192EE7"/>
    <w:rsid w:val="00192F40"/>
    <w:rsid w:val="001930FF"/>
    <w:rsid w:val="00193467"/>
    <w:rsid w:val="001934F3"/>
    <w:rsid w:val="00193521"/>
    <w:rsid w:val="00193734"/>
    <w:rsid w:val="00193834"/>
    <w:rsid w:val="0019387E"/>
    <w:rsid w:val="00193BB0"/>
    <w:rsid w:val="00193BFE"/>
    <w:rsid w:val="00193D54"/>
    <w:rsid w:val="0019401C"/>
    <w:rsid w:val="0019409A"/>
    <w:rsid w:val="001940E7"/>
    <w:rsid w:val="00194224"/>
    <w:rsid w:val="00194330"/>
    <w:rsid w:val="001943AD"/>
    <w:rsid w:val="00194541"/>
    <w:rsid w:val="0019494A"/>
    <w:rsid w:val="00194AE2"/>
    <w:rsid w:val="00194BDC"/>
    <w:rsid w:val="00194ECC"/>
    <w:rsid w:val="00195012"/>
    <w:rsid w:val="00195062"/>
    <w:rsid w:val="0019507A"/>
    <w:rsid w:val="00195131"/>
    <w:rsid w:val="0019534C"/>
    <w:rsid w:val="00195390"/>
    <w:rsid w:val="001953EF"/>
    <w:rsid w:val="001953F6"/>
    <w:rsid w:val="001954D4"/>
    <w:rsid w:val="00195573"/>
    <w:rsid w:val="00195581"/>
    <w:rsid w:val="00195624"/>
    <w:rsid w:val="0019567B"/>
    <w:rsid w:val="00195769"/>
    <w:rsid w:val="00195785"/>
    <w:rsid w:val="0019583C"/>
    <w:rsid w:val="00195A30"/>
    <w:rsid w:val="00195A95"/>
    <w:rsid w:val="00195AD5"/>
    <w:rsid w:val="00195B81"/>
    <w:rsid w:val="00195DC2"/>
    <w:rsid w:val="00195ECD"/>
    <w:rsid w:val="00196416"/>
    <w:rsid w:val="00196543"/>
    <w:rsid w:val="00196570"/>
    <w:rsid w:val="001965E2"/>
    <w:rsid w:val="001965F7"/>
    <w:rsid w:val="001969FE"/>
    <w:rsid w:val="00196C9D"/>
    <w:rsid w:val="00196F4F"/>
    <w:rsid w:val="00196FF2"/>
    <w:rsid w:val="00197147"/>
    <w:rsid w:val="00197373"/>
    <w:rsid w:val="001977D0"/>
    <w:rsid w:val="001977E2"/>
    <w:rsid w:val="0019792D"/>
    <w:rsid w:val="00197B61"/>
    <w:rsid w:val="00197D42"/>
    <w:rsid w:val="00197F55"/>
    <w:rsid w:val="001A0053"/>
    <w:rsid w:val="001A017E"/>
    <w:rsid w:val="001A01F4"/>
    <w:rsid w:val="001A02A7"/>
    <w:rsid w:val="001A02CD"/>
    <w:rsid w:val="001A037E"/>
    <w:rsid w:val="001A06D5"/>
    <w:rsid w:val="001A0935"/>
    <w:rsid w:val="001A098E"/>
    <w:rsid w:val="001A0A3A"/>
    <w:rsid w:val="001A0B39"/>
    <w:rsid w:val="001A0DAA"/>
    <w:rsid w:val="001A0ED4"/>
    <w:rsid w:val="001A0F28"/>
    <w:rsid w:val="001A0FF9"/>
    <w:rsid w:val="001A10ED"/>
    <w:rsid w:val="001A14BA"/>
    <w:rsid w:val="001A14C4"/>
    <w:rsid w:val="001A1700"/>
    <w:rsid w:val="001A1795"/>
    <w:rsid w:val="001A1813"/>
    <w:rsid w:val="001A187D"/>
    <w:rsid w:val="001A1A3D"/>
    <w:rsid w:val="001A1A61"/>
    <w:rsid w:val="001A1CBC"/>
    <w:rsid w:val="001A1E5F"/>
    <w:rsid w:val="001A1EA8"/>
    <w:rsid w:val="001A1FE2"/>
    <w:rsid w:val="001A2097"/>
    <w:rsid w:val="001A221D"/>
    <w:rsid w:val="001A22C7"/>
    <w:rsid w:val="001A2475"/>
    <w:rsid w:val="001A25B8"/>
    <w:rsid w:val="001A268A"/>
    <w:rsid w:val="001A2B54"/>
    <w:rsid w:val="001A2C0E"/>
    <w:rsid w:val="001A33CB"/>
    <w:rsid w:val="001A3566"/>
    <w:rsid w:val="001A3629"/>
    <w:rsid w:val="001A37F3"/>
    <w:rsid w:val="001A3A7A"/>
    <w:rsid w:val="001A3BBF"/>
    <w:rsid w:val="001A3E83"/>
    <w:rsid w:val="001A4006"/>
    <w:rsid w:val="001A4103"/>
    <w:rsid w:val="001A4442"/>
    <w:rsid w:val="001A44E0"/>
    <w:rsid w:val="001A455F"/>
    <w:rsid w:val="001A474B"/>
    <w:rsid w:val="001A480F"/>
    <w:rsid w:val="001A48D3"/>
    <w:rsid w:val="001A495C"/>
    <w:rsid w:val="001A4A5C"/>
    <w:rsid w:val="001A4B74"/>
    <w:rsid w:val="001A4BD9"/>
    <w:rsid w:val="001A4BEA"/>
    <w:rsid w:val="001A4D0E"/>
    <w:rsid w:val="001A4E22"/>
    <w:rsid w:val="001A4E3C"/>
    <w:rsid w:val="001A5014"/>
    <w:rsid w:val="001A501F"/>
    <w:rsid w:val="001A511D"/>
    <w:rsid w:val="001A5308"/>
    <w:rsid w:val="001A54D2"/>
    <w:rsid w:val="001A55C6"/>
    <w:rsid w:val="001A55D5"/>
    <w:rsid w:val="001A55E9"/>
    <w:rsid w:val="001A5663"/>
    <w:rsid w:val="001A5817"/>
    <w:rsid w:val="001A58E3"/>
    <w:rsid w:val="001A5908"/>
    <w:rsid w:val="001A5937"/>
    <w:rsid w:val="001A5960"/>
    <w:rsid w:val="001A5D0D"/>
    <w:rsid w:val="001A5DCF"/>
    <w:rsid w:val="001A5F0C"/>
    <w:rsid w:val="001A5FB2"/>
    <w:rsid w:val="001A5FCE"/>
    <w:rsid w:val="001A5FEA"/>
    <w:rsid w:val="001A6331"/>
    <w:rsid w:val="001A63AD"/>
    <w:rsid w:val="001A63B7"/>
    <w:rsid w:val="001A6872"/>
    <w:rsid w:val="001A6987"/>
    <w:rsid w:val="001A6B1F"/>
    <w:rsid w:val="001A6BC3"/>
    <w:rsid w:val="001A6C8D"/>
    <w:rsid w:val="001A6D1C"/>
    <w:rsid w:val="001A6D26"/>
    <w:rsid w:val="001A6E55"/>
    <w:rsid w:val="001A6FF9"/>
    <w:rsid w:val="001A707F"/>
    <w:rsid w:val="001A7297"/>
    <w:rsid w:val="001A7708"/>
    <w:rsid w:val="001A79AD"/>
    <w:rsid w:val="001A79FE"/>
    <w:rsid w:val="001A7A3E"/>
    <w:rsid w:val="001A7B3F"/>
    <w:rsid w:val="001A7B96"/>
    <w:rsid w:val="001A7BCC"/>
    <w:rsid w:val="001A7BE8"/>
    <w:rsid w:val="001A7C31"/>
    <w:rsid w:val="001A7CBF"/>
    <w:rsid w:val="001A7D7C"/>
    <w:rsid w:val="001A7E26"/>
    <w:rsid w:val="001A7F0F"/>
    <w:rsid w:val="001B0634"/>
    <w:rsid w:val="001B09A6"/>
    <w:rsid w:val="001B0DEF"/>
    <w:rsid w:val="001B0E19"/>
    <w:rsid w:val="001B0E51"/>
    <w:rsid w:val="001B0EFD"/>
    <w:rsid w:val="001B0FF0"/>
    <w:rsid w:val="001B13FF"/>
    <w:rsid w:val="001B1472"/>
    <w:rsid w:val="001B154C"/>
    <w:rsid w:val="001B15A0"/>
    <w:rsid w:val="001B15EE"/>
    <w:rsid w:val="001B16BB"/>
    <w:rsid w:val="001B188A"/>
    <w:rsid w:val="001B19A5"/>
    <w:rsid w:val="001B1BF9"/>
    <w:rsid w:val="001B1C17"/>
    <w:rsid w:val="001B1DAD"/>
    <w:rsid w:val="001B1E00"/>
    <w:rsid w:val="001B1F73"/>
    <w:rsid w:val="001B1FA0"/>
    <w:rsid w:val="001B21A6"/>
    <w:rsid w:val="001B27AC"/>
    <w:rsid w:val="001B27C6"/>
    <w:rsid w:val="001B2B0B"/>
    <w:rsid w:val="001B2C0C"/>
    <w:rsid w:val="001B2CD8"/>
    <w:rsid w:val="001B3269"/>
    <w:rsid w:val="001B3283"/>
    <w:rsid w:val="001B329B"/>
    <w:rsid w:val="001B3343"/>
    <w:rsid w:val="001B3563"/>
    <w:rsid w:val="001B35E2"/>
    <w:rsid w:val="001B3778"/>
    <w:rsid w:val="001B3857"/>
    <w:rsid w:val="001B39A2"/>
    <w:rsid w:val="001B39C9"/>
    <w:rsid w:val="001B3AE5"/>
    <w:rsid w:val="001B3AF6"/>
    <w:rsid w:val="001B3CFF"/>
    <w:rsid w:val="001B3E3A"/>
    <w:rsid w:val="001B3E9A"/>
    <w:rsid w:val="001B4184"/>
    <w:rsid w:val="001B4261"/>
    <w:rsid w:val="001B4293"/>
    <w:rsid w:val="001B44EC"/>
    <w:rsid w:val="001B454F"/>
    <w:rsid w:val="001B45A8"/>
    <w:rsid w:val="001B46A6"/>
    <w:rsid w:val="001B4712"/>
    <w:rsid w:val="001B47CB"/>
    <w:rsid w:val="001B4927"/>
    <w:rsid w:val="001B4AF1"/>
    <w:rsid w:val="001B4C1D"/>
    <w:rsid w:val="001B4CA1"/>
    <w:rsid w:val="001B4CAF"/>
    <w:rsid w:val="001B4ECD"/>
    <w:rsid w:val="001B50D8"/>
    <w:rsid w:val="001B5212"/>
    <w:rsid w:val="001B555E"/>
    <w:rsid w:val="001B59C8"/>
    <w:rsid w:val="001B5B36"/>
    <w:rsid w:val="001B5EFC"/>
    <w:rsid w:val="001B60A4"/>
    <w:rsid w:val="001B60F5"/>
    <w:rsid w:val="001B6570"/>
    <w:rsid w:val="001B669C"/>
    <w:rsid w:val="001B6710"/>
    <w:rsid w:val="001B684C"/>
    <w:rsid w:val="001B6882"/>
    <w:rsid w:val="001B6B65"/>
    <w:rsid w:val="001B6B6F"/>
    <w:rsid w:val="001B6C20"/>
    <w:rsid w:val="001B6D56"/>
    <w:rsid w:val="001B6D8D"/>
    <w:rsid w:val="001B6EFE"/>
    <w:rsid w:val="001B6FF2"/>
    <w:rsid w:val="001B7144"/>
    <w:rsid w:val="001B7309"/>
    <w:rsid w:val="001B730F"/>
    <w:rsid w:val="001B763F"/>
    <w:rsid w:val="001B7667"/>
    <w:rsid w:val="001B767E"/>
    <w:rsid w:val="001B768A"/>
    <w:rsid w:val="001B7880"/>
    <w:rsid w:val="001B788B"/>
    <w:rsid w:val="001B7B09"/>
    <w:rsid w:val="001B7B10"/>
    <w:rsid w:val="001B7B14"/>
    <w:rsid w:val="001B7B85"/>
    <w:rsid w:val="001B7B8D"/>
    <w:rsid w:val="001B7C1C"/>
    <w:rsid w:val="001B7D35"/>
    <w:rsid w:val="001B7E2E"/>
    <w:rsid w:val="001B7EB0"/>
    <w:rsid w:val="001B7FF8"/>
    <w:rsid w:val="001C0313"/>
    <w:rsid w:val="001C03F3"/>
    <w:rsid w:val="001C0446"/>
    <w:rsid w:val="001C0498"/>
    <w:rsid w:val="001C056E"/>
    <w:rsid w:val="001C09A1"/>
    <w:rsid w:val="001C09CA"/>
    <w:rsid w:val="001C0A55"/>
    <w:rsid w:val="001C0CBC"/>
    <w:rsid w:val="001C0D07"/>
    <w:rsid w:val="001C0F0F"/>
    <w:rsid w:val="001C145A"/>
    <w:rsid w:val="001C14C2"/>
    <w:rsid w:val="001C15E8"/>
    <w:rsid w:val="001C1626"/>
    <w:rsid w:val="001C1635"/>
    <w:rsid w:val="001C1873"/>
    <w:rsid w:val="001C1962"/>
    <w:rsid w:val="001C1A3B"/>
    <w:rsid w:val="001C1AE6"/>
    <w:rsid w:val="001C1DE0"/>
    <w:rsid w:val="001C20BA"/>
    <w:rsid w:val="001C222D"/>
    <w:rsid w:val="001C2232"/>
    <w:rsid w:val="001C241E"/>
    <w:rsid w:val="001C2474"/>
    <w:rsid w:val="001C24AC"/>
    <w:rsid w:val="001C261C"/>
    <w:rsid w:val="001C2908"/>
    <w:rsid w:val="001C2954"/>
    <w:rsid w:val="001C2ACA"/>
    <w:rsid w:val="001C2E39"/>
    <w:rsid w:val="001C304C"/>
    <w:rsid w:val="001C3141"/>
    <w:rsid w:val="001C31AE"/>
    <w:rsid w:val="001C3291"/>
    <w:rsid w:val="001C3610"/>
    <w:rsid w:val="001C371F"/>
    <w:rsid w:val="001C375E"/>
    <w:rsid w:val="001C37A2"/>
    <w:rsid w:val="001C3861"/>
    <w:rsid w:val="001C395D"/>
    <w:rsid w:val="001C3975"/>
    <w:rsid w:val="001C39E8"/>
    <w:rsid w:val="001C3B07"/>
    <w:rsid w:val="001C3CC4"/>
    <w:rsid w:val="001C3E2D"/>
    <w:rsid w:val="001C3ED9"/>
    <w:rsid w:val="001C4079"/>
    <w:rsid w:val="001C40E2"/>
    <w:rsid w:val="001C4206"/>
    <w:rsid w:val="001C42A1"/>
    <w:rsid w:val="001C431D"/>
    <w:rsid w:val="001C44F9"/>
    <w:rsid w:val="001C459A"/>
    <w:rsid w:val="001C4677"/>
    <w:rsid w:val="001C46CD"/>
    <w:rsid w:val="001C46E2"/>
    <w:rsid w:val="001C473C"/>
    <w:rsid w:val="001C47E3"/>
    <w:rsid w:val="001C47FB"/>
    <w:rsid w:val="001C49E3"/>
    <w:rsid w:val="001C4B34"/>
    <w:rsid w:val="001C4DEA"/>
    <w:rsid w:val="001C4F00"/>
    <w:rsid w:val="001C5242"/>
    <w:rsid w:val="001C5445"/>
    <w:rsid w:val="001C5507"/>
    <w:rsid w:val="001C5705"/>
    <w:rsid w:val="001C5804"/>
    <w:rsid w:val="001C58D3"/>
    <w:rsid w:val="001C5926"/>
    <w:rsid w:val="001C5967"/>
    <w:rsid w:val="001C5CC9"/>
    <w:rsid w:val="001C5D48"/>
    <w:rsid w:val="001C5E19"/>
    <w:rsid w:val="001C5E80"/>
    <w:rsid w:val="001C5F80"/>
    <w:rsid w:val="001C635C"/>
    <w:rsid w:val="001C63A6"/>
    <w:rsid w:val="001C6405"/>
    <w:rsid w:val="001C6606"/>
    <w:rsid w:val="001C6619"/>
    <w:rsid w:val="001C666E"/>
    <w:rsid w:val="001C67EC"/>
    <w:rsid w:val="001C6A00"/>
    <w:rsid w:val="001C6AAA"/>
    <w:rsid w:val="001C6C3B"/>
    <w:rsid w:val="001C6EC5"/>
    <w:rsid w:val="001C6F9B"/>
    <w:rsid w:val="001C7001"/>
    <w:rsid w:val="001C7019"/>
    <w:rsid w:val="001C72A4"/>
    <w:rsid w:val="001C7382"/>
    <w:rsid w:val="001C73AA"/>
    <w:rsid w:val="001C7728"/>
    <w:rsid w:val="001C77C1"/>
    <w:rsid w:val="001C780B"/>
    <w:rsid w:val="001C7A91"/>
    <w:rsid w:val="001C7BD7"/>
    <w:rsid w:val="001C7CAB"/>
    <w:rsid w:val="001C7E7A"/>
    <w:rsid w:val="001D005B"/>
    <w:rsid w:val="001D013B"/>
    <w:rsid w:val="001D059E"/>
    <w:rsid w:val="001D0642"/>
    <w:rsid w:val="001D08D3"/>
    <w:rsid w:val="001D0911"/>
    <w:rsid w:val="001D0A6A"/>
    <w:rsid w:val="001D0B78"/>
    <w:rsid w:val="001D0CB7"/>
    <w:rsid w:val="001D0CDA"/>
    <w:rsid w:val="001D0D03"/>
    <w:rsid w:val="001D0D1C"/>
    <w:rsid w:val="001D0E0C"/>
    <w:rsid w:val="001D1308"/>
    <w:rsid w:val="001D137E"/>
    <w:rsid w:val="001D1427"/>
    <w:rsid w:val="001D1521"/>
    <w:rsid w:val="001D1528"/>
    <w:rsid w:val="001D168C"/>
    <w:rsid w:val="001D16D7"/>
    <w:rsid w:val="001D1726"/>
    <w:rsid w:val="001D1737"/>
    <w:rsid w:val="001D17D0"/>
    <w:rsid w:val="001D1868"/>
    <w:rsid w:val="001D1E1B"/>
    <w:rsid w:val="001D20B2"/>
    <w:rsid w:val="001D21E7"/>
    <w:rsid w:val="001D2281"/>
    <w:rsid w:val="001D2513"/>
    <w:rsid w:val="001D25BE"/>
    <w:rsid w:val="001D26E9"/>
    <w:rsid w:val="001D279A"/>
    <w:rsid w:val="001D288E"/>
    <w:rsid w:val="001D2A3A"/>
    <w:rsid w:val="001D2AE5"/>
    <w:rsid w:val="001D2BBB"/>
    <w:rsid w:val="001D303C"/>
    <w:rsid w:val="001D3147"/>
    <w:rsid w:val="001D31F6"/>
    <w:rsid w:val="001D34CA"/>
    <w:rsid w:val="001D3518"/>
    <w:rsid w:val="001D370F"/>
    <w:rsid w:val="001D3792"/>
    <w:rsid w:val="001D3A5C"/>
    <w:rsid w:val="001D3A87"/>
    <w:rsid w:val="001D3AC9"/>
    <w:rsid w:val="001D3C74"/>
    <w:rsid w:val="001D3CD8"/>
    <w:rsid w:val="001D3DA8"/>
    <w:rsid w:val="001D3DBE"/>
    <w:rsid w:val="001D3F8C"/>
    <w:rsid w:val="001D3FED"/>
    <w:rsid w:val="001D407E"/>
    <w:rsid w:val="001D420F"/>
    <w:rsid w:val="001D4226"/>
    <w:rsid w:val="001D422B"/>
    <w:rsid w:val="001D445B"/>
    <w:rsid w:val="001D45CE"/>
    <w:rsid w:val="001D46ED"/>
    <w:rsid w:val="001D4747"/>
    <w:rsid w:val="001D4918"/>
    <w:rsid w:val="001D491C"/>
    <w:rsid w:val="001D49FB"/>
    <w:rsid w:val="001D4D11"/>
    <w:rsid w:val="001D4D27"/>
    <w:rsid w:val="001D4D96"/>
    <w:rsid w:val="001D4E80"/>
    <w:rsid w:val="001D51C1"/>
    <w:rsid w:val="001D55BF"/>
    <w:rsid w:val="001D561E"/>
    <w:rsid w:val="001D58B0"/>
    <w:rsid w:val="001D5AE5"/>
    <w:rsid w:val="001D5BF4"/>
    <w:rsid w:val="001D5DD2"/>
    <w:rsid w:val="001D5E26"/>
    <w:rsid w:val="001D628D"/>
    <w:rsid w:val="001D6501"/>
    <w:rsid w:val="001D6634"/>
    <w:rsid w:val="001D6640"/>
    <w:rsid w:val="001D679A"/>
    <w:rsid w:val="001D6812"/>
    <w:rsid w:val="001D6C41"/>
    <w:rsid w:val="001D6C6C"/>
    <w:rsid w:val="001D763E"/>
    <w:rsid w:val="001D7976"/>
    <w:rsid w:val="001D7C2E"/>
    <w:rsid w:val="001D7D15"/>
    <w:rsid w:val="001D7EC7"/>
    <w:rsid w:val="001D7EED"/>
    <w:rsid w:val="001E000F"/>
    <w:rsid w:val="001E001F"/>
    <w:rsid w:val="001E0209"/>
    <w:rsid w:val="001E0356"/>
    <w:rsid w:val="001E04AD"/>
    <w:rsid w:val="001E057D"/>
    <w:rsid w:val="001E0588"/>
    <w:rsid w:val="001E06C2"/>
    <w:rsid w:val="001E06C6"/>
    <w:rsid w:val="001E0B8B"/>
    <w:rsid w:val="001E0BCD"/>
    <w:rsid w:val="001E0C99"/>
    <w:rsid w:val="001E0CAD"/>
    <w:rsid w:val="001E0E83"/>
    <w:rsid w:val="001E0F30"/>
    <w:rsid w:val="001E0F97"/>
    <w:rsid w:val="001E1196"/>
    <w:rsid w:val="001E128B"/>
    <w:rsid w:val="001E143C"/>
    <w:rsid w:val="001E1A0B"/>
    <w:rsid w:val="001E1AB2"/>
    <w:rsid w:val="001E1EBB"/>
    <w:rsid w:val="001E1F15"/>
    <w:rsid w:val="001E1F98"/>
    <w:rsid w:val="001E200D"/>
    <w:rsid w:val="001E20E9"/>
    <w:rsid w:val="001E22A2"/>
    <w:rsid w:val="001E2539"/>
    <w:rsid w:val="001E258E"/>
    <w:rsid w:val="001E27A0"/>
    <w:rsid w:val="001E28D0"/>
    <w:rsid w:val="001E2A94"/>
    <w:rsid w:val="001E2DA2"/>
    <w:rsid w:val="001E2E6A"/>
    <w:rsid w:val="001E2E72"/>
    <w:rsid w:val="001E30F2"/>
    <w:rsid w:val="001E3192"/>
    <w:rsid w:val="001E3294"/>
    <w:rsid w:val="001E33A7"/>
    <w:rsid w:val="001E33E7"/>
    <w:rsid w:val="001E3501"/>
    <w:rsid w:val="001E3777"/>
    <w:rsid w:val="001E3817"/>
    <w:rsid w:val="001E3AA1"/>
    <w:rsid w:val="001E3B54"/>
    <w:rsid w:val="001E3C97"/>
    <w:rsid w:val="001E3D32"/>
    <w:rsid w:val="001E3E0F"/>
    <w:rsid w:val="001E3F1E"/>
    <w:rsid w:val="001E3FAA"/>
    <w:rsid w:val="001E4242"/>
    <w:rsid w:val="001E4321"/>
    <w:rsid w:val="001E43A4"/>
    <w:rsid w:val="001E4478"/>
    <w:rsid w:val="001E461A"/>
    <w:rsid w:val="001E4679"/>
    <w:rsid w:val="001E468C"/>
    <w:rsid w:val="001E46AE"/>
    <w:rsid w:val="001E46C6"/>
    <w:rsid w:val="001E46F6"/>
    <w:rsid w:val="001E4952"/>
    <w:rsid w:val="001E495A"/>
    <w:rsid w:val="001E4BD3"/>
    <w:rsid w:val="001E4E29"/>
    <w:rsid w:val="001E542E"/>
    <w:rsid w:val="001E54EA"/>
    <w:rsid w:val="001E55C9"/>
    <w:rsid w:val="001E564E"/>
    <w:rsid w:val="001E5781"/>
    <w:rsid w:val="001E58A4"/>
    <w:rsid w:val="001E5C08"/>
    <w:rsid w:val="001E5CE2"/>
    <w:rsid w:val="001E5D79"/>
    <w:rsid w:val="001E5F03"/>
    <w:rsid w:val="001E5FD1"/>
    <w:rsid w:val="001E6193"/>
    <w:rsid w:val="001E62A1"/>
    <w:rsid w:val="001E6381"/>
    <w:rsid w:val="001E64B6"/>
    <w:rsid w:val="001E67F0"/>
    <w:rsid w:val="001E6908"/>
    <w:rsid w:val="001E69E1"/>
    <w:rsid w:val="001E6AA7"/>
    <w:rsid w:val="001E6B0E"/>
    <w:rsid w:val="001E6BFF"/>
    <w:rsid w:val="001E6E08"/>
    <w:rsid w:val="001E6FF2"/>
    <w:rsid w:val="001E7082"/>
    <w:rsid w:val="001E74AF"/>
    <w:rsid w:val="001E7601"/>
    <w:rsid w:val="001E7A9B"/>
    <w:rsid w:val="001E7B35"/>
    <w:rsid w:val="001E7B80"/>
    <w:rsid w:val="001E7C52"/>
    <w:rsid w:val="001E7CBC"/>
    <w:rsid w:val="001E7E98"/>
    <w:rsid w:val="001E7F18"/>
    <w:rsid w:val="001F01C9"/>
    <w:rsid w:val="001F02D7"/>
    <w:rsid w:val="001F02F2"/>
    <w:rsid w:val="001F0416"/>
    <w:rsid w:val="001F04B7"/>
    <w:rsid w:val="001F0681"/>
    <w:rsid w:val="001F06D5"/>
    <w:rsid w:val="001F0874"/>
    <w:rsid w:val="001F09E0"/>
    <w:rsid w:val="001F0BD6"/>
    <w:rsid w:val="001F0DAD"/>
    <w:rsid w:val="001F0FBF"/>
    <w:rsid w:val="001F114E"/>
    <w:rsid w:val="001F12B2"/>
    <w:rsid w:val="001F12D0"/>
    <w:rsid w:val="001F1408"/>
    <w:rsid w:val="001F1475"/>
    <w:rsid w:val="001F14E2"/>
    <w:rsid w:val="001F15B3"/>
    <w:rsid w:val="001F1844"/>
    <w:rsid w:val="001F1845"/>
    <w:rsid w:val="001F1907"/>
    <w:rsid w:val="001F1912"/>
    <w:rsid w:val="001F1A01"/>
    <w:rsid w:val="001F1CC7"/>
    <w:rsid w:val="001F1CD4"/>
    <w:rsid w:val="001F1DA7"/>
    <w:rsid w:val="001F1E2D"/>
    <w:rsid w:val="001F1EF2"/>
    <w:rsid w:val="001F2047"/>
    <w:rsid w:val="001F2069"/>
    <w:rsid w:val="001F211E"/>
    <w:rsid w:val="001F22CE"/>
    <w:rsid w:val="001F22F7"/>
    <w:rsid w:val="001F2695"/>
    <w:rsid w:val="001F27AC"/>
    <w:rsid w:val="001F2856"/>
    <w:rsid w:val="001F2857"/>
    <w:rsid w:val="001F2D1F"/>
    <w:rsid w:val="001F2DC6"/>
    <w:rsid w:val="001F302D"/>
    <w:rsid w:val="001F30C1"/>
    <w:rsid w:val="001F317C"/>
    <w:rsid w:val="001F31DC"/>
    <w:rsid w:val="001F32A3"/>
    <w:rsid w:val="001F34D0"/>
    <w:rsid w:val="001F3687"/>
    <w:rsid w:val="001F374F"/>
    <w:rsid w:val="001F3782"/>
    <w:rsid w:val="001F39F0"/>
    <w:rsid w:val="001F3B3E"/>
    <w:rsid w:val="001F3B81"/>
    <w:rsid w:val="001F3BCC"/>
    <w:rsid w:val="001F3D56"/>
    <w:rsid w:val="001F3E24"/>
    <w:rsid w:val="001F3E3A"/>
    <w:rsid w:val="001F3ECA"/>
    <w:rsid w:val="001F3FFE"/>
    <w:rsid w:val="001F420B"/>
    <w:rsid w:val="001F4279"/>
    <w:rsid w:val="001F4288"/>
    <w:rsid w:val="001F4337"/>
    <w:rsid w:val="001F43CE"/>
    <w:rsid w:val="001F4533"/>
    <w:rsid w:val="001F4563"/>
    <w:rsid w:val="001F45A0"/>
    <w:rsid w:val="001F4612"/>
    <w:rsid w:val="001F471F"/>
    <w:rsid w:val="001F4814"/>
    <w:rsid w:val="001F4A54"/>
    <w:rsid w:val="001F4A86"/>
    <w:rsid w:val="001F4ADE"/>
    <w:rsid w:val="001F4C7A"/>
    <w:rsid w:val="001F4D07"/>
    <w:rsid w:val="001F4D64"/>
    <w:rsid w:val="001F4DAA"/>
    <w:rsid w:val="001F4E7C"/>
    <w:rsid w:val="001F4EB9"/>
    <w:rsid w:val="001F4F79"/>
    <w:rsid w:val="001F50A5"/>
    <w:rsid w:val="001F51EA"/>
    <w:rsid w:val="001F532C"/>
    <w:rsid w:val="001F53C8"/>
    <w:rsid w:val="001F549C"/>
    <w:rsid w:val="001F55B3"/>
    <w:rsid w:val="001F567D"/>
    <w:rsid w:val="001F56E4"/>
    <w:rsid w:val="001F5A59"/>
    <w:rsid w:val="001F5ACC"/>
    <w:rsid w:val="001F5B65"/>
    <w:rsid w:val="001F5D7F"/>
    <w:rsid w:val="001F5DBF"/>
    <w:rsid w:val="001F5DE6"/>
    <w:rsid w:val="001F5E86"/>
    <w:rsid w:val="001F5E99"/>
    <w:rsid w:val="001F60F9"/>
    <w:rsid w:val="001F64F5"/>
    <w:rsid w:val="001F66A0"/>
    <w:rsid w:val="001F66F1"/>
    <w:rsid w:val="001F67C5"/>
    <w:rsid w:val="001F6809"/>
    <w:rsid w:val="001F68D2"/>
    <w:rsid w:val="001F6D93"/>
    <w:rsid w:val="001F6EE5"/>
    <w:rsid w:val="001F6F43"/>
    <w:rsid w:val="001F7081"/>
    <w:rsid w:val="001F7398"/>
    <w:rsid w:val="001F7704"/>
    <w:rsid w:val="001F7795"/>
    <w:rsid w:val="001F7890"/>
    <w:rsid w:val="001F7A37"/>
    <w:rsid w:val="001F7B01"/>
    <w:rsid w:val="001F7BCD"/>
    <w:rsid w:val="001F7C84"/>
    <w:rsid w:val="001F7D38"/>
    <w:rsid w:val="001F7D99"/>
    <w:rsid w:val="00200005"/>
    <w:rsid w:val="00200273"/>
    <w:rsid w:val="00200322"/>
    <w:rsid w:val="00200491"/>
    <w:rsid w:val="00200571"/>
    <w:rsid w:val="002008CD"/>
    <w:rsid w:val="00200B37"/>
    <w:rsid w:val="00200D49"/>
    <w:rsid w:val="0020107E"/>
    <w:rsid w:val="00201088"/>
    <w:rsid w:val="002010A5"/>
    <w:rsid w:val="002011A6"/>
    <w:rsid w:val="002013C0"/>
    <w:rsid w:val="0020168B"/>
    <w:rsid w:val="002016BE"/>
    <w:rsid w:val="002016D4"/>
    <w:rsid w:val="00201C1E"/>
    <w:rsid w:val="00201C9C"/>
    <w:rsid w:val="00201E87"/>
    <w:rsid w:val="00201EAA"/>
    <w:rsid w:val="00201FB6"/>
    <w:rsid w:val="002020AD"/>
    <w:rsid w:val="0020231B"/>
    <w:rsid w:val="00202341"/>
    <w:rsid w:val="00202395"/>
    <w:rsid w:val="002024A2"/>
    <w:rsid w:val="002024EC"/>
    <w:rsid w:val="00202547"/>
    <w:rsid w:val="0020266A"/>
    <w:rsid w:val="00202769"/>
    <w:rsid w:val="00202B9C"/>
    <w:rsid w:val="00202C16"/>
    <w:rsid w:val="00202CC9"/>
    <w:rsid w:val="00202D8D"/>
    <w:rsid w:val="00202E73"/>
    <w:rsid w:val="00202F0A"/>
    <w:rsid w:val="00202F61"/>
    <w:rsid w:val="00202F99"/>
    <w:rsid w:val="002030AC"/>
    <w:rsid w:val="002030DA"/>
    <w:rsid w:val="00203107"/>
    <w:rsid w:val="00203187"/>
    <w:rsid w:val="00203239"/>
    <w:rsid w:val="0020342F"/>
    <w:rsid w:val="00203527"/>
    <w:rsid w:val="002035B5"/>
    <w:rsid w:val="002035C4"/>
    <w:rsid w:val="002035D3"/>
    <w:rsid w:val="0020367C"/>
    <w:rsid w:val="00203682"/>
    <w:rsid w:val="00203714"/>
    <w:rsid w:val="002038A1"/>
    <w:rsid w:val="00203923"/>
    <w:rsid w:val="00203CCB"/>
    <w:rsid w:val="00204032"/>
    <w:rsid w:val="002040C2"/>
    <w:rsid w:val="00204265"/>
    <w:rsid w:val="0020445A"/>
    <w:rsid w:val="00204475"/>
    <w:rsid w:val="0020447D"/>
    <w:rsid w:val="0020472E"/>
    <w:rsid w:val="00204985"/>
    <w:rsid w:val="00204C72"/>
    <w:rsid w:val="00204C7E"/>
    <w:rsid w:val="00204D64"/>
    <w:rsid w:val="00204EC3"/>
    <w:rsid w:val="00204F0B"/>
    <w:rsid w:val="002051D4"/>
    <w:rsid w:val="00205369"/>
    <w:rsid w:val="002053BB"/>
    <w:rsid w:val="00205531"/>
    <w:rsid w:val="00205545"/>
    <w:rsid w:val="00205806"/>
    <w:rsid w:val="00205C4C"/>
    <w:rsid w:val="00205C7C"/>
    <w:rsid w:val="00205E27"/>
    <w:rsid w:val="00205EEE"/>
    <w:rsid w:val="00205F83"/>
    <w:rsid w:val="00206071"/>
    <w:rsid w:val="002061A2"/>
    <w:rsid w:val="002061EF"/>
    <w:rsid w:val="0020627F"/>
    <w:rsid w:val="00206364"/>
    <w:rsid w:val="00206449"/>
    <w:rsid w:val="00206716"/>
    <w:rsid w:val="002067CA"/>
    <w:rsid w:val="0020682B"/>
    <w:rsid w:val="00206848"/>
    <w:rsid w:val="00206AF1"/>
    <w:rsid w:val="00206B3B"/>
    <w:rsid w:val="00206B44"/>
    <w:rsid w:val="00206BD8"/>
    <w:rsid w:val="00206C41"/>
    <w:rsid w:val="00206EF6"/>
    <w:rsid w:val="0020752B"/>
    <w:rsid w:val="002078A1"/>
    <w:rsid w:val="00207919"/>
    <w:rsid w:val="00207A1B"/>
    <w:rsid w:val="00207C99"/>
    <w:rsid w:val="00207DC7"/>
    <w:rsid w:val="00207F56"/>
    <w:rsid w:val="00210025"/>
    <w:rsid w:val="002101D4"/>
    <w:rsid w:val="0021022A"/>
    <w:rsid w:val="002103BE"/>
    <w:rsid w:val="00210419"/>
    <w:rsid w:val="00210789"/>
    <w:rsid w:val="002108F9"/>
    <w:rsid w:val="0021098B"/>
    <w:rsid w:val="002109A9"/>
    <w:rsid w:val="002109C0"/>
    <w:rsid w:val="00210A9C"/>
    <w:rsid w:val="00210CB9"/>
    <w:rsid w:val="00210DCF"/>
    <w:rsid w:val="00210F2C"/>
    <w:rsid w:val="00210F38"/>
    <w:rsid w:val="0021121B"/>
    <w:rsid w:val="002112C9"/>
    <w:rsid w:val="00211436"/>
    <w:rsid w:val="0021156A"/>
    <w:rsid w:val="00211669"/>
    <w:rsid w:val="00211867"/>
    <w:rsid w:val="0021187A"/>
    <w:rsid w:val="00211C49"/>
    <w:rsid w:val="00211C8B"/>
    <w:rsid w:val="00211CAC"/>
    <w:rsid w:val="00211CC2"/>
    <w:rsid w:val="00211D28"/>
    <w:rsid w:val="00211E0E"/>
    <w:rsid w:val="00211E26"/>
    <w:rsid w:val="00211F1E"/>
    <w:rsid w:val="0021200E"/>
    <w:rsid w:val="002120C9"/>
    <w:rsid w:val="0021220D"/>
    <w:rsid w:val="0021220E"/>
    <w:rsid w:val="00212501"/>
    <w:rsid w:val="00212599"/>
    <w:rsid w:val="00212866"/>
    <w:rsid w:val="0021293C"/>
    <w:rsid w:val="002129BE"/>
    <w:rsid w:val="00212E73"/>
    <w:rsid w:val="0021321C"/>
    <w:rsid w:val="002132C8"/>
    <w:rsid w:val="00213452"/>
    <w:rsid w:val="00213773"/>
    <w:rsid w:val="002137A0"/>
    <w:rsid w:val="00213969"/>
    <w:rsid w:val="00213974"/>
    <w:rsid w:val="0021399A"/>
    <w:rsid w:val="00213B8B"/>
    <w:rsid w:val="00213E59"/>
    <w:rsid w:val="00213EE5"/>
    <w:rsid w:val="00213FEF"/>
    <w:rsid w:val="0021414A"/>
    <w:rsid w:val="0021444C"/>
    <w:rsid w:val="002144D7"/>
    <w:rsid w:val="00214555"/>
    <w:rsid w:val="0021462B"/>
    <w:rsid w:val="00214790"/>
    <w:rsid w:val="002148DA"/>
    <w:rsid w:val="00214990"/>
    <w:rsid w:val="00214B0D"/>
    <w:rsid w:val="00214B25"/>
    <w:rsid w:val="00214F75"/>
    <w:rsid w:val="002152E8"/>
    <w:rsid w:val="00215315"/>
    <w:rsid w:val="0021538A"/>
    <w:rsid w:val="002153F6"/>
    <w:rsid w:val="0021556C"/>
    <w:rsid w:val="0021564D"/>
    <w:rsid w:val="0021565F"/>
    <w:rsid w:val="002156F2"/>
    <w:rsid w:val="00215703"/>
    <w:rsid w:val="00215765"/>
    <w:rsid w:val="00215796"/>
    <w:rsid w:val="002157B2"/>
    <w:rsid w:val="002159D0"/>
    <w:rsid w:val="00215A55"/>
    <w:rsid w:val="00215B28"/>
    <w:rsid w:val="00215E2F"/>
    <w:rsid w:val="00215E73"/>
    <w:rsid w:val="00215E8E"/>
    <w:rsid w:val="00215FEC"/>
    <w:rsid w:val="00216190"/>
    <w:rsid w:val="002162FB"/>
    <w:rsid w:val="0021664F"/>
    <w:rsid w:val="002168B5"/>
    <w:rsid w:val="00216A1E"/>
    <w:rsid w:val="00216C5A"/>
    <w:rsid w:val="00216CA3"/>
    <w:rsid w:val="00216E1F"/>
    <w:rsid w:val="00216E32"/>
    <w:rsid w:val="00216E44"/>
    <w:rsid w:val="0021709D"/>
    <w:rsid w:val="00217163"/>
    <w:rsid w:val="002173D0"/>
    <w:rsid w:val="00217413"/>
    <w:rsid w:val="002174CB"/>
    <w:rsid w:val="002175BD"/>
    <w:rsid w:val="0021778C"/>
    <w:rsid w:val="00217C6A"/>
    <w:rsid w:val="00217CA9"/>
    <w:rsid w:val="00217CD8"/>
    <w:rsid w:val="00217D75"/>
    <w:rsid w:val="00217D8B"/>
    <w:rsid w:val="00217DA9"/>
    <w:rsid w:val="00220459"/>
    <w:rsid w:val="002204FE"/>
    <w:rsid w:val="0022071A"/>
    <w:rsid w:val="0022078C"/>
    <w:rsid w:val="002207A4"/>
    <w:rsid w:val="00220BFF"/>
    <w:rsid w:val="00220C19"/>
    <w:rsid w:val="00220EBC"/>
    <w:rsid w:val="00220F7D"/>
    <w:rsid w:val="0022104F"/>
    <w:rsid w:val="002210FC"/>
    <w:rsid w:val="00221100"/>
    <w:rsid w:val="0022116C"/>
    <w:rsid w:val="0022133A"/>
    <w:rsid w:val="00221365"/>
    <w:rsid w:val="002216E3"/>
    <w:rsid w:val="00221970"/>
    <w:rsid w:val="002219AC"/>
    <w:rsid w:val="00221D28"/>
    <w:rsid w:val="00221F11"/>
    <w:rsid w:val="00221FF6"/>
    <w:rsid w:val="0022202E"/>
    <w:rsid w:val="0022203F"/>
    <w:rsid w:val="0022206F"/>
    <w:rsid w:val="0022207C"/>
    <w:rsid w:val="00222114"/>
    <w:rsid w:val="002221AB"/>
    <w:rsid w:val="00222274"/>
    <w:rsid w:val="002222EA"/>
    <w:rsid w:val="002223CC"/>
    <w:rsid w:val="002223E4"/>
    <w:rsid w:val="00222544"/>
    <w:rsid w:val="002225AC"/>
    <w:rsid w:val="0022270E"/>
    <w:rsid w:val="00222713"/>
    <w:rsid w:val="002228B2"/>
    <w:rsid w:val="002228C3"/>
    <w:rsid w:val="00222A51"/>
    <w:rsid w:val="00222B2E"/>
    <w:rsid w:val="00222E63"/>
    <w:rsid w:val="00222F8C"/>
    <w:rsid w:val="002230EB"/>
    <w:rsid w:val="0022319D"/>
    <w:rsid w:val="00223256"/>
    <w:rsid w:val="002232BF"/>
    <w:rsid w:val="002235B7"/>
    <w:rsid w:val="00223668"/>
    <w:rsid w:val="002236D7"/>
    <w:rsid w:val="002236F1"/>
    <w:rsid w:val="002236FE"/>
    <w:rsid w:val="00223763"/>
    <w:rsid w:val="00223836"/>
    <w:rsid w:val="00223889"/>
    <w:rsid w:val="00223978"/>
    <w:rsid w:val="00223AE3"/>
    <w:rsid w:val="00223C0A"/>
    <w:rsid w:val="00223F42"/>
    <w:rsid w:val="0022402D"/>
    <w:rsid w:val="00224128"/>
    <w:rsid w:val="00224221"/>
    <w:rsid w:val="002242B6"/>
    <w:rsid w:val="002242EB"/>
    <w:rsid w:val="002243FD"/>
    <w:rsid w:val="002243FF"/>
    <w:rsid w:val="00224482"/>
    <w:rsid w:val="002244B4"/>
    <w:rsid w:val="00224560"/>
    <w:rsid w:val="00224ABA"/>
    <w:rsid w:val="00224BCB"/>
    <w:rsid w:val="00224C65"/>
    <w:rsid w:val="00224C69"/>
    <w:rsid w:val="00224F82"/>
    <w:rsid w:val="00225A4A"/>
    <w:rsid w:val="00225A69"/>
    <w:rsid w:val="00225C24"/>
    <w:rsid w:val="00225C75"/>
    <w:rsid w:val="00225D94"/>
    <w:rsid w:val="00226135"/>
    <w:rsid w:val="00226158"/>
    <w:rsid w:val="00226288"/>
    <w:rsid w:val="00226329"/>
    <w:rsid w:val="0022644C"/>
    <w:rsid w:val="002265BC"/>
    <w:rsid w:val="00226B36"/>
    <w:rsid w:val="00226DC1"/>
    <w:rsid w:val="0022705D"/>
    <w:rsid w:val="00227229"/>
    <w:rsid w:val="00227430"/>
    <w:rsid w:val="00227474"/>
    <w:rsid w:val="00227917"/>
    <w:rsid w:val="00227BED"/>
    <w:rsid w:val="00227CFE"/>
    <w:rsid w:val="00227D20"/>
    <w:rsid w:val="00227E1E"/>
    <w:rsid w:val="00227E29"/>
    <w:rsid w:val="00227E43"/>
    <w:rsid w:val="00227EAB"/>
    <w:rsid w:val="00227FBB"/>
    <w:rsid w:val="00230071"/>
    <w:rsid w:val="002300B8"/>
    <w:rsid w:val="002300E8"/>
    <w:rsid w:val="0023017B"/>
    <w:rsid w:val="0023039F"/>
    <w:rsid w:val="0023046C"/>
    <w:rsid w:val="0023061A"/>
    <w:rsid w:val="002306FE"/>
    <w:rsid w:val="0023080A"/>
    <w:rsid w:val="00230976"/>
    <w:rsid w:val="002309ED"/>
    <w:rsid w:val="00230B6C"/>
    <w:rsid w:val="00230C58"/>
    <w:rsid w:val="00230F03"/>
    <w:rsid w:val="00230FDE"/>
    <w:rsid w:val="002310C3"/>
    <w:rsid w:val="002311A6"/>
    <w:rsid w:val="002312D2"/>
    <w:rsid w:val="00231486"/>
    <w:rsid w:val="002314EC"/>
    <w:rsid w:val="00231963"/>
    <w:rsid w:val="0023199D"/>
    <w:rsid w:val="00231C89"/>
    <w:rsid w:val="00231E2C"/>
    <w:rsid w:val="00231F31"/>
    <w:rsid w:val="00232290"/>
    <w:rsid w:val="002325EA"/>
    <w:rsid w:val="0023260E"/>
    <w:rsid w:val="0023262F"/>
    <w:rsid w:val="002326F3"/>
    <w:rsid w:val="002329B3"/>
    <w:rsid w:val="002329E1"/>
    <w:rsid w:val="00232B30"/>
    <w:rsid w:val="00232E02"/>
    <w:rsid w:val="00233089"/>
    <w:rsid w:val="002330E4"/>
    <w:rsid w:val="002331DE"/>
    <w:rsid w:val="0023345C"/>
    <w:rsid w:val="0023369E"/>
    <w:rsid w:val="002338A7"/>
    <w:rsid w:val="00233B48"/>
    <w:rsid w:val="00233D2D"/>
    <w:rsid w:val="00233E76"/>
    <w:rsid w:val="00233EE1"/>
    <w:rsid w:val="00233FE8"/>
    <w:rsid w:val="00234003"/>
    <w:rsid w:val="00234163"/>
    <w:rsid w:val="002343F9"/>
    <w:rsid w:val="002343FA"/>
    <w:rsid w:val="002344C6"/>
    <w:rsid w:val="002346B6"/>
    <w:rsid w:val="00234773"/>
    <w:rsid w:val="002347BE"/>
    <w:rsid w:val="00234816"/>
    <w:rsid w:val="0023488F"/>
    <w:rsid w:val="002349C4"/>
    <w:rsid w:val="00234A63"/>
    <w:rsid w:val="00234AE2"/>
    <w:rsid w:val="00234C80"/>
    <w:rsid w:val="00234E24"/>
    <w:rsid w:val="00234E69"/>
    <w:rsid w:val="00234EBF"/>
    <w:rsid w:val="00234F2E"/>
    <w:rsid w:val="00234FF4"/>
    <w:rsid w:val="00235034"/>
    <w:rsid w:val="0023505B"/>
    <w:rsid w:val="002350D1"/>
    <w:rsid w:val="002353F3"/>
    <w:rsid w:val="00235896"/>
    <w:rsid w:val="002358CD"/>
    <w:rsid w:val="00235960"/>
    <w:rsid w:val="00235A0B"/>
    <w:rsid w:val="00235B33"/>
    <w:rsid w:val="00235B42"/>
    <w:rsid w:val="00235CC2"/>
    <w:rsid w:val="00235D42"/>
    <w:rsid w:val="00235DB8"/>
    <w:rsid w:val="00235E78"/>
    <w:rsid w:val="00235F3D"/>
    <w:rsid w:val="002361B1"/>
    <w:rsid w:val="0023627A"/>
    <w:rsid w:val="00236294"/>
    <w:rsid w:val="002362EC"/>
    <w:rsid w:val="002363BF"/>
    <w:rsid w:val="002365FC"/>
    <w:rsid w:val="0023664F"/>
    <w:rsid w:val="00236682"/>
    <w:rsid w:val="00236707"/>
    <w:rsid w:val="00236725"/>
    <w:rsid w:val="0023678F"/>
    <w:rsid w:val="002367C1"/>
    <w:rsid w:val="00236AB9"/>
    <w:rsid w:val="00236B83"/>
    <w:rsid w:val="00236B89"/>
    <w:rsid w:val="00236C69"/>
    <w:rsid w:val="00236D05"/>
    <w:rsid w:val="0023709E"/>
    <w:rsid w:val="0023724F"/>
    <w:rsid w:val="00237304"/>
    <w:rsid w:val="00237455"/>
    <w:rsid w:val="0023754E"/>
    <w:rsid w:val="00237588"/>
    <w:rsid w:val="00237696"/>
    <w:rsid w:val="002376E9"/>
    <w:rsid w:val="00237989"/>
    <w:rsid w:val="00237A70"/>
    <w:rsid w:val="00237C79"/>
    <w:rsid w:val="00237CB2"/>
    <w:rsid w:val="00237CB5"/>
    <w:rsid w:val="00237DC5"/>
    <w:rsid w:val="00237DEA"/>
    <w:rsid w:val="00237FAB"/>
    <w:rsid w:val="00240140"/>
    <w:rsid w:val="00240281"/>
    <w:rsid w:val="002402C5"/>
    <w:rsid w:val="00240388"/>
    <w:rsid w:val="0024083B"/>
    <w:rsid w:val="00240852"/>
    <w:rsid w:val="00240E76"/>
    <w:rsid w:val="00241022"/>
    <w:rsid w:val="00241092"/>
    <w:rsid w:val="00241224"/>
    <w:rsid w:val="002414AD"/>
    <w:rsid w:val="00241869"/>
    <w:rsid w:val="00241B0C"/>
    <w:rsid w:val="00241DF5"/>
    <w:rsid w:val="00241EA8"/>
    <w:rsid w:val="002424AF"/>
    <w:rsid w:val="002424BD"/>
    <w:rsid w:val="0024253D"/>
    <w:rsid w:val="002427AD"/>
    <w:rsid w:val="0024282F"/>
    <w:rsid w:val="002428FF"/>
    <w:rsid w:val="00242A15"/>
    <w:rsid w:val="00242C32"/>
    <w:rsid w:val="00242D96"/>
    <w:rsid w:val="00242DBE"/>
    <w:rsid w:val="00242E43"/>
    <w:rsid w:val="00242FAB"/>
    <w:rsid w:val="00243016"/>
    <w:rsid w:val="00243118"/>
    <w:rsid w:val="002431B3"/>
    <w:rsid w:val="002433D8"/>
    <w:rsid w:val="00243424"/>
    <w:rsid w:val="00243622"/>
    <w:rsid w:val="002439CD"/>
    <w:rsid w:val="00243ABF"/>
    <w:rsid w:val="00243B18"/>
    <w:rsid w:val="00243B7C"/>
    <w:rsid w:val="00243B92"/>
    <w:rsid w:val="00243D6A"/>
    <w:rsid w:val="00243E1A"/>
    <w:rsid w:val="00244189"/>
    <w:rsid w:val="00244221"/>
    <w:rsid w:val="00244313"/>
    <w:rsid w:val="00244431"/>
    <w:rsid w:val="002447FA"/>
    <w:rsid w:val="00244802"/>
    <w:rsid w:val="00244887"/>
    <w:rsid w:val="00244912"/>
    <w:rsid w:val="0024497F"/>
    <w:rsid w:val="00244A57"/>
    <w:rsid w:val="00244CF6"/>
    <w:rsid w:val="00244DFA"/>
    <w:rsid w:val="0024530E"/>
    <w:rsid w:val="00245539"/>
    <w:rsid w:val="002457A1"/>
    <w:rsid w:val="00245847"/>
    <w:rsid w:val="00245BE7"/>
    <w:rsid w:val="00245C09"/>
    <w:rsid w:val="00245E25"/>
    <w:rsid w:val="00245EDB"/>
    <w:rsid w:val="00245F3A"/>
    <w:rsid w:val="00245FD0"/>
    <w:rsid w:val="00246003"/>
    <w:rsid w:val="0024603A"/>
    <w:rsid w:val="00246055"/>
    <w:rsid w:val="002460C5"/>
    <w:rsid w:val="002460F9"/>
    <w:rsid w:val="002462BD"/>
    <w:rsid w:val="00246423"/>
    <w:rsid w:val="002465B7"/>
    <w:rsid w:val="002467BB"/>
    <w:rsid w:val="002467D4"/>
    <w:rsid w:val="00246890"/>
    <w:rsid w:val="002469D7"/>
    <w:rsid w:val="00246BC9"/>
    <w:rsid w:val="00246BDC"/>
    <w:rsid w:val="00246F33"/>
    <w:rsid w:val="00246F50"/>
    <w:rsid w:val="0024713C"/>
    <w:rsid w:val="00247191"/>
    <w:rsid w:val="002471D4"/>
    <w:rsid w:val="002471EC"/>
    <w:rsid w:val="002471FE"/>
    <w:rsid w:val="0024775F"/>
    <w:rsid w:val="00247A1B"/>
    <w:rsid w:val="00247BE9"/>
    <w:rsid w:val="00247D22"/>
    <w:rsid w:val="00247D92"/>
    <w:rsid w:val="00247FF1"/>
    <w:rsid w:val="00250143"/>
    <w:rsid w:val="002503D3"/>
    <w:rsid w:val="002503FA"/>
    <w:rsid w:val="00250690"/>
    <w:rsid w:val="002506F7"/>
    <w:rsid w:val="002507B6"/>
    <w:rsid w:val="002508E7"/>
    <w:rsid w:val="00250B48"/>
    <w:rsid w:val="00250B6B"/>
    <w:rsid w:val="00250B98"/>
    <w:rsid w:val="00250BE9"/>
    <w:rsid w:val="00250CBE"/>
    <w:rsid w:val="00250CD3"/>
    <w:rsid w:val="00250E09"/>
    <w:rsid w:val="00250EA8"/>
    <w:rsid w:val="00251198"/>
    <w:rsid w:val="002511D1"/>
    <w:rsid w:val="002512AA"/>
    <w:rsid w:val="00251369"/>
    <w:rsid w:val="002513F8"/>
    <w:rsid w:val="00251457"/>
    <w:rsid w:val="0025189F"/>
    <w:rsid w:val="002518D2"/>
    <w:rsid w:val="00251B8F"/>
    <w:rsid w:val="00251C72"/>
    <w:rsid w:val="00251E76"/>
    <w:rsid w:val="00251F44"/>
    <w:rsid w:val="00251F82"/>
    <w:rsid w:val="00252015"/>
    <w:rsid w:val="00252093"/>
    <w:rsid w:val="00252254"/>
    <w:rsid w:val="002522C7"/>
    <w:rsid w:val="0025244D"/>
    <w:rsid w:val="0025257C"/>
    <w:rsid w:val="00252592"/>
    <w:rsid w:val="00252656"/>
    <w:rsid w:val="00252712"/>
    <w:rsid w:val="0025279F"/>
    <w:rsid w:val="00252862"/>
    <w:rsid w:val="00252A4E"/>
    <w:rsid w:val="00252E54"/>
    <w:rsid w:val="00252F5C"/>
    <w:rsid w:val="002531B9"/>
    <w:rsid w:val="002531DD"/>
    <w:rsid w:val="00253437"/>
    <w:rsid w:val="002534AE"/>
    <w:rsid w:val="002535BA"/>
    <w:rsid w:val="0025362B"/>
    <w:rsid w:val="0025399C"/>
    <w:rsid w:val="00253AB7"/>
    <w:rsid w:val="00253ABB"/>
    <w:rsid w:val="00253D61"/>
    <w:rsid w:val="002541A9"/>
    <w:rsid w:val="002542B3"/>
    <w:rsid w:val="002545BF"/>
    <w:rsid w:val="002545CF"/>
    <w:rsid w:val="00254617"/>
    <w:rsid w:val="0025467F"/>
    <w:rsid w:val="0025474A"/>
    <w:rsid w:val="00254774"/>
    <w:rsid w:val="002549BF"/>
    <w:rsid w:val="00254F16"/>
    <w:rsid w:val="002550BF"/>
    <w:rsid w:val="0025525E"/>
    <w:rsid w:val="002553CE"/>
    <w:rsid w:val="002553EC"/>
    <w:rsid w:val="00255759"/>
    <w:rsid w:val="00255D04"/>
    <w:rsid w:val="00255F1E"/>
    <w:rsid w:val="00256615"/>
    <w:rsid w:val="00256730"/>
    <w:rsid w:val="00256E7F"/>
    <w:rsid w:val="002570F1"/>
    <w:rsid w:val="00257108"/>
    <w:rsid w:val="0025715D"/>
    <w:rsid w:val="00257192"/>
    <w:rsid w:val="002571DB"/>
    <w:rsid w:val="0025728D"/>
    <w:rsid w:val="002574A0"/>
    <w:rsid w:val="0025754F"/>
    <w:rsid w:val="00257682"/>
    <w:rsid w:val="0025774B"/>
    <w:rsid w:val="0025775E"/>
    <w:rsid w:val="0025789E"/>
    <w:rsid w:val="00257A9E"/>
    <w:rsid w:val="00257ACB"/>
    <w:rsid w:val="00257D6D"/>
    <w:rsid w:val="00257FB3"/>
    <w:rsid w:val="00260281"/>
    <w:rsid w:val="002602FD"/>
    <w:rsid w:val="002603F5"/>
    <w:rsid w:val="002604BF"/>
    <w:rsid w:val="002605B9"/>
    <w:rsid w:val="00260759"/>
    <w:rsid w:val="002607A9"/>
    <w:rsid w:val="002607AD"/>
    <w:rsid w:val="0026085D"/>
    <w:rsid w:val="00260B64"/>
    <w:rsid w:val="00260CFE"/>
    <w:rsid w:val="00260DBE"/>
    <w:rsid w:val="00260F01"/>
    <w:rsid w:val="00261116"/>
    <w:rsid w:val="002611B6"/>
    <w:rsid w:val="00261264"/>
    <w:rsid w:val="002612CE"/>
    <w:rsid w:val="002614FB"/>
    <w:rsid w:val="00261591"/>
    <w:rsid w:val="002616B3"/>
    <w:rsid w:val="00261796"/>
    <w:rsid w:val="00261862"/>
    <w:rsid w:val="002619FD"/>
    <w:rsid w:val="00261B7C"/>
    <w:rsid w:val="00261C9A"/>
    <w:rsid w:val="00262127"/>
    <w:rsid w:val="002623D3"/>
    <w:rsid w:val="00262532"/>
    <w:rsid w:val="00262662"/>
    <w:rsid w:val="0026288E"/>
    <w:rsid w:val="0026292D"/>
    <w:rsid w:val="00262B67"/>
    <w:rsid w:val="00262BB9"/>
    <w:rsid w:val="00262DFF"/>
    <w:rsid w:val="00262E39"/>
    <w:rsid w:val="00262E8B"/>
    <w:rsid w:val="002630BB"/>
    <w:rsid w:val="0026310C"/>
    <w:rsid w:val="00263349"/>
    <w:rsid w:val="002635D6"/>
    <w:rsid w:val="002635EC"/>
    <w:rsid w:val="002636CB"/>
    <w:rsid w:val="00263702"/>
    <w:rsid w:val="00263737"/>
    <w:rsid w:val="00263967"/>
    <w:rsid w:val="00263A58"/>
    <w:rsid w:val="00263B7E"/>
    <w:rsid w:val="00263BD3"/>
    <w:rsid w:val="00263CF5"/>
    <w:rsid w:val="00263D96"/>
    <w:rsid w:val="00263E28"/>
    <w:rsid w:val="00264171"/>
    <w:rsid w:val="002645D3"/>
    <w:rsid w:val="002645DF"/>
    <w:rsid w:val="0026466D"/>
    <w:rsid w:val="002648D4"/>
    <w:rsid w:val="00264907"/>
    <w:rsid w:val="002649B1"/>
    <w:rsid w:val="002649E1"/>
    <w:rsid w:val="00264A2D"/>
    <w:rsid w:val="00264CFA"/>
    <w:rsid w:val="00264E31"/>
    <w:rsid w:val="00264E84"/>
    <w:rsid w:val="002652F9"/>
    <w:rsid w:val="00265753"/>
    <w:rsid w:val="002657D3"/>
    <w:rsid w:val="002658BC"/>
    <w:rsid w:val="00265954"/>
    <w:rsid w:val="002659CB"/>
    <w:rsid w:val="00265A87"/>
    <w:rsid w:val="00265D2B"/>
    <w:rsid w:val="00265D80"/>
    <w:rsid w:val="00265E05"/>
    <w:rsid w:val="002660FC"/>
    <w:rsid w:val="0026619E"/>
    <w:rsid w:val="0026630F"/>
    <w:rsid w:val="002664C5"/>
    <w:rsid w:val="002666A7"/>
    <w:rsid w:val="002666FD"/>
    <w:rsid w:val="00266804"/>
    <w:rsid w:val="00266A48"/>
    <w:rsid w:val="00266A7E"/>
    <w:rsid w:val="00266C64"/>
    <w:rsid w:val="00266CCE"/>
    <w:rsid w:val="00266D55"/>
    <w:rsid w:val="0026711C"/>
    <w:rsid w:val="0026725D"/>
    <w:rsid w:val="0026728D"/>
    <w:rsid w:val="00267668"/>
    <w:rsid w:val="0026782E"/>
    <w:rsid w:val="0026798A"/>
    <w:rsid w:val="00267AAE"/>
    <w:rsid w:val="00267E31"/>
    <w:rsid w:val="00267ECC"/>
    <w:rsid w:val="00267EE5"/>
    <w:rsid w:val="00267F36"/>
    <w:rsid w:val="00270012"/>
    <w:rsid w:val="002701A5"/>
    <w:rsid w:val="0027022B"/>
    <w:rsid w:val="002702CC"/>
    <w:rsid w:val="00270365"/>
    <w:rsid w:val="0027041B"/>
    <w:rsid w:val="00270489"/>
    <w:rsid w:val="002704B0"/>
    <w:rsid w:val="00270524"/>
    <w:rsid w:val="002705AD"/>
    <w:rsid w:val="002705D0"/>
    <w:rsid w:val="00270C48"/>
    <w:rsid w:val="00270D46"/>
    <w:rsid w:val="00270F83"/>
    <w:rsid w:val="0027106F"/>
    <w:rsid w:val="0027114E"/>
    <w:rsid w:val="00271455"/>
    <w:rsid w:val="00271832"/>
    <w:rsid w:val="0027191A"/>
    <w:rsid w:val="002719BE"/>
    <w:rsid w:val="00271B3C"/>
    <w:rsid w:val="00271FB1"/>
    <w:rsid w:val="0027204D"/>
    <w:rsid w:val="002720ED"/>
    <w:rsid w:val="0027213E"/>
    <w:rsid w:val="00272149"/>
    <w:rsid w:val="00272431"/>
    <w:rsid w:val="002724C8"/>
    <w:rsid w:val="002725C3"/>
    <w:rsid w:val="002725EA"/>
    <w:rsid w:val="0027260B"/>
    <w:rsid w:val="00272790"/>
    <w:rsid w:val="0027281F"/>
    <w:rsid w:val="00272D65"/>
    <w:rsid w:val="00272F85"/>
    <w:rsid w:val="00272FFE"/>
    <w:rsid w:val="002732C0"/>
    <w:rsid w:val="0027365A"/>
    <w:rsid w:val="0027370F"/>
    <w:rsid w:val="00273895"/>
    <w:rsid w:val="00273924"/>
    <w:rsid w:val="0027395D"/>
    <w:rsid w:val="002739AB"/>
    <w:rsid w:val="00273BE5"/>
    <w:rsid w:val="00273C12"/>
    <w:rsid w:val="002740FB"/>
    <w:rsid w:val="0027424A"/>
    <w:rsid w:val="00274652"/>
    <w:rsid w:val="00274786"/>
    <w:rsid w:val="00274939"/>
    <w:rsid w:val="00274AB4"/>
    <w:rsid w:val="00274B21"/>
    <w:rsid w:val="00274D8E"/>
    <w:rsid w:val="00274FC7"/>
    <w:rsid w:val="00275049"/>
    <w:rsid w:val="00275078"/>
    <w:rsid w:val="0027518D"/>
    <w:rsid w:val="002751B7"/>
    <w:rsid w:val="00275261"/>
    <w:rsid w:val="0027564B"/>
    <w:rsid w:val="0027570F"/>
    <w:rsid w:val="00275751"/>
    <w:rsid w:val="0027579E"/>
    <w:rsid w:val="002758FF"/>
    <w:rsid w:val="00275A66"/>
    <w:rsid w:val="00275B35"/>
    <w:rsid w:val="00275BEA"/>
    <w:rsid w:val="00275CB0"/>
    <w:rsid w:val="00275D46"/>
    <w:rsid w:val="0027602F"/>
    <w:rsid w:val="00276052"/>
    <w:rsid w:val="002761A6"/>
    <w:rsid w:val="0027627B"/>
    <w:rsid w:val="002762E4"/>
    <w:rsid w:val="0027632E"/>
    <w:rsid w:val="0027650F"/>
    <w:rsid w:val="002765AE"/>
    <w:rsid w:val="002766D2"/>
    <w:rsid w:val="002768F2"/>
    <w:rsid w:val="00276918"/>
    <w:rsid w:val="002769D2"/>
    <w:rsid w:val="002769E1"/>
    <w:rsid w:val="00276BB4"/>
    <w:rsid w:val="00276D07"/>
    <w:rsid w:val="00276D52"/>
    <w:rsid w:val="00276DCE"/>
    <w:rsid w:val="00276E4E"/>
    <w:rsid w:val="00276E77"/>
    <w:rsid w:val="00276FDC"/>
    <w:rsid w:val="00277177"/>
    <w:rsid w:val="0027718E"/>
    <w:rsid w:val="0027768E"/>
    <w:rsid w:val="002777DC"/>
    <w:rsid w:val="0028054E"/>
    <w:rsid w:val="0028076C"/>
    <w:rsid w:val="002807D1"/>
    <w:rsid w:val="00280A34"/>
    <w:rsid w:val="00280A79"/>
    <w:rsid w:val="00280DBB"/>
    <w:rsid w:val="00280F43"/>
    <w:rsid w:val="0028105D"/>
    <w:rsid w:val="00281079"/>
    <w:rsid w:val="00281115"/>
    <w:rsid w:val="00281120"/>
    <w:rsid w:val="00281250"/>
    <w:rsid w:val="002812BA"/>
    <w:rsid w:val="00281444"/>
    <w:rsid w:val="00281447"/>
    <w:rsid w:val="002815CB"/>
    <w:rsid w:val="0028179F"/>
    <w:rsid w:val="002817B5"/>
    <w:rsid w:val="002817F1"/>
    <w:rsid w:val="002818FB"/>
    <w:rsid w:val="00281B50"/>
    <w:rsid w:val="00281BCA"/>
    <w:rsid w:val="00281CF0"/>
    <w:rsid w:val="00281D37"/>
    <w:rsid w:val="00281EDA"/>
    <w:rsid w:val="002820CC"/>
    <w:rsid w:val="002820E6"/>
    <w:rsid w:val="002822A0"/>
    <w:rsid w:val="00282303"/>
    <w:rsid w:val="00282678"/>
    <w:rsid w:val="002826CA"/>
    <w:rsid w:val="0028279E"/>
    <w:rsid w:val="00282845"/>
    <w:rsid w:val="00282A16"/>
    <w:rsid w:val="00282A44"/>
    <w:rsid w:val="00282F4D"/>
    <w:rsid w:val="00283038"/>
    <w:rsid w:val="00283220"/>
    <w:rsid w:val="00283221"/>
    <w:rsid w:val="0028328B"/>
    <w:rsid w:val="00283480"/>
    <w:rsid w:val="002836D0"/>
    <w:rsid w:val="002837BB"/>
    <w:rsid w:val="002837C6"/>
    <w:rsid w:val="00283901"/>
    <w:rsid w:val="00283BCF"/>
    <w:rsid w:val="00283CD4"/>
    <w:rsid w:val="00283E5C"/>
    <w:rsid w:val="00283FFB"/>
    <w:rsid w:val="00284072"/>
    <w:rsid w:val="00284179"/>
    <w:rsid w:val="002842C8"/>
    <w:rsid w:val="002844D5"/>
    <w:rsid w:val="002844FA"/>
    <w:rsid w:val="002845DE"/>
    <w:rsid w:val="00284764"/>
    <w:rsid w:val="0028482F"/>
    <w:rsid w:val="00284977"/>
    <w:rsid w:val="00284985"/>
    <w:rsid w:val="002849E9"/>
    <w:rsid w:val="00284A2F"/>
    <w:rsid w:val="00284AA5"/>
    <w:rsid w:val="002852B4"/>
    <w:rsid w:val="0028535B"/>
    <w:rsid w:val="002854F7"/>
    <w:rsid w:val="00285536"/>
    <w:rsid w:val="00285565"/>
    <w:rsid w:val="0028557E"/>
    <w:rsid w:val="0028569C"/>
    <w:rsid w:val="002858FE"/>
    <w:rsid w:val="00285C9B"/>
    <w:rsid w:val="00285D3E"/>
    <w:rsid w:val="00285F04"/>
    <w:rsid w:val="00285F85"/>
    <w:rsid w:val="00285FA5"/>
    <w:rsid w:val="00285FC1"/>
    <w:rsid w:val="002860C0"/>
    <w:rsid w:val="0028626C"/>
    <w:rsid w:val="002862F2"/>
    <w:rsid w:val="00286628"/>
    <w:rsid w:val="00286997"/>
    <w:rsid w:val="00286C78"/>
    <w:rsid w:val="00286E76"/>
    <w:rsid w:val="00286F20"/>
    <w:rsid w:val="00286F28"/>
    <w:rsid w:val="0028719F"/>
    <w:rsid w:val="002871B8"/>
    <w:rsid w:val="002871C4"/>
    <w:rsid w:val="0028721F"/>
    <w:rsid w:val="002874BC"/>
    <w:rsid w:val="002876DA"/>
    <w:rsid w:val="002877A7"/>
    <w:rsid w:val="00287990"/>
    <w:rsid w:val="00287ABD"/>
    <w:rsid w:val="00287B0E"/>
    <w:rsid w:val="00287B13"/>
    <w:rsid w:val="00287BAE"/>
    <w:rsid w:val="00287C8F"/>
    <w:rsid w:val="00287D47"/>
    <w:rsid w:val="00287DAE"/>
    <w:rsid w:val="00287ED0"/>
    <w:rsid w:val="00287EE2"/>
    <w:rsid w:val="00287F0A"/>
    <w:rsid w:val="00290238"/>
    <w:rsid w:val="00290307"/>
    <w:rsid w:val="00290320"/>
    <w:rsid w:val="00290454"/>
    <w:rsid w:val="0029069F"/>
    <w:rsid w:val="00290906"/>
    <w:rsid w:val="0029097A"/>
    <w:rsid w:val="002909E9"/>
    <w:rsid w:val="00290AA6"/>
    <w:rsid w:val="00290C61"/>
    <w:rsid w:val="00290F42"/>
    <w:rsid w:val="00291290"/>
    <w:rsid w:val="002912BD"/>
    <w:rsid w:val="0029137C"/>
    <w:rsid w:val="00291473"/>
    <w:rsid w:val="002914DE"/>
    <w:rsid w:val="0029175A"/>
    <w:rsid w:val="00291829"/>
    <w:rsid w:val="002919B1"/>
    <w:rsid w:val="00291A6A"/>
    <w:rsid w:val="00291BEA"/>
    <w:rsid w:val="00291E68"/>
    <w:rsid w:val="00291EE9"/>
    <w:rsid w:val="00292077"/>
    <w:rsid w:val="002921C6"/>
    <w:rsid w:val="00292257"/>
    <w:rsid w:val="0029230A"/>
    <w:rsid w:val="0029240A"/>
    <w:rsid w:val="0029240B"/>
    <w:rsid w:val="002924B0"/>
    <w:rsid w:val="002924DC"/>
    <w:rsid w:val="0029262F"/>
    <w:rsid w:val="00292696"/>
    <w:rsid w:val="002926BE"/>
    <w:rsid w:val="002926E2"/>
    <w:rsid w:val="00292835"/>
    <w:rsid w:val="00292A0B"/>
    <w:rsid w:val="00292A76"/>
    <w:rsid w:val="00292B93"/>
    <w:rsid w:val="00292F03"/>
    <w:rsid w:val="00292FB8"/>
    <w:rsid w:val="0029309C"/>
    <w:rsid w:val="002932A9"/>
    <w:rsid w:val="00293347"/>
    <w:rsid w:val="00293675"/>
    <w:rsid w:val="002936A8"/>
    <w:rsid w:val="00293B94"/>
    <w:rsid w:val="00293C99"/>
    <w:rsid w:val="00293CE3"/>
    <w:rsid w:val="00293D35"/>
    <w:rsid w:val="00293FA4"/>
    <w:rsid w:val="00293FB1"/>
    <w:rsid w:val="002942AE"/>
    <w:rsid w:val="002942D0"/>
    <w:rsid w:val="0029440C"/>
    <w:rsid w:val="002944C5"/>
    <w:rsid w:val="002944EF"/>
    <w:rsid w:val="002946C4"/>
    <w:rsid w:val="0029472D"/>
    <w:rsid w:val="00294887"/>
    <w:rsid w:val="002948D8"/>
    <w:rsid w:val="0029490F"/>
    <w:rsid w:val="00294942"/>
    <w:rsid w:val="00294A4B"/>
    <w:rsid w:val="00294BC4"/>
    <w:rsid w:val="00294BE0"/>
    <w:rsid w:val="00294C7A"/>
    <w:rsid w:val="00294D6B"/>
    <w:rsid w:val="00294E8C"/>
    <w:rsid w:val="00294F6B"/>
    <w:rsid w:val="0029509E"/>
    <w:rsid w:val="0029511C"/>
    <w:rsid w:val="00295139"/>
    <w:rsid w:val="00295181"/>
    <w:rsid w:val="002953AF"/>
    <w:rsid w:val="0029553D"/>
    <w:rsid w:val="002956B5"/>
    <w:rsid w:val="00295A90"/>
    <w:rsid w:val="00295B3C"/>
    <w:rsid w:val="00295D25"/>
    <w:rsid w:val="00295F77"/>
    <w:rsid w:val="00296179"/>
    <w:rsid w:val="0029618F"/>
    <w:rsid w:val="0029650F"/>
    <w:rsid w:val="00296529"/>
    <w:rsid w:val="00296671"/>
    <w:rsid w:val="00296730"/>
    <w:rsid w:val="00296759"/>
    <w:rsid w:val="00296822"/>
    <w:rsid w:val="00296A45"/>
    <w:rsid w:val="00296A5C"/>
    <w:rsid w:val="00296A5E"/>
    <w:rsid w:val="00296A94"/>
    <w:rsid w:val="00296BFE"/>
    <w:rsid w:val="00297026"/>
    <w:rsid w:val="0029713D"/>
    <w:rsid w:val="00297578"/>
    <w:rsid w:val="0029757C"/>
    <w:rsid w:val="0029786A"/>
    <w:rsid w:val="0029796E"/>
    <w:rsid w:val="00297B98"/>
    <w:rsid w:val="00297C0D"/>
    <w:rsid w:val="00297D53"/>
    <w:rsid w:val="00297E62"/>
    <w:rsid w:val="002A06BC"/>
    <w:rsid w:val="002A0828"/>
    <w:rsid w:val="002A08BE"/>
    <w:rsid w:val="002A09A8"/>
    <w:rsid w:val="002A0C28"/>
    <w:rsid w:val="002A0CCC"/>
    <w:rsid w:val="002A13E8"/>
    <w:rsid w:val="002A14B0"/>
    <w:rsid w:val="002A14EF"/>
    <w:rsid w:val="002A150D"/>
    <w:rsid w:val="002A16AD"/>
    <w:rsid w:val="002A1813"/>
    <w:rsid w:val="002A185F"/>
    <w:rsid w:val="002A1910"/>
    <w:rsid w:val="002A19E8"/>
    <w:rsid w:val="002A1A1F"/>
    <w:rsid w:val="002A1A8C"/>
    <w:rsid w:val="002A1B2A"/>
    <w:rsid w:val="002A1BEC"/>
    <w:rsid w:val="002A1DA4"/>
    <w:rsid w:val="002A1EDB"/>
    <w:rsid w:val="002A20CC"/>
    <w:rsid w:val="002A2286"/>
    <w:rsid w:val="002A269C"/>
    <w:rsid w:val="002A2839"/>
    <w:rsid w:val="002A2963"/>
    <w:rsid w:val="002A2B21"/>
    <w:rsid w:val="002A2B61"/>
    <w:rsid w:val="002A2C9A"/>
    <w:rsid w:val="002A2D8C"/>
    <w:rsid w:val="002A2DA4"/>
    <w:rsid w:val="002A2E83"/>
    <w:rsid w:val="002A2EC1"/>
    <w:rsid w:val="002A3032"/>
    <w:rsid w:val="002A3380"/>
    <w:rsid w:val="002A33D4"/>
    <w:rsid w:val="002A370C"/>
    <w:rsid w:val="002A372F"/>
    <w:rsid w:val="002A37D9"/>
    <w:rsid w:val="002A3C3D"/>
    <w:rsid w:val="002A3C7C"/>
    <w:rsid w:val="002A3D90"/>
    <w:rsid w:val="002A3DE7"/>
    <w:rsid w:val="002A3E92"/>
    <w:rsid w:val="002A3F55"/>
    <w:rsid w:val="002A3FA5"/>
    <w:rsid w:val="002A4074"/>
    <w:rsid w:val="002A40C5"/>
    <w:rsid w:val="002A4225"/>
    <w:rsid w:val="002A426C"/>
    <w:rsid w:val="002A428C"/>
    <w:rsid w:val="002A47A5"/>
    <w:rsid w:val="002A4801"/>
    <w:rsid w:val="002A485A"/>
    <w:rsid w:val="002A48BD"/>
    <w:rsid w:val="002A499B"/>
    <w:rsid w:val="002A49F8"/>
    <w:rsid w:val="002A4A38"/>
    <w:rsid w:val="002A4CE1"/>
    <w:rsid w:val="002A4D9C"/>
    <w:rsid w:val="002A50A0"/>
    <w:rsid w:val="002A51A9"/>
    <w:rsid w:val="002A5288"/>
    <w:rsid w:val="002A53F3"/>
    <w:rsid w:val="002A5491"/>
    <w:rsid w:val="002A5672"/>
    <w:rsid w:val="002A5683"/>
    <w:rsid w:val="002A5714"/>
    <w:rsid w:val="002A577C"/>
    <w:rsid w:val="002A58AF"/>
    <w:rsid w:val="002A58F3"/>
    <w:rsid w:val="002A5927"/>
    <w:rsid w:val="002A59C6"/>
    <w:rsid w:val="002A5C9F"/>
    <w:rsid w:val="002A5D0D"/>
    <w:rsid w:val="002A5D9E"/>
    <w:rsid w:val="002A5FC5"/>
    <w:rsid w:val="002A61AC"/>
    <w:rsid w:val="002A6319"/>
    <w:rsid w:val="002A6399"/>
    <w:rsid w:val="002A63D0"/>
    <w:rsid w:val="002A6479"/>
    <w:rsid w:val="002A6592"/>
    <w:rsid w:val="002A6620"/>
    <w:rsid w:val="002A6752"/>
    <w:rsid w:val="002A677F"/>
    <w:rsid w:val="002A6884"/>
    <w:rsid w:val="002A694B"/>
    <w:rsid w:val="002A6A08"/>
    <w:rsid w:val="002A6D1B"/>
    <w:rsid w:val="002A6D28"/>
    <w:rsid w:val="002A6D83"/>
    <w:rsid w:val="002A7076"/>
    <w:rsid w:val="002A70E4"/>
    <w:rsid w:val="002A72C8"/>
    <w:rsid w:val="002A75BA"/>
    <w:rsid w:val="002A75BE"/>
    <w:rsid w:val="002A7614"/>
    <w:rsid w:val="002A76BC"/>
    <w:rsid w:val="002A7739"/>
    <w:rsid w:val="002A77D2"/>
    <w:rsid w:val="002A798E"/>
    <w:rsid w:val="002A7ABB"/>
    <w:rsid w:val="002A7C85"/>
    <w:rsid w:val="002A7D7C"/>
    <w:rsid w:val="002B02A5"/>
    <w:rsid w:val="002B04A4"/>
    <w:rsid w:val="002B04F3"/>
    <w:rsid w:val="002B0614"/>
    <w:rsid w:val="002B0710"/>
    <w:rsid w:val="002B077B"/>
    <w:rsid w:val="002B07A7"/>
    <w:rsid w:val="002B09E8"/>
    <w:rsid w:val="002B0A31"/>
    <w:rsid w:val="002B0A71"/>
    <w:rsid w:val="002B0B21"/>
    <w:rsid w:val="002B0FB0"/>
    <w:rsid w:val="002B1109"/>
    <w:rsid w:val="002B1573"/>
    <w:rsid w:val="002B1643"/>
    <w:rsid w:val="002B1850"/>
    <w:rsid w:val="002B1B82"/>
    <w:rsid w:val="002B1C68"/>
    <w:rsid w:val="002B1DB6"/>
    <w:rsid w:val="002B1FFD"/>
    <w:rsid w:val="002B23E4"/>
    <w:rsid w:val="002B2501"/>
    <w:rsid w:val="002B2651"/>
    <w:rsid w:val="002B2723"/>
    <w:rsid w:val="002B2765"/>
    <w:rsid w:val="002B27E7"/>
    <w:rsid w:val="002B294C"/>
    <w:rsid w:val="002B295E"/>
    <w:rsid w:val="002B29E2"/>
    <w:rsid w:val="002B3186"/>
    <w:rsid w:val="002B350A"/>
    <w:rsid w:val="002B37F5"/>
    <w:rsid w:val="002B3907"/>
    <w:rsid w:val="002B3C30"/>
    <w:rsid w:val="002B4099"/>
    <w:rsid w:val="002B40F6"/>
    <w:rsid w:val="002B4191"/>
    <w:rsid w:val="002B419D"/>
    <w:rsid w:val="002B4287"/>
    <w:rsid w:val="002B432F"/>
    <w:rsid w:val="002B435C"/>
    <w:rsid w:val="002B436F"/>
    <w:rsid w:val="002B4542"/>
    <w:rsid w:val="002B4600"/>
    <w:rsid w:val="002B4629"/>
    <w:rsid w:val="002B462D"/>
    <w:rsid w:val="002B4692"/>
    <w:rsid w:val="002B46B7"/>
    <w:rsid w:val="002B480D"/>
    <w:rsid w:val="002B49B6"/>
    <w:rsid w:val="002B4D5A"/>
    <w:rsid w:val="002B4D87"/>
    <w:rsid w:val="002B4DA9"/>
    <w:rsid w:val="002B4E12"/>
    <w:rsid w:val="002B50B5"/>
    <w:rsid w:val="002B5133"/>
    <w:rsid w:val="002B543C"/>
    <w:rsid w:val="002B5442"/>
    <w:rsid w:val="002B54C4"/>
    <w:rsid w:val="002B5627"/>
    <w:rsid w:val="002B56DD"/>
    <w:rsid w:val="002B574A"/>
    <w:rsid w:val="002B57CF"/>
    <w:rsid w:val="002B57ED"/>
    <w:rsid w:val="002B59C2"/>
    <w:rsid w:val="002B5B5E"/>
    <w:rsid w:val="002B5ED7"/>
    <w:rsid w:val="002B5F78"/>
    <w:rsid w:val="002B5FC3"/>
    <w:rsid w:val="002B5FC7"/>
    <w:rsid w:val="002B6074"/>
    <w:rsid w:val="002B62F1"/>
    <w:rsid w:val="002B6495"/>
    <w:rsid w:val="002B6977"/>
    <w:rsid w:val="002B6B0E"/>
    <w:rsid w:val="002B6B6B"/>
    <w:rsid w:val="002B6B7B"/>
    <w:rsid w:val="002B6DB6"/>
    <w:rsid w:val="002B6DD2"/>
    <w:rsid w:val="002B6DDF"/>
    <w:rsid w:val="002B6E36"/>
    <w:rsid w:val="002B6EAE"/>
    <w:rsid w:val="002B6EBE"/>
    <w:rsid w:val="002B6EC0"/>
    <w:rsid w:val="002B6EE8"/>
    <w:rsid w:val="002B72EA"/>
    <w:rsid w:val="002B737A"/>
    <w:rsid w:val="002B75C6"/>
    <w:rsid w:val="002B784E"/>
    <w:rsid w:val="002B78B8"/>
    <w:rsid w:val="002B7A39"/>
    <w:rsid w:val="002B7D41"/>
    <w:rsid w:val="002B7D4B"/>
    <w:rsid w:val="002B7FC2"/>
    <w:rsid w:val="002B7FE5"/>
    <w:rsid w:val="002B7FE8"/>
    <w:rsid w:val="002C01D4"/>
    <w:rsid w:val="002C0388"/>
    <w:rsid w:val="002C03E2"/>
    <w:rsid w:val="002C0468"/>
    <w:rsid w:val="002C04DB"/>
    <w:rsid w:val="002C0630"/>
    <w:rsid w:val="002C07DC"/>
    <w:rsid w:val="002C0AB5"/>
    <w:rsid w:val="002C0B28"/>
    <w:rsid w:val="002C0B70"/>
    <w:rsid w:val="002C0C6B"/>
    <w:rsid w:val="002C0D0C"/>
    <w:rsid w:val="002C0F2C"/>
    <w:rsid w:val="002C1149"/>
    <w:rsid w:val="002C1154"/>
    <w:rsid w:val="002C128E"/>
    <w:rsid w:val="002C1380"/>
    <w:rsid w:val="002C1480"/>
    <w:rsid w:val="002C15A2"/>
    <w:rsid w:val="002C17F6"/>
    <w:rsid w:val="002C1805"/>
    <w:rsid w:val="002C18E7"/>
    <w:rsid w:val="002C1906"/>
    <w:rsid w:val="002C19AF"/>
    <w:rsid w:val="002C1B12"/>
    <w:rsid w:val="002C1B52"/>
    <w:rsid w:val="002C1C9B"/>
    <w:rsid w:val="002C1D61"/>
    <w:rsid w:val="002C1E7C"/>
    <w:rsid w:val="002C1E9E"/>
    <w:rsid w:val="002C2068"/>
    <w:rsid w:val="002C20BE"/>
    <w:rsid w:val="002C236C"/>
    <w:rsid w:val="002C25AF"/>
    <w:rsid w:val="002C26C5"/>
    <w:rsid w:val="002C278C"/>
    <w:rsid w:val="002C28F5"/>
    <w:rsid w:val="002C2AF7"/>
    <w:rsid w:val="002C2C53"/>
    <w:rsid w:val="002C2C8E"/>
    <w:rsid w:val="002C303B"/>
    <w:rsid w:val="002C329B"/>
    <w:rsid w:val="002C32E6"/>
    <w:rsid w:val="002C337B"/>
    <w:rsid w:val="002C35DB"/>
    <w:rsid w:val="002C360E"/>
    <w:rsid w:val="002C36E1"/>
    <w:rsid w:val="002C3824"/>
    <w:rsid w:val="002C3866"/>
    <w:rsid w:val="002C3990"/>
    <w:rsid w:val="002C3AB1"/>
    <w:rsid w:val="002C3AF8"/>
    <w:rsid w:val="002C3E10"/>
    <w:rsid w:val="002C3E36"/>
    <w:rsid w:val="002C3F33"/>
    <w:rsid w:val="002C41C3"/>
    <w:rsid w:val="002C4361"/>
    <w:rsid w:val="002C441E"/>
    <w:rsid w:val="002C45DF"/>
    <w:rsid w:val="002C4651"/>
    <w:rsid w:val="002C49E6"/>
    <w:rsid w:val="002C4A4E"/>
    <w:rsid w:val="002C4A73"/>
    <w:rsid w:val="002C4B29"/>
    <w:rsid w:val="002C4BE0"/>
    <w:rsid w:val="002C4C0F"/>
    <w:rsid w:val="002C4CF9"/>
    <w:rsid w:val="002C4E4C"/>
    <w:rsid w:val="002C4FB3"/>
    <w:rsid w:val="002C506D"/>
    <w:rsid w:val="002C521B"/>
    <w:rsid w:val="002C56C2"/>
    <w:rsid w:val="002C5763"/>
    <w:rsid w:val="002C58CA"/>
    <w:rsid w:val="002C592B"/>
    <w:rsid w:val="002C5BCD"/>
    <w:rsid w:val="002C5D3D"/>
    <w:rsid w:val="002C5E93"/>
    <w:rsid w:val="002C5E9A"/>
    <w:rsid w:val="002C61D3"/>
    <w:rsid w:val="002C6293"/>
    <w:rsid w:val="002C6345"/>
    <w:rsid w:val="002C638D"/>
    <w:rsid w:val="002C669A"/>
    <w:rsid w:val="002C66A6"/>
    <w:rsid w:val="002C6A07"/>
    <w:rsid w:val="002C6B20"/>
    <w:rsid w:val="002C6C13"/>
    <w:rsid w:val="002C6C53"/>
    <w:rsid w:val="002C6C67"/>
    <w:rsid w:val="002C6D18"/>
    <w:rsid w:val="002C6EF3"/>
    <w:rsid w:val="002C71CD"/>
    <w:rsid w:val="002C71F6"/>
    <w:rsid w:val="002C7235"/>
    <w:rsid w:val="002C748E"/>
    <w:rsid w:val="002C7647"/>
    <w:rsid w:val="002C7690"/>
    <w:rsid w:val="002C7868"/>
    <w:rsid w:val="002C79CD"/>
    <w:rsid w:val="002C7C5B"/>
    <w:rsid w:val="002C7CF9"/>
    <w:rsid w:val="002C7D74"/>
    <w:rsid w:val="002C7DF4"/>
    <w:rsid w:val="002C7E2A"/>
    <w:rsid w:val="002C7FEE"/>
    <w:rsid w:val="002D0012"/>
    <w:rsid w:val="002D0021"/>
    <w:rsid w:val="002D0054"/>
    <w:rsid w:val="002D008A"/>
    <w:rsid w:val="002D024E"/>
    <w:rsid w:val="002D0463"/>
    <w:rsid w:val="002D051D"/>
    <w:rsid w:val="002D05E0"/>
    <w:rsid w:val="002D066E"/>
    <w:rsid w:val="002D0741"/>
    <w:rsid w:val="002D089D"/>
    <w:rsid w:val="002D0959"/>
    <w:rsid w:val="002D09BF"/>
    <w:rsid w:val="002D09DC"/>
    <w:rsid w:val="002D0A47"/>
    <w:rsid w:val="002D0B40"/>
    <w:rsid w:val="002D0C9E"/>
    <w:rsid w:val="002D0D5B"/>
    <w:rsid w:val="002D0F4D"/>
    <w:rsid w:val="002D1096"/>
    <w:rsid w:val="002D10BD"/>
    <w:rsid w:val="002D11A4"/>
    <w:rsid w:val="002D12FB"/>
    <w:rsid w:val="002D1424"/>
    <w:rsid w:val="002D15CD"/>
    <w:rsid w:val="002D160A"/>
    <w:rsid w:val="002D1728"/>
    <w:rsid w:val="002D1767"/>
    <w:rsid w:val="002D17AE"/>
    <w:rsid w:val="002D17D5"/>
    <w:rsid w:val="002D1968"/>
    <w:rsid w:val="002D19E2"/>
    <w:rsid w:val="002D1B55"/>
    <w:rsid w:val="002D1D5A"/>
    <w:rsid w:val="002D24C1"/>
    <w:rsid w:val="002D2649"/>
    <w:rsid w:val="002D28DC"/>
    <w:rsid w:val="002D2B3B"/>
    <w:rsid w:val="002D2C40"/>
    <w:rsid w:val="002D2D0D"/>
    <w:rsid w:val="002D2D7B"/>
    <w:rsid w:val="002D2E18"/>
    <w:rsid w:val="002D2E56"/>
    <w:rsid w:val="002D3042"/>
    <w:rsid w:val="002D313F"/>
    <w:rsid w:val="002D3394"/>
    <w:rsid w:val="002D342B"/>
    <w:rsid w:val="002D3458"/>
    <w:rsid w:val="002D3548"/>
    <w:rsid w:val="002D354D"/>
    <w:rsid w:val="002D37A1"/>
    <w:rsid w:val="002D380B"/>
    <w:rsid w:val="002D38A5"/>
    <w:rsid w:val="002D39B6"/>
    <w:rsid w:val="002D3DB6"/>
    <w:rsid w:val="002D3DC3"/>
    <w:rsid w:val="002D3EFA"/>
    <w:rsid w:val="002D3F9A"/>
    <w:rsid w:val="002D401A"/>
    <w:rsid w:val="002D413A"/>
    <w:rsid w:val="002D424A"/>
    <w:rsid w:val="002D4306"/>
    <w:rsid w:val="002D4364"/>
    <w:rsid w:val="002D439C"/>
    <w:rsid w:val="002D46DA"/>
    <w:rsid w:val="002D47D1"/>
    <w:rsid w:val="002D4DF0"/>
    <w:rsid w:val="002D4E26"/>
    <w:rsid w:val="002D4E53"/>
    <w:rsid w:val="002D4EE3"/>
    <w:rsid w:val="002D5002"/>
    <w:rsid w:val="002D51AC"/>
    <w:rsid w:val="002D51AE"/>
    <w:rsid w:val="002D5272"/>
    <w:rsid w:val="002D5372"/>
    <w:rsid w:val="002D5411"/>
    <w:rsid w:val="002D5491"/>
    <w:rsid w:val="002D56F9"/>
    <w:rsid w:val="002D578C"/>
    <w:rsid w:val="002D5880"/>
    <w:rsid w:val="002D5A9C"/>
    <w:rsid w:val="002D5C68"/>
    <w:rsid w:val="002D5F9D"/>
    <w:rsid w:val="002D6093"/>
    <w:rsid w:val="002D616B"/>
    <w:rsid w:val="002D61DB"/>
    <w:rsid w:val="002D6312"/>
    <w:rsid w:val="002D63A5"/>
    <w:rsid w:val="002D63DB"/>
    <w:rsid w:val="002D656D"/>
    <w:rsid w:val="002D65FD"/>
    <w:rsid w:val="002D66E8"/>
    <w:rsid w:val="002D683E"/>
    <w:rsid w:val="002D6A43"/>
    <w:rsid w:val="002D7141"/>
    <w:rsid w:val="002D71E5"/>
    <w:rsid w:val="002D7367"/>
    <w:rsid w:val="002D73A2"/>
    <w:rsid w:val="002D74DF"/>
    <w:rsid w:val="002D7886"/>
    <w:rsid w:val="002D7AF0"/>
    <w:rsid w:val="002D7B6E"/>
    <w:rsid w:val="002D7D90"/>
    <w:rsid w:val="002D7EF9"/>
    <w:rsid w:val="002E01BD"/>
    <w:rsid w:val="002E0207"/>
    <w:rsid w:val="002E04D4"/>
    <w:rsid w:val="002E0581"/>
    <w:rsid w:val="002E07B6"/>
    <w:rsid w:val="002E07DA"/>
    <w:rsid w:val="002E0A8E"/>
    <w:rsid w:val="002E0B57"/>
    <w:rsid w:val="002E0C24"/>
    <w:rsid w:val="002E0D7E"/>
    <w:rsid w:val="002E0D9B"/>
    <w:rsid w:val="002E0E25"/>
    <w:rsid w:val="002E0E42"/>
    <w:rsid w:val="002E0E88"/>
    <w:rsid w:val="002E0E9A"/>
    <w:rsid w:val="002E0EDD"/>
    <w:rsid w:val="002E0F4E"/>
    <w:rsid w:val="002E0F72"/>
    <w:rsid w:val="002E10F6"/>
    <w:rsid w:val="002E112E"/>
    <w:rsid w:val="002E11F5"/>
    <w:rsid w:val="002E1250"/>
    <w:rsid w:val="002E15FA"/>
    <w:rsid w:val="002E1849"/>
    <w:rsid w:val="002E1965"/>
    <w:rsid w:val="002E19BC"/>
    <w:rsid w:val="002E1A34"/>
    <w:rsid w:val="002E1A39"/>
    <w:rsid w:val="002E1B82"/>
    <w:rsid w:val="002E1DB3"/>
    <w:rsid w:val="002E20B8"/>
    <w:rsid w:val="002E2105"/>
    <w:rsid w:val="002E252A"/>
    <w:rsid w:val="002E2530"/>
    <w:rsid w:val="002E27B6"/>
    <w:rsid w:val="002E286A"/>
    <w:rsid w:val="002E2A7B"/>
    <w:rsid w:val="002E2C1E"/>
    <w:rsid w:val="002E2C7A"/>
    <w:rsid w:val="002E2CC5"/>
    <w:rsid w:val="002E2CFE"/>
    <w:rsid w:val="002E2DA9"/>
    <w:rsid w:val="002E2EBA"/>
    <w:rsid w:val="002E2EE3"/>
    <w:rsid w:val="002E3027"/>
    <w:rsid w:val="002E3286"/>
    <w:rsid w:val="002E3337"/>
    <w:rsid w:val="002E3389"/>
    <w:rsid w:val="002E342E"/>
    <w:rsid w:val="002E3592"/>
    <w:rsid w:val="002E3772"/>
    <w:rsid w:val="002E380D"/>
    <w:rsid w:val="002E3826"/>
    <w:rsid w:val="002E384B"/>
    <w:rsid w:val="002E38C7"/>
    <w:rsid w:val="002E3987"/>
    <w:rsid w:val="002E3B46"/>
    <w:rsid w:val="002E3C14"/>
    <w:rsid w:val="002E3C5A"/>
    <w:rsid w:val="002E3E02"/>
    <w:rsid w:val="002E3E05"/>
    <w:rsid w:val="002E40FD"/>
    <w:rsid w:val="002E43D7"/>
    <w:rsid w:val="002E45CC"/>
    <w:rsid w:val="002E46E1"/>
    <w:rsid w:val="002E47AE"/>
    <w:rsid w:val="002E4972"/>
    <w:rsid w:val="002E49D3"/>
    <w:rsid w:val="002E4B52"/>
    <w:rsid w:val="002E51CB"/>
    <w:rsid w:val="002E53C6"/>
    <w:rsid w:val="002E548F"/>
    <w:rsid w:val="002E567A"/>
    <w:rsid w:val="002E56C7"/>
    <w:rsid w:val="002E56E7"/>
    <w:rsid w:val="002E5740"/>
    <w:rsid w:val="002E57B2"/>
    <w:rsid w:val="002E57D5"/>
    <w:rsid w:val="002E5A74"/>
    <w:rsid w:val="002E5B79"/>
    <w:rsid w:val="002E5C1C"/>
    <w:rsid w:val="002E5EA1"/>
    <w:rsid w:val="002E5F2A"/>
    <w:rsid w:val="002E5F47"/>
    <w:rsid w:val="002E6157"/>
    <w:rsid w:val="002E62A4"/>
    <w:rsid w:val="002E65A1"/>
    <w:rsid w:val="002E694D"/>
    <w:rsid w:val="002E6979"/>
    <w:rsid w:val="002E69C0"/>
    <w:rsid w:val="002E6BC4"/>
    <w:rsid w:val="002E6DDA"/>
    <w:rsid w:val="002E6E6F"/>
    <w:rsid w:val="002E6EC3"/>
    <w:rsid w:val="002E702D"/>
    <w:rsid w:val="002E7132"/>
    <w:rsid w:val="002E716E"/>
    <w:rsid w:val="002E736B"/>
    <w:rsid w:val="002E7468"/>
    <w:rsid w:val="002E749F"/>
    <w:rsid w:val="002E74DA"/>
    <w:rsid w:val="002E75FE"/>
    <w:rsid w:val="002E76A5"/>
    <w:rsid w:val="002E78BB"/>
    <w:rsid w:val="002E7954"/>
    <w:rsid w:val="002E7A51"/>
    <w:rsid w:val="002E7B12"/>
    <w:rsid w:val="002E7B18"/>
    <w:rsid w:val="002E7B1F"/>
    <w:rsid w:val="002E7B7F"/>
    <w:rsid w:val="002E7D9B"/>
    <w:rsid w:val="002E7DE0"/>
    <w:rsid w:val="002F00B0"/>
    <w:rsid w:val="002F02F3"/>
    <w:rsid w:val="002F034F"/>
    <w:rsid w:val="002F0395"/>
    <w:rsid w:val="002F0475"/>
    <w:rsid w:val="002F073E"/>
    <w:rsid w:val="002F07C3"/>
    <w:rsid w:val="002F07D5"/>
    <w:rsid w:val="002F0DAE"/>
    <w:rsid w:val="002F0E76"/>
    <w:rsid w:val="002F0F2E"/>
    <w:rsid w:val="002F0FAF"/>
    <w:rsid w:val="002F1015"/>
    <w:rsid w:val="002F116A"/>
    <w:rsid w:val="002F134D"/>
    <w:rsid w:val="002F14EB"/>
    <w:rsid w:val="002F1716"/>
    <w:rsid w:val="002F181E"/>
    <w:rsid w:val="002F1849"/>
    <w:rsid w:val="002F19F2"/>
    <w:rsid w:val="002F1A83"/>
    <w:rsid w:val="002F1D18"/>
    <w:rsid w:val="002F2166"/>
    <w:rsid w:val="002F21FD"/>
    <w:rsid w:val="002F22E9"/>
    <w:rsid w:val="002F2342"/>
    <w:rsid w:val="002F238A"/>
    <w:rsid w:val="002F2578"/>
    <w:rsid w:val="002F25C2"/>
    <w:rsid w:val="002F26D2"/>
    <w:rsid w:val="002F2740"/>
    <w:rsid w:val="002F277C"/>
    <w:rsid w:val="002F2A67"/>
    <w:rsid w:val="002F2AF0"/>
    <w:rsid w:val="002F2CF4"/>
    <w:rsid w:val="002F2CFA"/>
    <w:rsid w:val="002F2DBC"/>
    <w:rsid w:val="002F2FD2"/>
    <w:rsid w:val="002F349E"/>
    <w:rsid w:val="002F35E1"/>
    <w:rsid w:val="002F3649"/>
    <w:rsid w:val="002F378C"/>
    <w:rsid w:val="002F37AE"/>
    <w:rsid w:val="002F3A45"/>
    <w:rsid w:val="002F3D00"/>
    <w:rsid w:val="002F3D15"/>
    <w:rsid w:val="002F3E40"/>
    <w:rsid w:val="002F3FB2"/>
    <w:rsid w:val="002F4132"/>
    <w:rsid w:val="002F4145"/>
    <w:rsid w:val="002F4215"/>
    <w:rsid w:val="002F434C"/>
    <w:rsid w:val="002F4499"/>
    <w:rsid w:val="002F44A6"/>
    <w:rsid w:val="002F44BB"/>
    <w:rsid w:val="002F44E1"/>
    <w:rsid w:val="002F46B8"/>
    <w:rsid w:val="002F46F6"/>
    <w:rsid w:val="002F4812"/>
    <w:rsid w:val="002F4821"/>
    <w:rsid w:val="002F4BB3"/>
    <w:rsid w:val="002F4CD0"/>
    <w:rsid w:val="002F4F09"/>
    <w:rsid w:val="002F4FA1"/>
    <w:rsid w:val="002F4FCE"/>
    <w:rsid w:val="002F5251"/>
    <w:rsid w:val="002F5432"/>
    <w:rsid w:val="002F5725"/>
    <w:rsid w:val="002F5837"/>
    <w:rsid w:val="002F596C"/>
    <w:rsid w:val="002F599E"/>
    <w:rsid w:val="002F5C60"/>
    <w:rsid w:val="002F5CB0"/>
    <w:rsid w:val="002F5F71"/>
    <w:rsid w:val="002F6101"/>
    <w:rsid w:val="002F617E"/>
    <w:rsid w:val="002F61D6"/>
    <w:rsid w:val="002F6352"/>
    <w:rsid w:val="002F6376"/>
    <w:rsid w:val="002F63F9"/>
    <w:rsid w:val="002F6518"/>
    <w:rsid w:val="002F6731"/>
    <w:rsid w:val="002F69FA"/>
    <w:rsid w:val="002F6B2A"/>
    <w:rsid w:val="002F6B6B"/>
    <w:rsid w:val="002F6C0A"/>
    <w:rsid w:val="002F6D37"/>
    <w:rsid w:val="002F7025"/>
    <w:rsid w:val="002F7152"/>
    <w:rsid w:val="002F7208"/>
    <w:rsid w:val="002F73BB"/>
    <w:rsid w:val="002F7423"/>
    <w:rsid w:val="002F747C"/>
    <w:rsid w:val="002F749F"/>
    <w:rsid w:val="002F76DE"/>
    <w:rsid w:val="002F782D"/>
    <w:rsid w:val="002F782E"/>
    <w:rsid w:val="002F78DE"/>
    <w:rsid w:val="002F79A3"/>
    <w:rsid w:val="002F7B6F"/>
    <w:rsid w:val="002F7C6C"/>
    <w:rsid w:val="002F7F02"/>
    <w:rsid w:val="002F7FF4"/>
    <w:rsid w:val="00300390"/>
    <w:rsid w:val="0030086F"/>
    <w:rsid w:val="003009FA"/>
    <w:rsid w:val="00300C09"/>
    <w:rsid w:val="0030106B"/>
    <w:rsid w:val="003010FB"/>
    <w:rsid w:val="0030124D"/>
    <w:rsid w:val="00301300"/>
    <w:rsid w:val="0030152F"/>
    <w:rsid w:val="00301532"/>
    <w:rsid w:val="0030157A"/>
    <w:rsid w:val="003015D4"/>
    <w:rsid w:val="003015F7"/>
    <w:rsid w:val="003017DE"/>
    <w:rsid w:val="00301841"/>
    <w:rsid w:val="003018DE"/>
    <w:rsid w:val="00301998"/>
    <w:rsid w:val="00301AA8"/>
    <w:rsid w:val="00301D07"/>
    <w:rsid w:val="00301D58"/>
    <w:rsid w:val="00301E21"/>
    <w:rsid w:val="00301F96"/>
    <w:rsid w:val="00301FE7"/>
    <w:rsid w:val="00302222"/>
    <w:rsid w:val="003023E5"/>
    <w:rsid w:val="0030267B"/>
    <w:rsid w:val="0030270B"/>
    <w:rsid w:val="00302729"/>
    <w:rsid w:val="00302762"/>
    <w:rsid w:val="003027A9"/>
    <w:rsid w:val="003027C3"/>
    <w:rsid w:val="00302809"/>
    <w:rsid w:val="00302909"/>
    <w:rsid w:val="00302923"/>
    <w:rsid w:val="00302B24"/>
    <w:rsid w:val="00302DAC"/>
    <w:rsid w:val="00302E1F"/>
    <w:rsid w:val="00302EEA"/>
    <w:rsid w:val="003031B4"/>
    <w:rsid w:val="0030341E"/>
    <w:rsid w:val="003034D7"/>
    <w:rsid w:val="003035A8"/>
    <w:rsid w:val="00303603"/>
    <w:rsid w:val="00303636"/>
    <w:rsid w:val="00303869"/>
    <w:rsid w:val="00303C51"/>
    <w:rsid w:val="00303D2C"/>
    <w:rsid w:val="00303F8A"/>
    <w:rsid w:val="00303FDB"/>
    <w:rsid w:val="00304104"/>
    <w:rsid w:val="00304148"/>
    <w:rsid w:val="003041A5"/>
    <w:rsid w:val="0030427C"/>
    <w:rsid w:val="00304294"/>
    <w:rsid w:val="003042B4"/>
    <w:rsid w:val="003042F1"/>
    <w:rsid w:val="00304347"/>
    <w:rsid w:val="00304348"/>
    <w:rsid w:val="003043D1"/>
    <w:rsid w:val="00304471"/>
    <w:rsid w:val="003044CF"/>
    <w:rsid w:val="00304505"/>
    <w:rsid w:val="0030453E"/>
    <w:rsid w:val="003047B4"/>
    <w:rsid w:val="00304800"/>
    <w:rsid w:val="00304804"/>
    <w:rsid w:val="0030483B"/>
    <w:rsid w:val="003048AD"/>
    <w:rsid w:val="00304A0C"/>
    <w:rsid w:val="00304A1F"/>
    <w:rsid w:val="00304A5A"/>
    <w:rsid w:val="00304D4D"/>
    <w:rsid w:val="00304DE4"/>
    <w:rsid w:val="00304E3B"/>
    <w:rsid w:val="00304F0B"/>
    <w:rsid w:val="003050F4"/>
    <w:rsid w:val="00305106"/>
    <w:rsid w:val="0030533A"/>
    <w:rsid w:val="00305638"/>
    <w:rsid w:val="003056F6"/>
    <w:rsid w:val="0030585A"/>
    <w:rsid w:val="00305946"/>
    <w:rsid w:val="0030594A"/>
    <w:rsid w:val="00305B66"/>
    <w:rsid w:val="00305C5D"/>
    <w:rsid w:val="00305D30"/>
    <w:rsid w:val="00305D5D"/>
    <w:rsid w:val="00305E23"/>
    <w:rsid w:val="00305F23"/>
    <w:rsid w:val="0030602D"/>
    <w:rsid w:val="003066C7"/>
    <w:rsid w:val="0030676C"/>
    <w:rsid w:val="0030691C"/>
    <w:rsid w:val="00306937"/>
    <w:rsid w:val="00306984"/>
    <w:rsid w:val="003069BC"/>
    <w:rsid w:val="00306ABC"/>
    <w:rsid w:val="00306B68"/>
    <w:rsid w:val="00306B6E"/>
    <w:rsid w:val="00306D38"/>
    <w:rsid w:val="00306F62"/>
    <w:rsid w:val="00307188"/>
    <w:rsid w:val="003071B3"/>
    <w:rsid w:val="00307228"/>
    <w:rsid w:val="0030759E"/>
    <w:rsid w:val="00307971"/>
    <w:rsid w:val="00307BA6"/>
    <w:rsid w:val="00307C65"/>
    <w:rsid w:val="00307C7B"/>
    <w:rsid w:val="00307D65"/>
    <w:rsid w:val="00307E3B"/>
    <w:rsid w:val="00307F8A"/>
    <w:rsid w:val="0031025D"/>
    <w:rsid w:val="0031037D"/>
    <w:rsid w:val="003104A0"/>
    <w:rsid w:val="0031087D"/>
    <w:rsid w:val="00310F2A"/>
    <w:rsid w:val="00310FCF"/>
    <w:rsid w:val="00311026"/>
    <w:rsid w:val="003110B5"/>
    <w:rsid w:val="00311282"/>
    <w:rsid w:val="0031134C"/>
    <w:rsid w:val="0031135E"/>
    <w:rsid w:val="0031136B"/>
    <w:rsid w:val="003114C4"/>
    <w:rsid w:val="00311538"/>
    <w:rsid w:val="0031192F"/>
    <w:rsid w:val="00311AC9"/>
    <w:rsid w:val="00311DCD"/>
    <w:rsid w:val="00311E3D"/>
    <w:rsid w:val="00311F02"/>
    <w:rsid w:val="00311F2C"/>
    <w:rsid w:val="0031206A"/>
    <w:rsid w:val="00312119"/>
    <w:rsid w:val="00312262"/>
    <w:rsid w:val="003123B5"/>
    <w:rsid w:val="0031248C"/>
    <w:rsid w:val="00312661"/>
    <w:rsid w:val="00312720"/>
    <w:rsid w:val="00312728"/>
    <w:rsid w:val="0031279C"/>
    <w:rsid w:val="003127DF"/>
    <w:rsid w:val="0031289C"/>
    <w:rsid w:val="003128B1"/>
    <w:rsid w:val="003128E9"/>
    <w:rsid w:val="00312926"/>
    <w:rsid w:val="00312AB0"/>
    <w:rsid w:val="00312E23"/>
    <w:rsid w:val="003130BB"/>
    <w:rsid w:val="00313106"/>
    <w:rsid w:val="00313163"/>
    <w:rsid w:val="00313583"/>
    <w:rsid w:val="0031358C"/>
    <w:rsid w:val="003136C5"/>
    <w:rsid w:val="00313795"/>
    <w:rsid w:val="003137BA"/>
    <w:rsid w:val="003138ED"/>
    <w:rsid w:val="00313A9B"/>
    <w:rsid w:val="00313B21"/>
    <w:rsid w:val="00313C37"/>
    <w:rsid w:val="00313C51"/>
    <w:rsid w:val="00313E6F"/>
    <w:rsid w:val="00313E7F"/>
    <w:rsid w:val="0031405C"/>
    <w:rsid w:val="0031416E"/>
    <w:rsid w:val="003144E8"/>
    <w:rsid w:val="0031452A"/>
    <w:rsid w:val="0031474E"/>
    <w:rsid w:val="0031499C"/>
    <w:rsid w:val="00314A9D"/>
    <w:rsid w:val="00314C39"/>
    <w:rsid w:val="00314CE9"/>
    <w:rsid w:val="00314D12"/>
    <w:rsid w:val="00314DA7"/>
    <w:rsid w:val="00314E1C"/>
    <w:rsid w:val="00314E43"/>
    <w:rsid w:val="00314EA2"/>
    <w:rsid w:val="00314EC3"/>
    <w:rsid w:val="00314FCA"/>
    <w:rsid w:val="00315032"/>
    <w:rsid w:val="00315326"/>
    <w:rsid w:val="00315406"/>
    <w:rsid w:val="003155EF"/>
    <w:rsid w:val="00315665"/>
    <w:rsid w:val="00315A1E"/>
    <w:rsid w:val="00315B74"/>
    <w:rsid w:val="00315B7C"/>
    <w:rsid w:val="00315EDA"/>
    <w:rsid w:val="00316035"/>
    <w:rsid w:val="00316098"/>
    <w:rsid w:val="003161D0"/>
    <w:rsid w:val="00316389"/>
    <w:rsid w:val="00316420"/>
    <w:rsid w:val="00316524"/>
    <w:rsid w:val="00316616"/>
    <w:rsid w:val="00316657"/>
    <w:rsid w:val="003169D7"/>
    <w:rsid w:val="00316AE1"/>
    <w:rsid w:val="00316B23"/>
    <w:rsid w:val="00316E72"/>
    <w:rsid w:val="00317037"/>
    <w:rsid w:val="00317156"/>
    <w:rsid w:val="003174EB"/>
    <w:rsid w:val="00317505"/>
    <w:rsid w:val="00317593"/>
    <w:rsid w:val="003175AB"/>
    <w:rsid w:val="00317956"/>
    <w:rsid w:val="003179B8"/>
    <w:rsid w:val="00317ABA"/>
    <w:rsid w:val="00317CEF"/>
    <w:rsid w:val="00317D25"/>
    <w:rsid w:val="00317E94"/>
    <w:rsid w:val="00317F3D"/>
    <w:rsid w:val="00320055"/>
    <w:rsid w:val="00320517"/>
    <w:rsid w:val="003205A0"/>
    <w:rsid w:val="00320665"/>
    <w:rsid w:val="003207F1"/>
    <w:rsid w:val="00320961"/>
    <w:rsid w:val="003209E2"/>
    <w:rsid w:val="00320C4B"/>
    <w:rsid w:val="00320D63"/>
    <w:rsid w:val="00320DB7"/>
    <w:rsid w:val="0032110C"/>
    <w:rsid w:val="0032137D"/>
    <w:rsid w:val="00321520"/>
    <w:rsid w:val="0032155E"/>
    <w:rsid w:val="003215D4"/>
    <w:rsid w:val="00321604"/>
    <w:rsid w:val="00321836"/>
    <w:rsid w:val="0032185C"/>
    <w:rsid w:val="003218B4"/>
    <w:rsid w:val="003218DE"/>
    <w:rsid w:val="0032193F"/>
    <w:rsid w:val="00321962"/>
    <w:rsid w:val="003219F9"/>
    <w:rsid w:val="00321A67"/>
    <w:rsid w:val="00321D47"/>
    <w:rsid w:val="00321FF5"/>
    <w:rsid w:val="00322014"/>
    <w:rsid w:val="00322290"/>
    <w:rsid w:val="00322434"/>
    <w:rsid w:val="003225BB"/>
    <w:rsid w:val="00322626"/>
    <w:rsid w:val="00322D7D"/>
    <w:rsid w:val="00322D88"/>
    <w:rsid w:val="0032300C"/>
    <w:rsid w:val="00323126"/>
    <w:rsid w:val="0032324A"/>
    <w:rsid w:val="003232B7"/>
    <w:rsid w:val="00323431"/>
    <w:rsid w:val="0032344A"/>
    <w:rsid w:val="0032356F"/>
    <w:rsid w:val="003235C9"/>
    <w:rsid w:val="003237A4"/>
    <w:rsid w:val="00323819"/>
    <w:rsid w:val="003238EC"/>
    <w:rsid w:val="00323D05"/>
    <w:rsid w:val="00323E6F"/>
    <w:rsid w:val="00324079"/>
    <w:rsid w:val="00324328"/>
    <w:rsid w:val="00324381"/>
    <w:rsid w:val="003245A8"/>
    <w:rsid w:val="003248A3"/>
    <w:rsid w:val="00324A00"/>
    <w:rsid w:val="00324A15"/>
    <w:rsid w:val="00324A6B"/>
    <w:rsid w:val="00324BE6"/>
    <w:rsid w:val="00324C31"/>
    <w:rsid w:val="00324C88"/>
    <w:rsid w:val="00324D48"/>
    <w:rsid w:val="00324DD4"/>
    <w:rsid w:val="00324E02"/>
    <w:rsid w:val="00324EB1"/>
    <w:rsid w:val="00325062"/>
    <w:rsid w:val="003250E8"/>
    <w:rsid w:val="00325177"/>
    <w:rsid w:val="00325386"/>
    <w:rsid w:val="0032544F"/>
    <w:rsid w:val="003254E2"/>
    <w:rsid w:val="003258AC"/>
    <w:rsid w:val="00325906"/>
    <w:rsid w:val="00325960"/>
    <w:rsid w:val="00325972"/>
    <w:rsid w:val="00325A29"/>
    <w:rsid w:val="00325C19"/>
    <w:rsid w:val="00325C6F"/>
    <w:rsid w:val="00325D9D"/>
    <w:rsid w:val="00325EB4"/>
    <w:rsid w:val="00325F89"/>
    <w:rsid w:val="0032600F"/>
    <w:rsid w:val="003261DB"/>
    <w:rsid w:val="00326310"/>
    <w:rsid w:val="00326577"/>
    <w:rsid w:val="00326622"/>
    <w:rsid w:val="00326668"/>
    <w:rsid w:val="003267B0"/>
    <w:rsid w:val="00326867"/>
    <w:rsid w:val="00326C93"/>
    <w:rsid w:val="00326CAC"/>
    <w:rsid w:val="00326E7C"/>
    <w:rsid w:val="00326EE6"/>
    <w:rsid w:val="00326F52"/>
    <w:rsid w:val="00327324"/>
    <w:rsid w:val="00327525"/>
    <w:rsid w:val="003275A6"/>
    <w:rsid w:val="00327664"/>
    <w:rsid w:val="00327890"/>
    <w:rsid w:val="00327936"/>
    <w:rsid w:val="0032795B"/>
    <w:rsid w:val="00327A96"/>
    <w:rsid w:val="00327C6D"/>
    <w:rsid w:val="00327D9E"/>
    <w:rsid w:val="00330084"/>
    <w:rsid w:val="00330109"/>
    <w:rsid w:val="0033028C"/>
    <w:rsid w:val="0033077A"/>
    <w:rsid w:val="003308A0"/>
    <w:rsid w:val="00330B1B"/>
    <w:rsid w:val="00330B37"/>
    <w:rsid w:val="00330C5F"/>
    <w:rsid w:val="00330C74"/>
    <w:rsid w:val="00330E0B"/>
    <w:rsid w:val="00330E4A"/>
    <w:rsid w:val="00330E5A"/>
    <w:rsid w:val="003312C8"/>
    <w:rsid w:val="003312ED"/>
    <w:rsid w:val="00331329"/>
    <w:rsid w:val="00331363"/>
    <w:rsid w:val="00331389"/>
    <w:rsid w:val="003315CA"/>
    <w:rsid w:val="00331775"/>
    <w:rsid w:val="003318E4"/>
    <w:rsid w:val="00331A14"/>
    <w:rsid w:val="00331AF5"/>
    <w:rsid w:val="00331DF3"/>
    <w:rsid w:val="00331E53"/>
    <w:rsid w:val="00331E78"/>
    <w:rsid w:val="00331EEF"/>
    <w:rsid w:val="00332144"/>
    <w:rsid w:val="00332146"/>
    <w:rsid w:val="0033216C"/>
    <w:rsid w:val="003321FC"/>
    <w:rsid w:val="00332323"/>
    <w:rsid w:val="003326B4"/>
    <w:rsid w:val="003327CE"/>
    <w:rsid w:val="003328C1"/>
    <w:rsid w:val="00332A5A"/>
    <w:rsid w:val="00332B64"/>
    <w:rsid w:val="00332BA3"/>
    <w:rsid w:val="00332CA2"/>
    <w:rsid w:val="00332EEF"/>
    <w:rsid w:val="00332EFA"/>
    <w:rsid w:val="0033300B"/>
    <w:rsid w:val="003330C4"/>
    <w:rsid w:val="003332BB"/>
    <w:rsid w:val="003333B8"/>
    <w:rsid w:val="0033352E"/>
    <w:rsid w:val="0033356E"/>
    <w:rsid w:val="00333766"/>
    <w:rsid w:val="003337EA"/>
    <w:rsid w:val="00333C71"/>
    <w:rsid w:val="00334066"/>
    <w:rsid w:val="00334088"/>
    <w:rsid w:val="00334224"/>
    <w:rsid w:val="00334646"/>
    <w:rsid w:val="0033473C"/>
    <w:rsid w:val="003347E3"/>
    <w:rsid w:val="00334A40"/>
    <w:rsid w:val="00334CAB"/>
    <w:rsid w:val="00334ED1"/>
    <w:rsid w:val="00334EE2"/>
    <w:rsid w:val="00334F8B"/>
    <w:rsid w:val="003354C9"/>
    <w:rsid w:val="0033560C"/>
    <w:rsid w:val="0033570B"/>
    <w:rsid w:val="00335AAD"/>
    <w:rsid w:val="00335BE4"/>
    <w:rsid w:val="00335DBE"/>
    <w:rsid w:val="00335F4C"/>
    <w:rsid w:val="00336348"/>
    <w:rsid w:val="00336389"/>
    <w:rsid w:val="003363A6"/>
    <w:rsid w:val="003365F1"/>
    <w:rsid w:val="003368A4"/>
    <w:rsid w:val="003369AE"/>
    <w:rsid w:val="00336BF5"/>
    <w:rsid w:val="00336DE5"/>
    <w:rsid w:val="00336F7D"/>
    <w:rsid w:val="00337334"/>
    <w:rsid w:val="00337393"/>
    <w:rsid w:val="0033754E"/>
    <w:rsid w:val="00337782"/>
    <w:rsid w:val="00337838"/>
    <w:rsid w:val="003379CA"/>
    <w:rsid w:val="00337B20"/>
    <w:rsid w:val="00337BAE"/>
    <w:rsid w:val="00337C8A"/>
    <w:rsid w:val="00337E2F"/>
    <w:rsid w:val="00337F2A"/>
    <w:rsid w:val="00337FD8"/>
    <w:rsid w:val="003400CF"/>
    <w:rsid w:val="003400FD"/>
    <w:rsid w:val="003401B7"/>
    <w:rsid w:val="003401BA"/>
    <w:rsid w:val="00340355"/>
    <w:rsid w:val="0034054A"/>
    <w:rsid w:val="0034055F"/>
    <w:rsid w:val="003407CE"/>
    <w:rsid w:val="00340BDE"/>
    <w:rsid w:val="00340D06"/>
    <w:rsid w:val="00340D26"/>
    <w:rsid w:val="00340EAD"/>
    <w:rsid w:val="00340ED2"/>
    <w:rsid w:val="00341087"/>
    <w:rsid w:val="003413EB"/>
    <w:rsid w:val="0034176B"/>
    <w:rsid w:val="00341775"/>
    <w:rsid w:val="0034179C"/>
    <w:rsid w:val="003418FD"/>
    <w:rsid w:val="0034194B"/>
    <w:rsid w:val="0034194F"/>
    <w:rsid w:val="00341B48"/>
    <w:rsid w:val="00341F60"/>
    <w:rsid w:val="00341FEB"/>
    <w:rsid w:val="0034203B"/>
    <w:rsid w:val="00342088"/>
    <w:rsid w:val="0034224D"/>
    <w:rsid w:val="003424D8"/>
    <w:rsid w:val="0034271D"/>
    <w:rsid w:val="00342756"/>
    <w:rsid w:val="003427C2"/>
    <w:rsid w:val="00342838"/>
    <w:rsid w:val="00342A58"/>
    <w:rsid w:val="00342AA4"/>
    <w:rsid w:val="00342B2F"/>
    <w:rsid w:val="00342CAD"/>
    <w:rsid w:val="00342D6C"/>
    <w:rsid w:val="00342DB3"/>
    <w:rsid w:val="00342F32"/>
    <w:rsid w:val="00342F40"/>
    <w:rsid w:val="0034317E"/>
    <w:rsid w:val="003432FA"/>
    <w:rsid w:val="003433CD"/>
    <w:rsid w:val="00343521"/>
    <w:rsid w:val="00343574"/>
    <w:rsid w:val="003436A5"/>
    <w:rsid w:val="003436CA"/>
    <w:rsid w:val="003437D0"/>
    <w:rsid w:val="00343841"/>
    <w:rsid w:val="00343894"/>
    <w:rsid w:val="00343CBF"/>
    <w:rsid w:val="00343D3F"/>
    <w:rsid w:val="00343D74"/>
    <w:rsid w:val="00343F12"/>
    <w:rsid w:val="00343F87"/>
    <w:rsid w:val="00343FD8"/>
    <w:rsid w:val="00344039"/>
    <w:rsid w:val="003440FF"/>
    <w:rsid w:val="00344256"/>
    <w:rsid w:val="0034426E"/>
    <w:rsid w:val="00344394"/>
    <w:rsid w:val="00344420"/>
    <w:rsid w:val="003446E3"/>
    <w:rsid w:val="00344B6E"/>
    <w:rsid w:val="00344CAD"/>
    <w:rsid w:val="00344D50"/>
    <w:rsid w:val="00344FEF"/>
    <w:rsid w:val="0034506F"/>
    <w:rsid w:val="00345213"/>
    <w:rsid w:val="003452E3"/>
    <w:rsid w:val="00345326"/>
    <w:rsid w:val="00345565"/>
    <w:rsid w:val="003455BC"/>
    <w:rsid w:val="00345669"/>
    <w:rsid w:val="0034569B"/>
    <w:rsid w:val="0034576F"/>
    <w:rsid w:val="003457E2"/>
    <w:rsid w:val="00345877"/>
    <w:rsid w:val="003458A0"/>
    <w:rsid w:val="00345950"/>
    <w:rsid w:val="0034598B"/>
    <w:rsid w:val="00345BB5"/>
    <w:rsid w:val="00345C83"/>
    <w:rsid w:val="00345C99"/>
    <w:rsid w:val="00345F51"/>
    <w:rsid w:val="00346052"/>
    <w:rsid w:val="00346124"/>
    <w:rsid w:val="00346192"/>
    <w:rsid w:val="003462C9"/>
    <w:rsid w:val="003468F4"/>
    <w:rsid w:val="00346935"/>
    <w:rsid w:val="0034696B"/>
    <w:rsid w:val="00346980"/>
    <w:rsid w:val="00346A2C"/>
    <w:rsid w:val="00346C61"/>
    <w:rsid w:val="00346D11"/>
    <w:rsid w:val="00346DB6"/>
    <w:rsid w:val="00346E75"/>
    <w:rsid w:val="00346EAB"/>
    <w:rsid w:val="00347114"/>
    <w:rsid w:val="00347195"/>
    <w:rsid w:val="00347322"/>
    <w:rsid w:val="003474EA"/>
    <w:rsid w:val="00347582"/>
    <w:rsid w:val="003478E0"/>
    <w:rsid w:val="0034795A"/>
    <w:rsid w:val="00347B3C"/>
    <w:rsid w:val="00347C38"/>
    <w:rsid w:val="00347C4F"/>
    <w:rsid w:val="0035013E"/>
    <w:rsid w:val="003501C5"/>
    <w:rsid w:val="00350272"/>
    <w:rsid w:val="003502E6"/>
    <w:rsid w:val="003503F7"/>
    <w:rsid w:val="00350584"/>
    <w:rsid w:val="003507BE"/>
    <w:rsid w:val="00350A18"/>
    <w:rsid w:val="00350ACC"/>
    <w:rsid w:val="00350CE7"/>
    <w:rsid w:val="00350D84"/>
    <w:rsid w:val="00350DEE"/>
    <w:rsid w:val="00350E89"/>
    <w:rsid w:val="00351142"/>
    <w:rsid w:val="003511B9"/>
    <w:rsid w:val="00351376"/>
    <w:rsid w:val="0035166E"/>
    <w:rsid w:val="0035176B"/>
    <w:rsid w:val="003518D7"/>
    <w:rsid w:val="00351B52"/>
    <w:rsid w:val="00351BD9"/>
    <w:rsid w:val="00351C38"/>
    <w:rsid w:val="00351F30"/>
    <w:rsid w:val="00351F98"/>
    <w:rsid w:val="003520AC"/>
    <w:rsid w:val="00352619"/>
    <w:rsid w:val="003526B2"/>
    <w:rsid w:val="0035273D"/>
    <w:rsid w:val="00352C01"/>
    <w:rsid w:val="00352D2A"/>
    <w:rsid w:val="00352D3B"/>
    <w:rsid w:val="00352D8C"/>
    <w:rsid w:val="00352FAF"/>
    <w:rsid w:val="003530CF"/>
    <w:rsid w:val="003531C2"/>
    <w:rsid w:val="0035322E"/>
    <w:rsid w:val="00353272"/>
    <w:rsid w:val="003532B4"/>
    <w:rsid w:val="0035333E"/>
    <w:rsid w:val="0035340A"/>
    <w:rsid w:val="003535CC"/>
    <w:rsid w:val="0035361D"/>
    <w:rsid w:val="00353644"/>
    <w:rsid w:val="00353756"/>
    <w:rsid w:val="003539FA"/>
    <w:rsid w:val="00353A89"/>
    <w:rsid w:val="00353E24"/>
    <w:rsid w:val="00353E70"/>
    <w:rsid w:val="0035443D"/>
    <w:rsid w:val="00354479"/>
    <w:rsid w:val="00354484"/>
    <w:rsid w:val="00354595"/>
    <w:rsid w:val="00354602"/>
    <w:rsid w:val="00354708"/>
    <w:rsid w:val="0035477C"/>
    <w:rsid w:val="00354837"/>
    <w:rsid w:val="003549D7"/>
    <w:rsid w:val="00354AAF"/>
    <w:rsid w:val="00354D06"/>
    <w:rsid w:val="00354F8D"/>
    <w:rsid w:val="0035547A"/>
    <w:rsid w:val="00355634"/>
    <w:rsid w:val="003556B8"/>
    <w:rsid w:val="0035573B"/>
    <w:rsid w:val="0035580B"/>
    <w:rsid w:val="003558D6"/>
    <w:rsid w:val="0035599F"/>
    <w:rsid w:val="003559C6"/>
    <w:rsid w:val="00355C9E"/>
    <w:rsid w:val="00355F03"/>
    <w:rsid w:val="00355F34"/>
    <w:rsid w:val="003560B4"/>
    <w:rsid w:val="003562D6"/>
    <w:rsid w:val="003562EE"/>
    <w:rsid w:val="00356446"/>
    <w:rsid w:val="00356682"/>
    <w:rsid w:val="00356A62"/>
    <w:rsid w:val="00356B00"/>
    <w:rsid w:val="00356B72"/>
    <w:rsid w:val="00356BE0"/>
    <w:rsid w:val="00356C37"/>
    <w:rsid w:val="00356C65"/>
    <w:rsid w:val="00356FF2"/>
    <w:rsid w:val="0035700A"/>
    <w:rsid w:val="003570EF"/>
    <w:rsid w:val="0035768F"/>
    <w:rsid w:val="003576F7"/>
    <w:rsid w:val="003576FA"/>
    <w:rsid w:val="00357750"/>
    <w:rsid w:val="003577C6"/>
    <w:rsid w:val="003577D5"/>
    <w:rsid w:val="003577EF"/>
    <w:rsid w:val="0035799A"/>
    <w:rsid w:val="003579FD"/>
    <w:rsid w:val="00357AF2"/>
    <w:rsid w:val="00357B9B"/>
    <w:rsid w:val="0036000B"/>
    <w:rsid w:val="00360098"/>
    <w:rsid w:val="00360196"/>
    <w:rsid w:val="0036024E"/>
    <w:rsid w:val="003604D9"/>
    <w:rsid w:val="0036051B"/>
    <w:rsid w:val="00360720"/>
    <w:rsid w:val="0036075A"/>
    <w:rsid w:val="003608A3"/>
    <w:rsid w:val="003609A0"/>
    <w:rsid w:val="00360A81"/>
    <w:rsid w:val="00360A83"/>
    <w:rsid w:val="00360C27"/>
    <w:rsid w:val="00360C35"/>
    <w:rsid w:val="00360C9A"/>
    <w:rsid w:val="00360D22"/>
    <w:rsid w:val="00360ECF"/>
    <w:rsid w:val="003610D9"/>
    <w:rsid w:val="00361107"/>
    <w:rsid w:val="00361224"/>
    <w:rsid w:val="00361264"/>
    <w:rsid w:val="003614A0"/>
    <w:rsid w:val="003615D7"/>
    <w:rsid w:val="00361833"/>
    <w:rsid w:val="00361968"/>
    <w:rsid w:val="00361A0C"/>
    <w:rsid w:val="00361E28"/>
    <w:rsid w:val="003620F5"/>
    <w:rsid w:val="003622A4"/>
    <w:rsid w:val="003623CC"/>
    <w:rsid w:val="00362489"/>
    <w:rsid w:val="003624B7"/>
    <w:rsid w:val="00362620"/>
    <w:rsid w:val="003627CE"/>
    <w:rsid w:val="003627E4"/>
    <w:rsid w:val="00362928"/>
    <w:rsid w:val="00362B71"/>
    <w:rsid w:val="00362BAD"/>
    <w:rsid w:val="00362C77"/>
    <w:rsid w:val="00362DFE"/>
    <w:rsid w:val="00362E5C"/>
    <w:rsid w:val="00362E6F"/>
    <w:rsid w:val="00362EA9"/>
    <w:rsid w:val="00362EB6"/>
    <w:rsid w:val="00363039"/>
    <w:rsid w:val="003631F1"/>
    <w:rsid w:val="0036320F"/>
    <w:rsid w:val="00363247"/>
    <w:rsid w:val="00363584"/>
    <w:rsid w:val="003636E1"/>
    <w:rsid w:val="003638AF"/>
    <w:rsid w:val="003639D6"/>
    <w:rsid w:val="00363D3F"/>
    <w:rsid w:val="00363D6F"/>
    <w:rsid w:val="00363DD9"/>
    <w:rsid w:val="00363DF0"/>
    <w:rsid w:val="003642BD"/>
    <w:rsid w:val="003643F8"/>
    <w:rsid w:val="003645ED"/>
    <w:rsid w:val="003647D1"/>
    <w:rsid w:val="00364824"/>
    <w:rsid w:val="0036493C"/>
    <w:rsid w:val="00364B6F"/>
    <w:rsid w:val="00364BC8"/>
    <w:rsid w:val="00364C51"/>
    <w:rsid w:val="00364CD7"/>
    <w:rsid w:val="00364DE3"/>
    <w:rsid w:val="00364E10"/>
    <w:rsid w:val="00364F76"/>
    <w:rsid w:val="003653CB"/>
    <w:rsid w:val="00365474"/>
    <w:rsid w:val="00365477"/>
    <w:rsid w:val="0036580B"/>
    <w:rsid w:val="003658D3"/>
    <w:rsid w:val="003659A2"/>
    <w:rsid w:val="003659AA"/>
    <w:rsid w:val="00365A57"/>
    <w:rsid w:val="00365A60"/>
    <w:rsid w:val="00365A68"/>
    <w:rsid w:val="00365AA6"/>
    <w:rsid w:val="00365CB7"/>
    <w:rsid w:val="00365EB8"/>
    <w:rsid w:val="003660EF"/>
    <w:rsid w:val="003661FD"/>
    <w:rsid w:val="003662B4"/>
    <w:rsid w:val="00366736"/>
    <w:rsid w:val="003667E3"/>
    <w:rsid w:val="003668D0"/>
    <w:rsid w:val="00366935"/>
    <w:rsid w:val="00366B21"/>
    <w:rsid w:val="00366B5D"/>
    <w:rsid w:val="00366C3E"/>
    <w:rsid w:val="00366D99"/>
    <w:rsid w:val="00366E37"/>
    <w:rsid w:val="00366E64"/>
    <w:rsid w:val="00367041"/>
    <w:rsid w:val="0036719C"/>
    <w:rsid w:val="00367362"/>
    <w:rsid w:val="003675C2"/>
    <w:rsid w:val="003675F9"/>
    <w:rsid w:val="00367780"/>
    <w:rsid w:val="00367A17"/>
    <w:rsid w:val="00367A29"/>
    <w:rsid w:val="00367A2B"/>
    <w:rsid w:val="00367C24"/>
    <w:rsid w:val="00367C43"/>
    <w:rsid w:val="00367E02"/>
    <w:rsid w:val="003700D4"/>
    <w:rsid w:val="00370149"/>
    <w:rsid w:val="0037017A"/>
    <w:rsid w:val="003701C9"/>
    <w:rsid w:val="003703B2"/>
    <w:rsid w:val="003704CD"/>
    <w:rsid w:val="003706CC"/>
    <w:rsid w:val="0037071C"/>
    <w:rsid w:val="00370CC2"/>
    <w:rsid w:val="00370DC5"/>
    <w:rsid w:val="00370DC9"/>
    <w:rsid w:val="00370F55"/>
    <w:rsid w:val="00370FB7"/>
    <w:rsid w:val="003710D2"/>
    <w:rsid w:val="0037112A"/>
    <w:rsid w:val="00371227"/>
    <w:rsid w:val="003714B5"/>
    <w:rsid w:val="003714FA"/>
    <w:rsid w:val="00371564"/>
    <w:rsid w:val="003715FA"/>
    <w:rsid w:val="00371684"/>
    <w:rsid w:val="003718D3"/>
    <w:rsid w:val="00371B98"/>
    <w:rsid w:val="00371BC4"/>
    <w:rsid w:val="00371BE0"/>
    <w:rsid w:val="00371CED"/>
    <w:rsid w:val="00371E1F"/>
    <w:rsid w:val="003721F8"/>
    <w:rsid w:val="003723FA"/>
    <w:rsid w:val="00372411"/>
    <w:rsid w:val="0037250D"/>
    <w:rsid w:val="0037250E"/>
    <w:rsid w:val="0037260E"/>
    <w:rsid w:val="00372727"/>
    <w:rsid w:val="00372993"/>
    <w:rsid w:val="00372B99"/>
    <w:rsid w:val="00372C15"/>
    <w:rsid w:val="00372C34"/>
    <w:rsid w:val="00372CA0"/>
    <w:rsid w:val="00372CAE"/>
    <w:rsid w:val="00372F57"/>
    <w:rsid w:val="00373299"/>
    <w:rsid w:val="00373381"/>
    <w:rsid w:val="003735F4"/>
    <w:rsid w:val="0037360A"/>
    <w:rsid w:val="0037366D"/>
    <w:rsid w:val="003737A4"/>
    <w:rsid w:val="003737BA"/>
    <w:rsid w:val="003739A3"/>
    <w:rsid w:val="00373C7A"/>
    <w:rsid w:val="00373EBB"/>
    <w:rsid w:val="00373F1B"/>
    <w:rsid w:val="00373F4A"/>
    <w:rsid w:val="00374182"/>
    <w:rsid w:val="003746A5"/>
    <w:rsid w:val="0037484B"/>
    <w:rsid w:val="00374947"/>
    <w:rsid w:val="00374AC9"/>
    <w:rsid w:val="00374B38"/>
    <w:rsid w:val="00374BB2"/>
    <w:rsid w:val="00374E27"/>
    <w:rsid w:val="0037502B"/>
    <w:rsid w:val="00375052"/>
    <w:rsid w:val="003750C0"/>
    <w:rsid w:val="00375100"/>
    <w:rsid w:val="00375139"/>
    <w:rsid w:val="0037538F"/>
    <w:rsid w:val="00375399"/>
    <w:rsid w:val="00375400"/>
    <w:rsid w:val="003756A7"/>
    <w:rsid w:val="003756FC"/>
    <w:rsid w:val="00375701"/>
    <w:rsid w:val="00375A6A"/>
    <w:rsid w:val="00375A78"/>
    <w:rsid w:val="00375B1D"/>
    <w:rsid w:val="00376366"/>
    <w:rsid w:val="003763D1"/>
    <w:rsid w:val="003763E1"/>
    <w:rsid w:val="00376523"/>
    <w:rsid w:val="00376556"/>
    <w:rsid w:val="00376715"/>
    <w:rsid w:val="0037674C"/>
    <w:rsid w:val="003768D6"/>
    <w:rsid w:val="00376CB9"/>
    <w:rsid w:val="003770B8"/>
    <w:rsid w:val="00377173"/>
    <w:rsid w:val="00377217"/>
    <w:rsid w:val="00377469"/>
    <w:rsid w:val="0037757C"/>
    <w:rsid w:val="003777D6"/>
    <w:rsid w:val="00377885"/>
    <w:rsid w:val="0037795D"/>
    <w:rsid w:val="0037796A"/>
    <w:rsid w:val="00377A2B"/>
    <w:rsid w:val="00377A34"/>
    <w:rsid w:val="00377BC4"/>
    <w:rsid w:val="00377CF2"/>
    <w:rsid w:val="00377D59"/>
    <w:rsid w:val="00377F16"/>
    <w:rsid w:val="00377FC1"/>
    <w:rsid w:val="0038000B"/>
    <w:rsid w:val="003801D4"/>
    <w:rsid w:val="00380278"/>
    <w:rsid w:val="00380333"/>
    <w:rsid w:val="00380444"/>
    <w:rsid w:val="00380693"/>
    <w:rsid w:val="003806A0"/>
    <w:rsid w:val="003807A6"/>
    <w:rsid w:val="003808A0"/>
    <w:rsid w:val="00380CA8"/>
    <w:rsid w:val="00380CE0"/>
    <w:rsid w:val="00380D5A"/>
    <w:rsid w:val="00380E09"/>
    <w:rsid w:val="00380EE7"/>
    <w:rsid w:val="00380F46"/>
    <w:rsid w:val="00381009"/>
    <w:rsid w:val="003811A5"/>
    <w:rsid w:val="003811CB"/>
    <w:rsid w:val="00381210"/>
    <w:rsid w:val="003812BE"/>
    <w:rsid w:val="00381326"/>
    <w:rsid w:val="00381399"/>
    <w:rsid w:val="003814FE"/>
    <w:rsid w:val="0038167F"/>
    <w:rsid w:val="00381773"/>
    <w:rsid w:val="00381B56"/>
    <w:rsid w:val="00381D74"/>
    <w:rsid w:val="00381D75"/>
    <w:rsid w:val="00381D7B"/>
    <w:rsid w:val="00381D8D"/>
    <w:rsid w:val="00381F50"/>
    <w:rsid w:val="00382021"/>
    <w:rsid w:val="00382397"/>
    <w:rsid w:val="0038247F"/>
    <w:rsid w:val="003827C2"/>
    <w:rsid w:val="003829FB"/>
    <w:rsid w:val="003829FF"/>
    <w:rsid w:val="00382A67"/>
    <w:rsid w:val="00382BFF"/>
    <w:rsid w:val="00382F2D"/>
    <w:rsid w:val="0038342F"/>
    <w:rsid w:val="0038351D"/>
    <w:rsid w:val="00383551"/>
    <w:rsid w:val="003835B5"/>
    <w:rsid w:val="00383610"/>
    <w:rsid w:val="0038374F"/>
    <w:rsid w:val="003837B2"/>
    <w:rsid w:val="003837C0"/>
    <w:rsid w:val="00383886"/>
    <w:rsid w:val="003838A4"/>
    <w:rsid w:val="00383968"/>
    <w:rsid w:val="00383AC4"/>
    <w:rsid w:val="00383D01"/>
    <w:rsid w:val="00384028"/>
    <w:rsid w:val="00384274"/>
    <w:rsid w:val="003842A3"/>
    <w:rsid w:val="003843E6"/>
    <w:rsid w:val="00384424"/>
    <w:rsid w:val="003844B2"/>
    <w:rsid w:val="003844EC"/>
    <w:rsid w:val="0038484D"/>
    <w:rsid w:val="003848E9"/>
    <w:rsid w:val="00384B82"/>
    <w:rsid w:val="00384BD5"/>
    <w:rsid w:val="00384C6D"/>
    <w:rsid w:val="00384C7C"/>
    <w:rsid w:val="00385392"/>
    <w:rsid w:val="003855DD"/>
    <w:rsid w:val="0038569A"/>
    <w:rsid w:val="0038599C"/>
    <w:rsid w:val="00385A01"/>
    <w:rsid w:val="00385A55"/>
    <w:rsid w:val="00385A76"/>
    <w:rsid w:val="00385B2A"/>
    <w:rsid w:val="00385D4F"/>
    <w:rsid w:val="00385DA6"/>
    <w:rsid w:val="00385ECB"/>
    <w:rsid w:val="00385F56"/>
    <w:rsid w:val="00386034"/>
    <w:rsid w:val="00386066"/>
    <w:rsid w:val="00386106"/>
    <w:rsid w:val="00386288"/>
    <w:rsid w:val="003864E4"/>
    <w:rsid w:val="0038666C"/>
    <w:rsid w:val="0038694B"/>
    <w:rsid w:val="00386AFF"/>
    <w:rsid w:val="00386B73"/>
    <w:rsid w:val="00386E70"/>
    <w:rsid w:val="0038714E"/>
    <w:rsid w:val="003872B6"/>
    <w:rsid w:val="003875AE"/>
    <w:rsid w:val="003875D4"/>
    <w:rsid w:val="00387805"/>
    <w:rsid w:val="00387A68"/>
    <w:rsid w:val="00387A72"/>
    <w:rsid w:val="00387AB6"/>
    <w:rsid w:val="00387B00"/>
    <w:rsid w:val="00387CD8"/>
    <w:rsid w:val="00387D57"/>
    <w:rsid w:val="00387F8A"/>
    <w:rsid w:val="00390077"/>
    <w:rsid w:val="0039018D"/>
    <w:rsid w:val="0039032F"/>
    <w:rsid w:val="00390733"/>
    <w:rsid w:val="00390944"/>
    <w:rsid w:val="00390CC0"/>
    <w:rsid w:val="00390D03"/>
    <w:rsid w:val="00390E7E"/>
    <w:rsid w:val="00390FA3"/>
    <w:rsid w:val="00391028"/>
    <w:rsid w:val="003911A0"/>
    <w:rsid w:val="00391374"/>
    <w:rsid w:val="0039141C"/>
    <w:rsid w:val="003914FE"/>
    <w:rsid w:val="00391791"/>
    <w:rsid w:val="00391904"/>
    <w:rsid w:val="0039196E"/>
    <w:rsid w:val="00391C7E"/>
    <w:rsid w:val="00391CA5"/>
    <w:rsid w:val="00391D12"/>
    <w:rsid w:val="00391D87"/>
    <w:rsid w:val="00391D99"/>
    <w:rsid w:val="00392120"/>
    <w:rsid w:val="003923DC"/>
    <w:rsid w:val="003923FA"/>
    <w:rsid w:val="003924E2"/>
    <w:rsid w:val="0039260E"/>
    <w:rsid w:val="003927EA"/>
    <w:rsid w:val="00392802"/>
    <w:rsid w:val="00392846"/>
    <w:rsid w:val="003928A7"/>
    <w:rsid w:val="00392993"/>
    <w:rsid w:val="00392B61"/>
    <w:rsid w:val="00392B66"/>
    <w:rsid w:val="00392C92"/>
    <w:rsid w:val="00392CDE"/>
    <w:rsid w:val="00392F96"/>
    <w:rsid w:val="00392FB0"/>
    <w:rsid w:val="003930B7"/>
    <w:rsid w:val="00393257"/>
    <w:rsid w:val="003933F8"/>
    <w:rsid w:val="003936A1"/>
    <w:rsid w:val="003938CF"/>
    <w:rsid w:val="00393F11"/>
    <w:rsid w:val="00393F38"/>
    <w:rsid w:val="00393FFC"/>
    <w:rsid w:val="00394028"/>
    <w:rsid w:val="00394081"/>
    <w:rsid w:val="003940C5"/>
    <w:rsid w:val="00394360"/>
    <w:rsid w:val="003943A0"/>
    <w:rsid w:val="003943C1"/>
    <w:rsid w:val="00394585"/>
    <w:rsid w:val="003945E1"/>
    <w:rsid w:val="00394943"/>
    <w:rsid w:val="00394965"/>
    <w:rsid w:val="00394969"/>
    <w:rsid w:val="00394F53"/>
    <w:rsid w:val="00395072"/>
    <w:rsid w:val="0039514C"/>
    <w:rsid w:val="00395319"/>
    <w:rsid w:val="00395334"/>
    <w:rsid w:val="00395376"/>
    <w:rsid w:val="00395389"/>
    <w:rsid w:val="003953E8"/>
    <w:rsid w:val="00395483"/>
    <w:rsid w:val="0039551C"/>
    <w:rsid w:val="00395736"/>
    <w:rsid w:val="00395852"/>
    <w:rsid w:val="0039587C"/>
    <w:rsid w:val="003958E5"/>
    <w:rsid w:val="00395924"/>
    <w:rsid w:val="003959FA"/>
    <w:rsid w:val="00395A68"/>
    <w:rsid w:val="00395B43"/>
    <w:rsid w:val="00395B54"/>
    <w:rsid w:val="00395C78"/>
    <w:rsid w:val="00395C83"/>
    <w:rsid w:val="0039602E"/>
    <w:rsid w:val="003960B8"/>
    <w:rsid w:val="003960E1"/>
    <w:rsid w:val="003961D8"/>
    <w:rsid w:val="003962D3"/>
    <w:rsid w:val="003962DC"/>
    <w:rsid w:val="00396377"/>
    <w:rsid w:val="00396561"/>
    <w:rsid w:val="00396577"/>
    <w:rsid w:val="0039679A"/>
    <w:rsid w:val="00396953"/>
    <w:rsid w:val="003969AF"/>
    <w:rsid w:val="003969CE"/>
    <w:rsid w:val="00396CE8"/>
    <w:rsid w:val="00396DE0"/>
    <w:rsid w:val="00396EC0"/>
    <w:rsid w:val="00396F71"/>
    <w:rsid w:val="00397228"/>
    <w:rsid w:val="003972F2"/>
    <w:rsid w:val="00397394"/>
    <w:rsid w:val="00397491"/>
    <w:rsid w:val="003974F0"/>
    <w:rsid w:val="00397514"/>
    <w:rsid w:val="0039757F"/>
    <w:rsid w:val="003976C6"/>
    <w:rsid w:val="003977ED"/>
    <w:rsid w:val="00397A66"/>
    <w:rsid w:val="00397AAA"/>
    <w:rsid w:val="00397B36"/>
    <w:rsid w:val="00397CAA"/>
    <w:rsid w:val="00397DAB"/>
    <w:rsid w:val="00397F46"/>
    <w:rsid w:val="00397FC0"/>
    <w:rsid w:val="00397FDB"/>
    <w:rsid w:val="003A002B"/>
    <w:rsid w:val="003A0041"/>
    <w:rsid w:val="003A01F7"/>
    <w:rsid w:val="003A04B0"/>
    <w:rsid w:val="003A0526"/>
    <w:rsid w:val="003A064C"/>
    <w:rsid w:val="003A091F"/>
    <w:rsid w:val="003A0952"/>
    <w:rsid w:val="003A0989"/>
    <w:rsid w:val="003A0BA6"/>
    <w:rsid w:val="003A0BA9"/>
    <w:rsid w:val="003A0D55"/>
    <w:rsid w:val="003A0DA0"/>
    <w:rsid w:val="003A0ED0"/>
    <w:rsid w:val="003A0FAF"/>
    <w:rsid w:val="003A10E6"/>
    <w:rsid w:val="003A11E9"/>
    <w:rsid w:val="003A12B5"/>
    <w:rsid w:val="003A135F"/>
    <w:rsid w:val="003A15F6"/>
    <w:rsid w:val="003A177A"/>
    <w:rsid w:val="003A185D"/>
    <w:rsid w:val="003A1B69"/>
    <w:rsid w:val="003A1BE8"/>
    <w:rsid w:val="003A1C0D"/>
    <w:rsid w:val="003A1F20"/>
    <w:rsid w:val="003A1F3E"/>
    <w:rsid w:val="003A1FA3"/>
    <w:rsid w:val="003A1FA6"/>
    <w:rsid w:val="003A203F"/>
    <w:rsid w:val="003A20E8"/>
    <w:rsid w:val="003A2279"/>
    <w:rsid w:val="003A22F8"/>
    <w:rsid w:val="003A2302"/>
    <w:rsid w:val="003A268E"/>
    <w:rsid w:val="003A2875"/>
    <w:rsid w:val="003A29A1"/>
    <w:rsid w:val="003A29A2"/>
    <w:rsid w:val="003A2B98"/>
    <w:rsid w:val="003A2BE7"/>
    <w:rsid w:val="003A2CBC"/>
    <w:rsid w:val="003A2F20"/>
    <w:rsid w:val="003A2FD8"/>
    <w:rsid w:val="003A3203"/>
    <w:rsid w:val="003A320E"/>
    <w:rsid w:val="003A37BE"/>
    <w:rsid w:val="003A39D5"/>
    <w:rsid w:val="003A3AB7"/>
    <w:rsid w:val="003A3C3A"/>
    <w:rsid w:val="003A3DE0"/>
    <w:rsid w:val="003A3F66"/>
    <w:rsid w:val="003A404C"/>
    <w:rsid w:val="003A41B3"/>
    <w:rsid w:val="003A43BF"/>
    <w:rsid w:val="003A4670"/>
    <w:rsid w:val="003A46FE"/>
    <w:rsid w:val="003A494F"/>
    <w:rsid w:val="003A4CFC"/>
    <w:rsid w:val="003A4D48"/>
    <w:rsid w:val="003A508B"/>
    <w:rsid w:val="003A5139"/>
    <w:rsid w:val="003A53BE"/>
    <w:rsid w:val="003A553D"/>
    <w:rsid w:val="003A557F"/>
    <w:rsid w:val="003A55F0"/>
    <w:rsid w:val="003A568D"/>
    <w:rsid w:val="003A56E0"/>
    <w:rsid w:val="003A5733"/>
    <w:rsid w:val="003A5844"/>
    <w:rsid w:val="003A58B9"/>
    <w:rsid w:val="003A5CF4"/>
    <w:rsid w:val="003A5E46"/>
    <w:rsid w:val="003A5F8C"/>
    <w:rsid w:val="003A602B"/>
    <w:rsid w:val="003A612E"/>
    <w:rsid w:val="003A6355"/>
    <w:rsid w:val="003A6BFA"/>
    <w:rsid w:val="003A7235"/>
    <w:rsid w:val="003A7271"/>
    <w:rsid w:val="003A72F3"/>
    <w:rsid w:val="003A7383"/>
    <w:rsid w:val="003A7490"/>
    <w:rsid w:val="003A7784"/>
    <w:rsid w:val="003A77B2"/>
    <w:rsid w:val="003A7A0C"/>
    <w:rsid w:val="003A7A7B"/>
    <w:rsid w:val="003A7AC4"/>
    <w:rsid w:val="003A7C40"/>
    <w:rsid w:val="003A7D19"/>
    <w:rsid w:val="003B0300"/>
    <w:rsid w:val="003B0425"/>
    <w:rsid w:val="003B0626"/>
    <w:rsid w:val="003B06C3"/>
    <w:rsid w:val="003B07CF"/>
    <w:rsid w:val="003B08CD"/>
    <w:rsid w:val="003B09B3"/>
    <w:rsid w:val="003B0A1B"/>
    <w:rsid w:val="003B0B81"/>
    <w:rsid w:val="003B0E54"/>
    <w:rsid w:val="003B1004"/>
    <w:rsid w:val="003B1085"/>
    <w:rsid w:val="003B11B2"/>
    <w:rsid w:val="003B1488"/>
    <w:rsid w:val="003B1575"/>
    <w:rsid w:val="003B157F"/>
    <w:rsid w:val="003B16E1"/>
    <w:rsid w:val="003B1743"/>
    <w:rsid w:val="003B190D"/>
    <w:rsid w:val="003B1A24"/>
    <w:rsid w:val="003B1E0A"/>
    <w:rsid w:val="003B1F62"/>
    <w:rsid w:val="003B2157"/>
    <w:rsid w:val="003B2537"/>
    <w:rsid w:val="003B2616"/>
    <w:rsid w:val="003B263F"/>
    <w:rsid w:val="003B27CD"/>
    <w:rsid w:val="003B288D"/>
    <w:rsid w:val="003B28AE"/>
    <w:rsid w:val="003B2AFF"/>
    <w:rsid w:val="003B2BD0"/>
    <w:rsid w:val="003B2E79"/>
    <w:rsid w:val="003B3139"/>
    <w:rsid w:val="003B324E"/>
    <w:rsid w:val="003B3617"/>
    <w:rsid w:val="003B381A"/>
    <w:rsid w:val="003B38C5"/>
    <w:rsid w:val="003B3B8F"/>
    <w:rsid w:val="003B3CCD"/>
    <w:rsid w:val="003B3D3E"/>
    <w:rsid w:val="003B3D56"/>
    <w:rsid w:val="003B3E1C"/>
    <w:rsid w:val="003B3EAB"/>
    <w:rsid w:val="003B3F8A"/>
    <w:rsid w:val="003B44D7"/>
    <w:rsid w:val="003B4549"/>
    <w:rsid w:val="003B4755"/>
    <w:rsid w:val="003B4896"/>
    <w:rsid w:val="003B48C8"/>
    <w:rsid w:val="003B48E3"/>
    <w:rsid w:val="003B4908"/>
    <w:rsid w:val="003B4B27"/>
    <w:rsid w:val="003B4EEF"/>
    <w:rsid w:val="003B4F06"/>
    <w:rsid w:val="003B4F70"/>
    <w:rsid w:val="003B5097"/>
    <w:rsid w:val="003B515A"/>
    <w:rsid w:val="003B5190"/>
    <w:rsid w:val="003B5275"/>
    <w:rsid w:val="003B558A"/>
    <w:rsid w:val="003B573A"/>
    <w:rsid w:val="003B57F1"/>
    <w:rsid w:val="003B5A28"/>
    <w:rsid w:val="003B5A84"/>
    <w:rsid w:val="003B5AB9"/>
    <w:rsid w:val="003B5CF6"/>
    <w:rsid w:val="003B5CFB"/>
    <w:rsid w:val="003B5D38"/>
    <w:rsid w:val="003B5DB8"/>
    <w:rsid w:val="003B5E71"/>
    <w:rsid w:val="003B5ED0"/>
    <w:rsid w:val="003B62F0"/>
    <w:rsid w:val="003B6440"/>
    <w:rsid w:val="003B64CA"/>
    <w:rsid w:val="003B65BB"/>
    <w:rsid w:val="003B65F0"/>
    <w:rsid w:val="003B693C"/>
    <w:rsid w:val="003B694F"/>
    <w:rsid w:val="003B6B0F"/>
    <w:rsid w:val="003B6B79"/>
    <w:rsid w:val="003B6BEA"/>
    <w:rsid w:val="003B6C38"/>
    <w:rsid w:val="003B6CB2"/>
    <w:rsid w:val="003B6E2D"/>
    <w:rsid w:val="003B6F19"/>
    <w:rsid w:val="003B7154"/>
    <w:rsid w:val="003B72B5"/>
    <w:rsid w:val="003B72F9"/>
    <w:rsid w:val="003B7307"/>
    <w:rsid w:val="003B730B"/>
    <w:rsid w:val="003B73B8"/>
    <w:rsid w:val="003B73D8"/>
    <w:rsid w:val="003B7425"/>
    <w:rsid w:val="003B7528"/>
    <w:rsid w:val="003B75AD"/>
    <w:rsid w:val="003B78E9"/>
    <w:rsid w:val="003B79EE"/>
    <w:rsid w:val="003B7A1B"/>
    <w:rsid w:val="003B7AF9"/>
    <w:rsid w:val="003B7B13"/>
    <w:rsid w:val="003B7D84"/>
    <w:rsid w:val="003B7D9E"/>
    <w:rsid w:val="003C0358"/>
    <w:rsid w:val="003C06A6"/>
    <w:rsid w:val="003C098F"/>
    <w:rsid w:val="003C0ACB"/>
    <w:rsid w:val="003C0B64"/>
    <w:rsid w:val="003C0CDA"/>
    <w:rsid w:val="003C0D54"/>
    <w:rsid w:val="003C0F02"/>
    <w:rsid w:val="003C108C"/>
    <w:rsid w:val="003C1130"/>
    <w:rsid w:val="003C11CA"/>
    <w:rsid w:val="003C1236"/>
    <w:rsid w:val="003C128E"/>
    <w:rsid w:val="003C1670"/>
    <w:rsid w:val="003C16E5"/>
    <w:rsid w:val="003C1734"/>
    <w:rsid w:val="003C184E"/>
    <w:rsid w:val="003C18D7"/>
    <w:rsid w:val="003C198F"/>
    <w:rsid w:val="003C19D0"/>
    <w:rsid w:val="003C1AC4"/>
    <w:rsid w:val="003C1C91"/>
    <w:rsid w:val="003C1CE5"/>
    <w:rsid w:val="003C1E35"/>
    <w:rsid w:val="003C214B"/>
    <w:rsid w:val="003C2182"/>
    <w:rsid w:val="003C218D"/>
    <w:rsid w:val="003C22B8"/>
    <w:rsid w:val="003C24B1"/>
    <w:rsid w:val="003C25FF"/>
    <w:rsid w:val="003C2635"/>
    <w:rsid w:val="003C2683"/>
    <w:rsid w:val="003C27ED"/>
    <w:rsid w:val="003C2885"/>
    <w:rsid w:val="003C29E6"/>
    <w:rsid w:val="003C2ADF"/>
    <w:rsid w:val="003C2B0F"/>
    <w:rsid w:val="003C2B1B"/>
    <w:rsid w:val="003C2B4D"/>
    <w:rsid w:val="003C2B7E"/>
    <w:rsid w:val="003C2BD3"/>
    <w:rsid w:val="003C2D4E"/>
    <w:rsid w:val="003C2D85"/>
    <w:rsid w:val="003C368B"/>
    <w:rsid w:val="003C36B6"/>
    <w:rsid w:val="003C3716"/>
    <w:rsid w:val="003C3781"/>
    <w:rsid w:val="003C38A6"/>
    <w:rsid w:val="003C390C"/>
    <w:rsid w:val="003C3A11"/>
    <w:rsid w:val="003C3AA8"/>
    <w:rsid w:val="003C3AEE"/>
    <w:rsid w:val="003C3BCB"/>
    <w:rsid w:val="003C3BCE"/>
    <w:rsid w:val="003C3EE2"/>
    <w:rsid w:val="003C3F60"/>
    <w:rsid w:val="003C4028"/>
    <w:rsid w:val="003C41A9"/>
    <w:rsid w:val="003C4363"/>
    <w:rsid w:val="003C438A"/>
    <w:rsid w:val="003C4451"/>
    <w:rsid w:val="003C4466"/>
    <w:rsid w:val="003C46DD"/>
    <w:rsid w:val="003C4B89"/>
    <w:rsid w:val="003C4C32"/>
    <w:rsid w:val="003C4C46"/>
    <w:rsid w:val="003C4C6B"/>
    <w:rsid w:val="003C4F1D"/>
    <w:rsid w:val="003C504A"/>
    <w:rsid w:val="003C506A"/>
    <w:rsid w:val="003C5233"/>
    <w:rsid w:val="003C5366"/>
    <w:rsid w:val="003C573B"/>
    <w:rsid w:val="003C58EC"/>
    <w:rsid w:val="003C5901"/>
    <w:rsid w:val="003C5DAA"/>
    <w:rsid w:val="003C5DCD"/>
    <w:rsid w:val="003C5EFA"/>
    <w:rsid w:val="003C600D"/>
    <w:rsid w:val="003C6260"/>
    <w:rsid w:val="003C628F"/>
    <w:rsid w:val="003C633D"/>
    <w:rsid w:val="003C65DD"/>
    <w:rsid w:val="003C66C0"/>
    <w:rsid w:val="003C684B"/>
    <w:rsid w:val="003C6871"/>
    <w:rsid w:val="003C68A0"/>
    <w:rsid w:val="003C6939"/>
    <w:rsid w:val="003C6B0D"/>
    <w:rsid w:val="003C6BC4"/>
    <w:rsid w:val="003C6BF5"/>
    <w:rsid w:val="003C6D3D"/>
    <w:rsid w:val="003C6E80"/>
    <w:rsid w:val="003C6EEB"/>
    <w:rsid w:val="003C6F31"/>
    <w:rsid w:val="003C70DE"/>
    <w:rsid w:val="003C7320"/>
    <w:rsid w:val="003C732C"/>
    <w:rsid w:val="003C73EC"/>
    <w:rsid w:val="003C7408"/>
    <w:rsid w:val="003C74F8"/>
    <w:rsid w:val="003C7524"/>
    <w:rsid w:val="003C76AB"/>
    <w:rsid w:val="003C76B0"/>
    <w:rsid w:val="003C7749"/>
    <w:rsid w:val="003C7789"/>
    <w:rsid w:val="003C77E0"/>
    <w:rsid w:val="003C7824"/>
    <w:rsid w:val="003C7EB3"/>
    <w:rsid w:val="003D00C3"/>
    <w:rsid w:val="003D00D6"/>
    <w:rsid w:val="003D0121"/>
    <w:rsid w:val="003D02AA"/>
    <w:rsid w:val="003D0380"/>
    <w:rsid w:val="003D039F"/>
    <w:rsid w:val="003D044A"/>
    <w:rsid w:val="003D06D9"/>
    <w:rsid w:val="003D07ED"/>
    <w:rsid w:val="003D0BF2"/>
    <w:rsid w:val="003D0CD4"/>
    <w:rsid w:val="003D0D1B"/>
    <w:rsid w:val="003D1076"/>
    <w:rsid w:val="003D1145"/>
    <w:rsid w:val="003D13DF"/>
    <w:rsid w:val="003D14A2"/>
    <w:rsid w:val="003D14ED"/>
    <w:rsid w:val="003D1561"/>
    <w:rsid w:val="003D1613"/>
    <w:rsid w:val="003D1917"/>
    <w:rsid w:val="003D1994"/>
    <w:rsid w:val="003D19B5"/>
    <w:rsid w:val="003D19BA"/>
    <w:rsid w:val="003D19E5"/>
    <w:rsid w:val="003D1D5F"/>
    <w:rsid w:val="003D1E18"/>
    <w:rsid w:val="003D2276"/>
    <w:rsid w:val="003D234B"/>
    <w:rsid w:val="003D2350"/>
    <w:rsid w:val="003D23E2"/>
    <w:rsid w:val="003D252E"/>
    <w:rsid w:val="003D284C"/>
    <w:rsid w:val="003D293C"/>
    <w:rsid w:val="003D2D03"/>
    <w:rsid w:val="003D304C"/>
    <w:rsid w:val="003D31C1"/>
    <w:rsid w:val="003D331B"/>
    <w:rsid w:val="003D38A3"/>
    <w:rsid w:val="003D39DE"/>
    <w:rsid w:val="003D3A2D"/>
    <w:rsid w:val="003D3A4A"/>
    <w:rsid w:val="003D3A68"/>
    <w:rsid w:val="003D3CBB"/>
    <w:rsid w:val="003D43C5"/>
    <w:rsid w:val="003D4455"/>
    <w:rsid w:val="003D44D8"/>
    <w:rsid w:val="003D4550"/>
    <w:rsid w:val="003D456B"/>
    <w:rsid w:val="003D45C7"/>
    <w:rsid w:val="003D466A"/>
    <w:rsid w:val="003D46B3"/>
    <w:rsid w:val="003D47C9"/>
    <w:rsid w:val="003D4C82"/>
    <w:rsid w:val="003D4E4D"/>
    <w:rsid w:val="003D4F63"/>
    <w:rsid w:val="003D5028"/>
    <w:rsid w:val="003D52C2"/>
    <w:rsid w:val="003D5345"/>
    <w:rsid w:val="003D5441"/>
    <w:rsid w:val="003D585E"/>
    <w:rsid w:val="003D5B0B"/>
    <w:rsid w:val="003D5B20"/>
    <w:rsid w:val="003D5C47"/>
    <w:rsid w:val="003D5C54"/>
    <w:rsid w:val="003D6011"/>
    <w:rsid w:val="003D60AA"/>
    <w:rsid w:val="003D616A"/>
    <w:rsid w:val="003D61D9"/>
    <w:rsid w:val="003D61F1"/>
    <w:rsid w:val="003D62BE"/>
    <w:rsid w:val="003D6375"/>
    <w:rsid w:val="003D637B"/>
    <w:rsid w:val="003D67F0"/>
    <w:rsid w:val="003D6871"/>
    <w:rsid w:val="003D6AD3"/>
    <w:rsid w:val="003D6EEB"/>
    <w:rsid w:val="003D70F4"/>
    <w:rsid w:val="003D71F1"/>
    <w:rsid w:val="003D73CC"/>
    <w:rsid w:val="003D76FC"/>
    <w:rsid w:val="003D7B98"/>
    <w:rsid w:val="003D7E37"/>
    <w:rsid w:val="003D7F81"/>
    <w:rsid w:val="003E028D"/>
    <w:rsid w:val="003E0325"/>
    <w:rsid w:val="003E0BF5"/>
    <w:rsid w:val="003E0E20"/>
    <w:rsid w:val="003E0E33"/>
    <w:rsid w:val="003E0E80"/>
    <w:rsid w:val="003E1065"/>
    <w:rsid w:val="003E1113"/>
    <w:rsid w:val="003E11C1"/>
    <w:rsid w:val="003E13CF"/>
    <w:rsid w:val="003E149E"/>
    <w:rsid w:val="003E16E6"/>
    <w:rsid w:val="003E1753"/>
    <w:rsid w:val="003E18E7"/>
    <w:rsid w:val="003E18E8"/>
    <w:rsid w:val="003E19C3"/>
    <w:rsid w:val="003E1BB2"/>
    <w:rsid w:val="003E1C59"/>
    <w:rsid w:val="003E1D7C"/>
    <w:rsid w:val="003E1EF7"/>
    <w:rsid w:val="003E1FDD"/>
    <w:rsid w:val="003E23AB"/>
    <w:rsid w:val="003E279B"/>
    <w:rsid w:val="003E289B"/>
    <w:rsid w:val="003E28D6"/>
    <w:rsid w:val="003E2A20"/>
    <w:rsid w:val="003E2A2A"/>
    <w:rsid w:val="003E2AB1"/>
    <w:rsid w:val="003E2B9D"/>
    <w:rsid w:val="003E2E8E"/>
    <w:rsid w:val="003E2E9F"/>
    <w:rsid w:val="003E3004"/>
    <w:rsid w:val="003E310E"/>
    <w:rsid w:val="003E3305"/>
    <w:rsid w:val="003E3395"/>
    <w:rsid w:val="003E34AC"/>
    <w:rsid w:val="003E3616"/>
    <w:rsid w:val="003E3847"/>
    <w:rsid w:val="003E3909"/>
    <w:rsid w:val="003E39F2"/>
    <w:rsid w:val="003E3BC4"/>
    <w:rsid w:val="003E3D00"/>
    <w:rsid w:val="003E3D2E"/>
    <w:rsid w:val="003E3DEF"/>
    <w:rsid w:val="003E3F16"/>
    <w:rsid w:val="003E3F95"/>
    <w:rsid w:val="003E4006"/>
    <w:rsid w:val="003E400B"/>
    <w:rsid w:val="003E4058"/>
    <w:rsid w:val="003E4197"/>
    <w:rsid w:val="003E43BC"/>
    <w:rsid w:val="003E451A"/>
    <w:rsid w:val="003E4531"/>
    <w:rsid w:val="003E46A1"/>
    <w:rsid w:val="003E479C"/>
    <w:rsid w:val="003E4807"/>
    <w:rsid w:val="003E480F"/>
    <w:rsid w:val="003E49E6"/>
    <w:rsid w:val="003E4CFC"/>
    <w:rsid w:val="003E4D46"/>
    <w:rsid w:val="003E4E2B"/>
    <w:rsid w:val="003E525F"/>
    <w:rsid w:val="003E5296"/>
    <w:rsid w:val="003E56D7"/>
    <w:rsid w:val="003E56FD"/>
    <w:rsid w:val="003E57F0"/>
    <w:rsid w:val="003E5920"/>
    <w:rsid w:val="003E599C"/>
    <w:rsid w:val="003E5A49"/>
    <w:rsid w:val="003E5A7D"/>
    <w:rsid w:val="003E5B57"/>
    <w:rsid w:val="003E5C0A"/>
    <w:rsid w:val="003E5E0D"/>
    <w:rsid w:val="003E5E40"/>
    <w:rsid w:val="003E6221"/>
    <w:rsid w:val="003E62D5"/>
    <w:rsid w:val="003E62FC"/>
    <w:rsid w:val="003E6797"/>
    <w:rsid w:val="003E6910"/>
    <w:rsid w:val="003E6927"/>
    <w:rsid w:val="003E6BB1"/>
    <w:rsid w:val="003E6C13"/>
    <w:rsid w:val="003E6C40"/>
    <w:rsid w:val="003E6D3C"/>
    <w:rsid w:val="003E6EFF"/>
    <w:rsid w:val="003E6F54"/>
    <w:rsid w:val="003E6FED"/>
    <w:rsid w:val="003E7729"/>
    <w:rsid w:val="003E77B6"/>
    <w:rsid w:val="003E77EA"/>
    <w:rsid w:val="003E79EB"/>
    <w:rsid w:val="003E7D6F"/>
    <w:rsid w:val="003E7F58"/>
    <w:rsid w:val="003F00C7"/>
    <w:rsid w:val="003F04D7"/>
    <w:rsid w:val="003F0691"/>
    <w:rsid w:val="003F072B"/>
    <w:rsid w:val="003F0733"/>
    <w:rsid w:val="003F07B3"/>
    <w:rsid w:val="003F0897"/>
    <w:rsid w:val="003F0A66"/>
    <w:rsid w:val="003F0AFC"/>
    <w:rsid w:val="003F0B9E"/>
    <w:rsid w:val="003F0CBE"/>
    <w:rsid w:val="003F0CCC"/>
    <w:rsid w:val="003F0DA9"/>
    <w:rsid w:val="003F0E24"/>
    <w:rsid w:val="003F0E33"/>
    <w:rsid w:val="003F0FE1"/>
    <w:rsid w:val="003F10AC"/>
    <w:rsid w:val="003F13B9"/>
    <w:rsid w:val="003F13ED"/>
    <w:rsid w:val="003F1484"/>
    <w:rsid w:val="003F16EF"/>
    <w:rsid w:val="003F19DC"/>
    <w:rsid w:val="003F1A57"/>
    <w:rsid w:val="003F1AB7"/>
    <w:rsid w:val="003F1E40"/>
    <w:rsid w:val="003F1FA2"/>
    <w:rsid w:val="003F1FDB"/>
    <w:rsid w:val="003F208A"/>
    <w:rsid w:val="003F20E0"/>
    <w:rsid w:val="003F20F0"/>
    <w:rsid w:val="003F20F4"/>
    <w:rsid w:val="003F2220"/>
    <w:rsid w:val="003F223E"/>
    <w:rsid w:val="003F2454"/>
    <w:rsid w:val="003F2511"/>
    <w:rsid w:val="003F2523"/>
    <w:rsid w:val="003F2525"/>
    <w:rsid w:val="003F25D8"/>
    <w:rsid w:val="003F2748"/>
    <w:rsid w:val="003F274E"/>
    <w:rsid w:val="003F2A28"/>
    <w:rsid w:val="003F2A72"/>
    <w:rsid w:val="003F2ABF"/>
    <w:rsid w:val="003F2AF5"/>
    <w:rsid w:val="003F2E12"/>
    <w:rsid w:val="003F305B"/>
    <w:rsid w:val="003F307B"/>
    <w:rsid w:val="003F3094"/>
    <w:rsid w:val="003F30F1"/>
    <w:rsid w:val="003F3345"/>
    <w:rsid w:val="003F347E"/>
    <w:rsid w:val="003F34D7"/>
    <w:rsid w:val="003F36FE"/>
    <w:rsid w:val="003F3756"/>
    <w:rsid w:val="003F394B"/>
    <w:rsid w:val="003F3BEA"/>
    <w:rsid w:val="003F3D21"/>
    <w:rsid w:val="003F3D87"/>
    <w:rsid w:val="003F3E45"/>
    <w:rsid w:val="003F40CB"/>
    <w:rsid w:val="003F411D"/>
    <w:rsid w:val="003F442D"/>
    <w:rsid w:val="003F46DB"/>
    <w:rsid w:val="003F4933"/>
    <w:rsid w:val="003F49B4"/>
    <w:rsid w:val="003F4B97"/>
    <w:rsid w:val="003F4BBC"/>
    <w:rsid w:val="003F4C08"/>
    <w:rsid w:val="003F4F83"/>
    <w:rsid w:val="003F4F9C"/>
    <w:rsid w:val="003F5132"/>
    <w:rsid w:val="003F51BB"/>
    <w:rsid w:val="003F51FE"/>
    <w:rsid w:val="003F520C"/>
    <w:rsid w:val="003F5260"/>
    <w:rsid w:val="003F542F"/>
    <w:rsid w:val="003F54B9"/>
    <w:rsid w:val="003F5642"/>
    <w:rsid w:val="003F569D"/>
    <w:rsid w:val="003F5A1D"/>
    <w:rsid w:val="003F5A4C"/>
    <w:rsid w:val="003F5AE2"/>
    <w:rsid w:val="003F5BE8"/>
    <w:rsid w:val="003F5D2C"/>
    <w:rsid w:val="003F5D89"/>
    <w:rsid w:val="003F5E01"/>
    <w:rsid w:val="003F5E1D"/>
    <w:rsid w:val="003F615C"/>
    <w:rsid w:val="003F620B"/>
    <w:rsid w:val="003F646C"/>
    <w:rsid w:val="003F6493"/>
    <w:rsid w:val="003F64EE"/>
    <w:rsid w:val="003F6813"/>
    <w:rsid w:val="003F69A5"/>
    <w:rsid w:val="003F6AA1"/>
    <w:rsid w:val="003F6B66"/>
    <w:rsid w:val="003F6B86"/>
    <w:rsid w:val="003F701E"/>
    <w:rsid w:val="003F7154"/>
    <w:rsid w:val="003F71F5"/>
    <w:rsid w:val="003F727E"/>
    <w:rsid w:val="003F72C1"/>
    <w:rsid w:val="003F75B9"/>
    <w:rsid w:val="003F799A"/>
    <w:rsid w:val="003F7ABF"/>
    <w:rsid w:val="003F7C5D"/>
    <w:rsid w:val="00400082"/>
    <w:rsid w:val="004001B6"/>
    <w:rsid w:val="00400520"/>
    <w:rsid w:val="0040074F"/>
    <w:rsid w:val="00400C2F"/>
    <w:rsid w:val="00400CA3"/>
    <w:rsid w:val="00400D3A"/>
    <w:rsid w:val="00400D5D"/>
    <w:rsid w:val="00400DBE"/>
    <w:rsid w:val="00400E12"/>
    <w:rsid w:val="00400E74"/>
    <w:rsid w:val="00400FF0"/>
    <w:rsid w:val="00401171"/>
    <w:rsid w:val="004011DB"/>
    <w:rsid w:val="004013C7"/>
    <w:rsid w:val="004014E1"/>
    <w:rsid w:val="004014FA"/>
    <w:rsid w:val="00401894"/>
    <w:rsid w:val="00401902"/>
    <w:rsid w:val="00401B71"/>
    <w:rsid w:val="00401D4D"/>
    <w:rsid w:val="00402234"/>
    <w:rsid w:val="004022E9"/>
    <w:rsid w:val="0040273D"/>
    <w:rsid w:val="004028AB"/>
    <w:rsid w:val="00402A0F"/>
    <w:rsid w:val="00402A3C"/>
    <w:rsid w:val="00402B49"/>
    <w:rsid w:val="00402E4F"/>
    <w:rsid w:val="00402E6F"/>
    <w:rsid w:val="00402EBD"/>
    <w:rsid w:val="004030BC"/>
    <w:rsid w:val="00403A5E"/>
    <w:rsid w:val="00403BB4"/>
    <w:rsid w:val="00403C79"/>
    <w:rsid w:val="00403CFD"/>
    <w:rsid w:val="00403D17"/>
    <w:rsid w:val="00403DE2"/>
    <w:rsid w:val="00403E57"/>
    <w:rsid w:val="00403EA2"/>
    <w:rsid w:val="00403F74"/>
    <w:rsid w:val="00404293"/>
    <w:rsid w:val="00404566"/>
    <w:rsid w:val="004046D4"/>
    <w:rsid w:val="00404890"/>
    <w:rsid w:val="004048E1"/>
    <w:rsid w:val="00404A6B"/>
    <w:rsid w:val="00404AED"/>
    <w:rsid w:val="00404C2B"/>
    <w:rsid w:val="00404F3B"/>
    <w:rsid w:val="00405123"/>
    <w:rsid w:val="004051DD"/>
    <w:rsid w:val="00405222"/>
    <w:rsid w:val="00405278"/>
    <w:rsid w:val="004052E0"/>
    <w:rsid w:val="0040550D"/>
    <w:rsid w:val="00405734"/>
    <w:rsid w:val="0040574E"/>
    <w:rsid w:val="004057C6"/>
    <w:rsid w:val="00405882"/>
    <w:rsid w:val="004059C1"/>
    <w:rsid w:val="00405AF7"/>
    <w:rsid w:val="00405B7C"/>
    <w:rsid w:val="00405B95"/>
    <w:rsid w:val="00405FEB"/>
    <w:rsid w:val="00405FED"/>
    <w:rsid w:val="00406382"/>
    <w:rsid w:val="004063F5"/>
    <w:rsid w:val="00406432"/>
    <w:rsid w:val="0040644E"/>
    <w:rsid w:val="0040670F"/>
    <w:rsid w:val="004069C8"/>
    <w:rsid w:val="004069F0"/>
    <w:rsid w:val="00406A08"/>
    <w:rsid w:val="00406ACB"/>
    <w:rsid w:val="00406E6A"/>
    <w:rsid w:val="004078D3"/>
    <w:rsid w:val="00407B39"/>
    <w:rsid w:val="00407BFB"/>
    <w:rsid w:val="00407C3E"/>
    <w:rsid w:val="00407D05"/>
    <w:rsid w:val="00407D44"/>
    <w:rsid w:val="00407E02"/>
    <w:rsid w:val="004100DC"/>
    <w:rsid w:val="004100FD"/>
    <w:rsid w:val="00410119"/>
    <w:rsid w:val="0041025B"/>
    <w:rsid w:val="004105C9"/>
    <w:rsid w:val="0041065E"/>
    <w:rsid w:val="0041069F"/>
    <w:rsid w:val="0041074F"/>
    <w:rsid w:val="00410755"/>
    <w:rsid w:val="00410831"/>
    <w:rsid w:val="0041084E"/>
    <w:rsid w:val="0041090D"/>
    <w:rsid w:val="00410B20"/>
    <w:rsid w:val="00410B4C"/>
    <w:rsid w:val="00410BE9"/>
    <w:rsid w:val="00410C52"/>
    <w:rsid w:val="00410CB1"/>
    <w:rsid w:val="00411166"/>
    <w:rsid w:val="0041135A"/>
    <w:rsid w:val="004113D1"/>
    <w:rsid w:val="00411706"/>
    <w:rsid w:val="00411727"/>
    <w:rsid w:val="004118E6"/>
    <w:rsid w:val="00411920"/>
    <w:rsid w:val="00411A44"/>
    <w:rsid w:val="00411A7C"/>
    <w:rsid w:val="00411C20"/>
    <w:rsid w:val="00411C62"/>
    <w:rsid w:val="00411CDF"/>
    <w:rsid w:val="00411D04"/>
    <w:rsid w:val="004124D6"/>
    <w:rsid w:val="004124FD"/>
    <w:rsid w:val="004125CE"/>
    <w:rsid w:val="0041265C"/>
    <w:rsid w:val="00412662"/>
    <w:rsid w:val="004127F6"/>
    <w:rsid w:val="004128AA"/>
    <w:rsid w:val="00412976"/>
    <w:rsid w:val="004129D4"/>
    <w:rsid w:val="004129F3"/>
    <w:rsid w:val="00412A3D"/>
    <w:rsid w:val="00412C5D"/>
    <w:rsid w:val="00412D16"/>
    <w:rsid w:val="00412E88"/>
    <w:rsid w:val="00413013"/>
    <w:rsid w:val="004130BD"/>
    <w:rsid w:val="0041339C"/>
    <w:rsid w:val="00413464"/>
    <w:rsid w:val="00413529"/>
    <w:rsid w:val="00413849"/>
    <w:rsid w:val="00413994"/>
    <w:rsid w:val="00413A24"/>
    <w:rsid w:val="00413A39"/>
    <w:rsid w:val="00413A92"/>
    <w:rsid w:val="00413B6D"/>
    <w:rsid w:val="00413C5B"/>
    <w:rsid w:val="00413C85"/>
    <w:rsid w:val="00413E18"/>
    <w:rsid w:val="00413FDE"/>
    <w:rsid w:val="00414120"/>
    <w:rsid w:val="0041416B"/>
    <w:rsid w:val="0041425E"/>
    <w:rsid w:val="004142A8"/>
    <w:rsid w:val="00414409"/>
    <w:rsid w:val="004147D9"/>
    <w:rsid w:val="00414AC8"/>
    <w:rsid w:val="00414B6F"/>
    <w:rsid w:val="00414E6B"/>
    <w:rsid w:val="00414ED9"/>
    <w:rsid w:val="00414F5C"/>
    <w:rsid w:val="00415028"/>
    <w:rsid w:val="004150E2"/>
    <w:rsid w:val="0041511E"/>
    <w:rsid w:val="004152B8"/>
    <w:rsid w:val="0041548E"/>
    <w:rsid w:val="004154E4"/>
    <w:rsid w:val="00415AF0"/>
    <w:rsid w:val="00415C69"/>
    <w:rsid w:val="00415ED1"/>
    <w:rsid w:val="00415F08"/>
    <w:rsid w:val="00415FDB"/>
    <w:rsid w:val="004160EA"/>
    <w:rsid w:val="004165C5"/>
    <w:rsid w:val="0041672B"/>
    <w:rsid w:val="00416743"/>
    <w:rsid w:val="004168DA"/>
    <w:rsid w:val="00416A60"/>
    <w:rsid w:val="00416AC0"/>
    <w:rsid w:val="00416B39"/>
    <w:rsid w:val="00416B89"/>
    <w:rsid w:val="00416CB4"/>
    <w:rsid w:val="00416E3C"/>
    <w:rsid w:val="004170E1"/>
    <w:rsid w:val="00417142"/>
    <w:rsid w:val="0041715F"/>
    <w:rsid w:val="00417276"/>
    <w:rsid w:val="004175AD"/>
    <w:rsid w:val="00417722"/>
    <w:rsid w:val="004178BE"/>
    <w:rsid w:val="00417970"/>
    <w:rsid w:val="00417B74"/>
    <w:rsid w:val="00417C26"/>
    <w:rsid w:val="00417DC4"/>
    <w:rsid w:val="004202CB"/>
    <w:rsid w:val="0042032C"/>
    <w:rsid w:val="004203B5"/>
    <w:rsid w:val="00420432"/>
    <w:rsid w:val="004204EC"/>
    <w:rsid w:val="004205A6"/>
    <w:rsid w:val="0042062D"/>
    <w:rsid w:val="00420815"/>
    <w:rsid w:val="00420823"/>
    <w:rsid w:val="00420AB4"/>
    <w:rsid w:val="00420CEF"/>
    <w:rsid w:val="00420D71"/>
    <w:rsid w:val="00420F60"/>
    <w:rsid w:val="00421006"/>
    <w:rsid w:val="004212A6"/>
    <w:rsid w:val="00421314"/>
    <w:rsid w:val="0042150A"/>
    <w:rsid w:val="004215B6"/>
    <w:rsid w:val="0042167C"/>
    <w:rsid w:val="004217AB"/>
    <w:rsid w:val="004217DC"/>
    <w:rsid w:val="00421A8D"/>
    <w:rsid w:val="00421BE8"/>
    <w:rsid w:val="00421CCE"/>
    <w:rsid w:val="00421F73"/>
    <w:rsid w:val="0042202C"/>
    <w:rsid w:val="0042208F"/>
    <w:rsid w:val="00422237"/>
    <w:rsid w:val="004222A4"/>
    <w:rsid w:val="004223A2"/>
    <w:rsid w:val="0042244E"/>
    <w:rsid w:val="004227B8"/>
    <w:rsid w:val="0042292E"/>
    <w:rsid w:val="00422937"/>
    <w:rsid w:val="004229CB"/>
    <w:rsid w:val="00422BC1"/>
    <w:rsid w:val="00422EE9"/>
    <w:rsid w:val="00422F69"/>
    <w:rsid w:val="004235E6"/>
    <w:rsid w:val="004237E4"/>
    <w:rsid w:val="00423B6C"/>
    <w:rsid w:val="00423D97"/>
    <w:rsid w:val="00423E75"/>
    <w:rsid w:val="00423F4D"/>
    <w:rsid w:val="00424283"/>
    <w:rsid w:val="00424455"/>
    <w:rsid w:val="0042451B"/>
    <w:rsid w:val="00424759"/>
    <w:rsid w:val="004248BF"/>
    <w:rsid w:val="00424922"/>
    <w:rsid w:val="004249AB"/>
    <w:rsid w:val="00424AB3"/>
    <w:rsid w:val="00424C19"/>
    <w:rsid w:val="00424D18"/>
    <w:rsid w:val="00424D3B"/>
    <w:rsid w:val="00424F7D"/>
    <w:rsid w:val="00425190"/>
    <w:rsid w:val="004252EB"/>
    <w:rsid w:val="00425393"/>
    <w:rsid w:val="004253FB"/>
    <w:rsid w:val="00425494"/>
    <w:rsid w:val="004254B4"/>
    <w:rsid w:val="004254E2"/>
    <w:rsid w:val="004255A3"/>
    <w:rsid w:val="004256F8"/>
    <w:rsid w:val="00425792"/>
    <w:rsid w:val="0042585E"/>
    <w:rsid w:val="00425908"/>
    <w:rsid w:val="00425CBE"/>
    <w:rsid w:val="00425E9E"/>
    <w:rsid w:val="00425F63"/>
    <w:rsid w:val="00425FC2"/>
    <w:rsid w:val="0042632F"/>
    <w:rsid w:val="00426400"/>
    <w:rsid w:val="0042668E"/>
    <w:rsid w:val="0042669B"/>
    <w:rsid w:val="00426B58"/>
    <w:rsid w:val="00426D61"/>
    <w:rsid w:val="00426DC2"/>
    <w:rsid w:val="00426E2F"/>
    <w:rsid w:val="00426EA7"/>
    <w:rsid w:val="00426FE9"/>
    <w:rsid w:val="00427107"/>
    <w:rsid w:val="0042727A"/>
    <w:rsid w:val="004272A7"/>
    <w:rsid w:val="00427355"/>
    <w:rsid w:val="004273B4"/>
    <w:rsid w:val="00427439"/>
    <w:rsid w:val="004274C4"/>
    <w:rsid w:val="00427617"/>
    <w:rsid w:val="00427774"/>
    <w:rsid w:val="004278AB"/>
    <w:rsid w:val="0042795B"/>
    <w:rsid w:val="004279EF"/>
    <w:rsid w:val="00427C14"/>
    <w:rsid w:val="00427D31"/>
    <w:rsid w:val="00427E34"/>
    <w:rsid w:val="00430099"/>
    <w:rsid w:val="004300FB"/>
    <w:rsid w:val="00430174"/>
    <w:rsid w:val="004301A2"/>
    <w:rsid w:val="00430912"/>
    <w:rsid w:val="00430D05"/>
    <w:rsid w:val="00430E37"/>
    <w:rsid w:val="00430FF0"/>
    <w:rsid w:val="0043130B"/>
    <w:rsid w:val="004317E1"/>
    <w:rsid w:val="00431827"/>
    <w:rsid w:val="0043183B"/>
    <w:rsid w:val="004318F6"/>
    <w:rsid w:val="00431C06"/>
    <w:rsid w:val="00431D89"/>
    <w:rsid w:val="00431E4D"/>
    <w:rsid w:val="00431FCF"/>
    <w:rsid w:val="00431FD4"/>
    <w:rsid w:val="00432548"/>
    <w:rsid w:val="0043255C"/>
    <w:rsid w:val="00432706"/>
    <w:rsid w:val="00432934"/>
    <w:rsid w:val="00432A11"/>
    <w:rsid w:val="00432BD7"/>
    <w:rsid w:val="00432C0A"/>
    <w:rsid w:val="00432E32"/>
    <w:rsid w:val="00432E54"/>
    <w:rsid w:val="00432FBB"/>
    <w:rsid w:val="004330C3"/>
    <w:rsid w:val="004331C8"/>
    <w:rsid w:val="00433390"/>
    <w:rsid w:val="004334B0"/>
    <w:rsid w:val="0043351E"/>
    <w:rsid w:val="0043355E"/>
    <w:rsid w:val="0043362E"/>
    <w:rsid w:val="004336EE"/>
    <w:rsid w:val="004339DC"/>
    <w:rsid w:val="00433A9C"/>
    <w:rsid w:val="00433FAB"/>
    <w:rsid w:val="004340AD"/>
    <w:rsid w:val="004340CD"/>
    <w:rsid w:val="00434139"/>
    <w:rsid w:val="0043434E"/>
    <w:rsid w:val="004343CD"/>
    <w:rsid w:val="004343ED"/>
    <w:rsid w:val="00434572"/>
    <w:rsid w:val="00434986"/>
    <w:rsid w:val="004349C1"/>
    <w:rsid w:val="004349F2"/>
    <w:rsid w:val="00434C92"/>
    <w:rsid w:val="00434D4D"/>
    <w:rsid w:val="00434DC8"/>
    <w:rsid w:val="00435128"/>
    <w:rsid w:val="0043527A"/>
    <w:rsid w:val="004352D8"/>
    <w:rsid w:val="00435437"/>
    <w:rsid w:val="00435478"/>
    <w:rsid w:val="004359DB"/>
    <w:rsid w:val="00435A60"/>
    <w:rsid w:val="00435BD3"/>
    <w:rsid w:val="00435D50"/>
    <w:rsid w:val="00435DAA"/>
    <w:rsid w:val="00435DC4"/>
    <w:rsid w:val="00435E67"/>
    <w:rsid w:val="00435EF6"/>
    <w:rsid w:val="00435F34"/>
    <w:rsid w:val="00435FA4"/>
    <w:rsid w:val="00436042"/>
    <w:rsid w:val="00436349"/>
    <w:rsid w:val="004363B1"/>
    <w:rsid w:val="00436520"/>
    <w:rsid w:val="0043657A"/>
    <w:rsid w:val="00436940"/>
    <w:rsid w:val="00436951"/>
    <w:rsid w:val="004369D7"/>
    <w:rsid w:val="00436A9E"/>
    <w:rsid w:val="00436B05"/>
    <w:rsid w:val="00436BCB"/>
    <w:rsid w:val="00436EDD"/>
    <w:rsid w:val="004370A8"/>
    <w:rsid w:val="0043711F"/>
    <w:rsid w:val="0043738D"/>
    <w:rsid w:val="004373DB"/>
    <w:rsid w:val="00437753"/>
    <w:rsid w:val="00437AB4"/>
    <w:rsid w:val="00437CFD"/>
    <w:rsid w:val="00437EA3"/>
    <w:rsid w:val="00437F8D"/>
    <w:rsid w:val="004402F2"/>
    <w:rsid w:val="0044035C"/>
    <w:rsid w:val="004403B2"/>
    <w:rsid w:val="00440627"/>
    <w:rsid w:val="00440841"/>
    <w:rsid w:val="0044090B"/>
    <w:rsid w:val="00440DD5"/>
    <w:rsid w:val="00440F3E"/>
    <w:rsid w:val="004410FC"/>
    <w:rsid w:val="00441256"/>
    <w:rsid w:val="00441283"/>
    <w:rsid w:val="00441716"/>
    <w:rsid w:val="0044175E"/>
    <w:rsid w:val="00441AFC"/>
    <w:rsid w:val="00441FC1"/>
    <w:rsid w:val="004420D9"/>
    <w:rsid w:val="00442106"/>
    <w:rsid w:val="00442141"/>
    <w:rsid w:val="00442204"/>
    <w:rsid w:val="0044227D"/>
    <w:rsid w:val="00442366"/>
    <w:rsid w:val="004425EE"/>
    <w:rsid w:val="00442642"/>
    <w:rsid w:val="0044275F"/>
    <w:rsid w:val="00442843"/>
    <w:rsid w:val="004428C4"/>
    <w:rsid w:val="004429B4"/>
    <w:rsid w:val="00442F2D"/>
    <w:rsid w:val="00442F56"/>
    <w:rsid w:val="00442F5B"/>
    <w:rsid w:val="00442F7A"/>
    <w:rsid w:val="004430D4"/>
    <w:rsid w:val="00443100"/>
    <w:rsid w:val="0044319E"/>
    <w:rsid w:val="004432FD"/>
    <w:rsid w:val="0044389E"/>
    <w:rsid w:val="004438DE"/>
    <w:rsid w:val="004439C1"/>
    <w:rsid w:val="00443AAC"/>
    <w:rsid w:val="00443ACE"/>
    <w:rsid w:val="00443C49"/>
    <w:rsid w:val="00443D93"/>
    <w:rsid w:val="00443EB1"/>
    <w:rsid w:val="00443FA2"/>
    <w:rsid w:val="00443FF9"/>
    <w:rsid w:val="00444060"/>
    <w:rsid w:val="00444153"/>
    <w:rsid w:val="0044422E"/>
    <w:rsid w:val="00444231"/>
    <w:rsid w:val="00444404"/>
    <w:rsid w:val="004444B5"/>
    <w:rsid w:val="00444558"/>
    <w:rsid w:val="00444596"/>
    <w:rsid w:val="004446E0"/>
    <w:rsid w:val="0044475B"/>
    <w:rsid w:val="004448A1"/>
    <w:rsid w:val="004448CC"/>
    <w:rsid w:val="004450D2"/>
    <w:rsid w:val="00445133"/>
    <w:rsid w:val="0044515F"/>
    <w:rsid w:val="004451DC"/>
    <w:rsid w:val="0044529A"/>
    <w:rsid w:val="004452E7"/>
    <w:rsid w:val="00445332"/>
    <w:rsid w:val="00445419"/>
    <w:rsid w:val="00445459"/>
    <w:rsid w:val="004455B0"/>
    <w:rsid w:val="0044573A"/>
    <w:rsid w:val="0044588F"/>
    <w:rsid w:val="0044590A"/>
    <w:rsid w:val="004459B2"/>
    <w:rsid w:val="00445C72"/>
    <w:rsid w:val="00445CA2"/>
    <w:rsid w:val="00445E8B"/>
    <w:rsid w:val="00445F26"/>
    <w:rsid w:val="00445F85"/>
    <w:rsid w:val="00446043"/>
    <w:rsid w:val="00446208"/>
    <w:rsid w:val="00446259"/>
    <w:rsid w:val="004462E9"/>
    <w:rsid w:val="0044634C"/>
    <w:rsid w:val="00446585"/>
    <w:rsid w:val="00446595"/>
    <w:rsid w:val="00446671"/>
    <w:rsid w:val="004467B6"/>
    <w:rsid w:val="00446B3D"/>
    <w:rsid w:val="00446CC2"/>
    <w:rsid w:val="00446ED8"/>
    <w:rsid w:val="00446EE0"/>
    <w:rsid w:val="00446F36"/>
    <w:rsid w:val="0044719F"/>
    <w:rsid w:val="00447215"/>
    <w:rsid w:val="00447294"/>
    <w:rsid w:val="0044729E"/>
    <w:rsid w:val="004472E0"/>
    <w:rsid w:val="0044737F"/>
    <w:rsid w:val="004473D0"/>
    <w:rsid w:val="004474A6"/>
    <w:rsid w:val="004476C4"/>
    <w:rsid w:val="00447849"/>
    <w:rsid w:val="00447C4E"/>
    <w:rsid w:val="00447DA2"/>
    <w:rsid w:val="00447F18"/>
    <w:rsid w:val="00450292"/>
    <w:rsid w:val="00450296"/>
    <w:rsid w:val="00450303"/>
    <w:rsid w:val="0045046A"/>
    <w:rsid w:val="004506B3"/>
    <w:rsid w:val="00450749"/>
    <w:rsid w:val="00450794"/>
    <w:rsid w:val="004508CD"/>
    <w:rsid w:val="00450913"/>
    <w:rsid w:val="0045094B"/>
    <w:rsid w:val="00450AB2"/>
    <w:rsid w:val="00450C62"/>
    <w:rsid w:val="00450CA8"/>
    <w:rsid w:val="00450D5D"/>
    <w:rsid w:val="00450D71"/>
    <w:rsid w:val="00450F14"/>
    <w:rsid w:val="00450F38"/>
    <w:rsid w:val="00450F70"/>
    <w:rsid w:val="00451077"/>
    <w:rsid w:val="00451105"/>
    <w:rsid w:val="004511CB"/>
    <w:rsid w:val="00451349"/>
    <w:rsid w:val="0045144B"/>
    <w:rsid w:val="00451455"/>
    <w:rsid w:val="0045158C"/>
    <w:rsid w:val="00451594"/>
    <w:rsid w:val="004516C9"/>
    <w:rsid w:val="004519C6"/>
    <w:rsid w:val="00451C88"/>
    <w:rsid w:val="00451C9A"/>
    <w:rsid w:val="00451E59"/>
    <w:rsid w:val="00452065"/>
    <w:rsid w:val="00452094"/>
    <w:rsid w:val="00452222"/>
    <w:rsid w:val="004522D1"/>
    <w:rsid w:val="00452343"/>
    <w:rsid w:val="0045251C"/>
    <w:rsid w:val="004525C6"/>
    <w:rsid w:val="004526A9"/>
    <w:rsid w:val="004526F8"/>
    <w:rsid w:val="00452890"/>
    <w:rsid w:val="004528AB"/>
    <w:rsid w:val="004528AF"/>
    <w:rsid w:val="00452A72"/>
    <w:rsid w:val="00452AE8"/>
    <w:rsid w:val="00452C45"/>
    <w:rsid w:val="00452DF2"/>
    <w:rsid w:val="00452EBD"/>
    <w:rsid w:val="00452ED5"/>
    <w:rsid w:val="00452F8B"/>
    <w:rsid w:val="00452FE5"/>
    <w:rsid w:val="00453027"/>
    <w:rsid w:val="0045329E"/>
    <w:rsid w:val="004532F7"/>
    <w:rsid w:val="0045335D"/>
    <w:rsid w:val="0045363C"/>
    <w:rsid w:val="004536C4"/>
    <w:rsid w:val="004536F0"/>
    <w:rsid w:val="004538D0"/>
    <w:rsid w:val="00453C68"/>
    <w:rsid w:val="00453CD7"/>
    <w:rsid w:val="00453E41"/>
    <w:rsid w:val="00453EEF"/>
    <w:rsid w:val="00453F53"/>
    <w:rsid w:val="00453FFA"/>
    <w:rsid w:val="0045430A"/>
    <w:rsid w:val="00454319"/>
    <w:rsid w:val="0045443E"/>
    <w:rsid w:val="00454482"/>
    <w:rsid w:val="004546A8"/>
    <w:rsid w:val="00454717"/>
    <w:rsid w:val="004547F3"/>
    <w:rsid w:val="004548AF"/>
    <w:rsid w:val="0045498B"/>
    <w:rsid w:val="00454B20"/>
    <w:rsid w:val="00454B87"/>
    <w:rsid w:val="00454D4A"/>
    <w:rsid w:val="00454D4D"/>
    <w:rsid w:val="00454F15"/>
    <w:rsid w:val="00455021"/>
    <w:rsid w:val="00455188"/>
    <w:rsid w:val="00455615"/>
    <w:rsid w:val="00455644"/>
    <w:rsid w:val="004556E0"/>
    <w:rsid w:val="00455925"/>
    <w:rsid w:val="00455A46"/>
    <w:rsid w:val="00455BA3"/>
    <w:rsid w:val="00455CAA"/>
    <w:rsid w:val="00456134"/>
    <w:rsid w:val="004561D4"/>
    <w:rsid w:val="004561EC"/>
    <w:rsid w:val="004563D1"/>
    <w:rsid w:val="004563EB"/>
    <w:rsid w:val="0045644D"/>
    <w:rsid w:val="00456480"/>
    <w:rsid w:val="00456674"/>
    <w:rsid w:val="00456691"/>
    <w:rsid w:val="00456804"/>
    <w:rsid w:val="00456C22"/>
    <w:rsid w:val="00456E21"/>
    <w:rsid w:val="00456E51"/>
    <w:rsid w:val="00457143"/>
    <w:rsid w:val="00457263"/>
    <w:rsid w:val="00457284"/>
    <w:rsid w:val="004573C4"/>
    <w:rsid w:val="004574A5"/>
    <w:rsid w:val="004576CB"/>
    <w:rsid w:val="004576D3"/>
    <w:rsid w:val="00457706"/>
    <w:rsid w:val="00457B52"/>
    <w:rsid w:val="00457BE3"/>
    <w:rsid w:val="00457DA6"/>
    <w:rsid w:val="004600D7"/>
    <w:rsid w:val="00460180"/>
    <w:rsid w:val="00460192"/>
    <w:rsid w:val="004601ED"/>
    <w:rsid w:val="004602D5"/>
    <w:rsid w:val="004604DF"/>
    <w:rsid w:val="00460510"/>
    <w:rsid w:val="004605F5"/>
    <w:rsid w:val="00460A8F"/>
    <w:rsid w:val="00460ADF"/>
    <w:rsid w:val="00460C68"/>
    <w:rsid w:val="00460CDF"/>
    <w:rsid w:val="00461160"/>
    <w:rsid w:val="00461181"/>
    <w:rsid w:val="00461201"/>
    <w:rsid w:val="004613FE"/>
    <w:rsid w:val="0046152A"/>
    <w:rsid w:val="004615AC"/>
    <w:rsid w:val="004615E8"/>
    <w:rsid w:val="00461815"/>
    <w:rsid w:val="00461899"/>
    <w:rsid w:val="00461A5A"/>
    <w:rsid w:val="00461B38"/>
    <w:rsid w:val="00461D80"/>
    <w:rsid w:val="00461F40"/>
    <w:rsid w:val="00461F62"/>
    <w:rsid w:val="0046226A"/>
    <w:rsid w:val="0046228C"/>
    <w:rsid w:val="0046235A"/>
    <w:rsid w:val="00462467"/>
    <w:rsid w:val="0046252B"/>
    <w:rsid w:val="00462581"/>
    <w:rsid w:val="004626D6"/>
    <w:rsid w:val="00462708"/>
    <w:rsid w:val="00462A82"/>
    <w:rsid w:val="00462D35"/>
    <w:rsid w:val="00463052"/>
    <w:rsid w:val="00463095"/>
    <w:rsid w:val="004631FA"/>
    <w:rsid w:val="004632CF"/>
    <w:rsid w:val="004633CF"/>
    <w:rsid w:val="00463477"/>
    <w:rsid w:val="004637ED"/>
    <w:rsid w:val="00463902"/>
    <w:rsid w:val="004639B2"/>
    <w:rsid w:val="00463C18"/>
    <w:rsid w:val="00463DCC"/>
    <w:rsid w:val="0046405D"/>
    <w:rsid w:val="00464278"/>
    <w:rsid w:val="004642C9"/>
    <w:rsid w:val="004644B1"/>
    <w:rsid w:val="004644EC"/>
    <w:rsid w:val="004645FE"/>
    <w:rsid w:val="00464628"/>
    <w:rsid w:val="004648C4"/>
    <w:rsid w:val="004648E3"/>
    <w:rsid w:val="00464A54"/>
    <w:rsid w:val="00464C47"/>
    <w:rsid w:val="00464CC3"/>
    <w:rsid w:val="00464D2A"/>
    <w:rsid w:val="00464E99"/>
    <w:rsid w:val="0046507D"/>
    <w:rsid w:val="00465121"/>
    <w:rsid w:val="0046515B"/>
    <w:rsid w:val="004652E7"/>
    <w:rsid w:val="00465484"/>
    <w:rsid w:val="004655B9"/>
    <w:rsid w:val="004655BB"/>
    <w:rsid w:val="0046575B"/>
    <w:rsid w:val="00465761"/>
    <w:rsid w:val="00465776"/>
    <w:rsid w:val="004657CB"/>
    <w:rsid w:val="00465C53"/>
    <w:rsid w:val="00465C97"/>
    <w:rsid w:val="00465D71"/>
    <w:rsid w:val="00465F31"/>
    <w:rsid w:val="00465FD5"/>
    <w:rsid w:val="004663B3"/>
    <w:rsid w:val="00466597"/>
    <w:rsid w:val="0046667B"/>
    <w:rsid w:val="00466754"/>
    <w:rsid w:val="004667C6"/>
    <w:rsid w:val="004669F7"/>
    <w:rsid w:val="00466D3B"/>
    <w:rsid w:val="00466D83"/>
    <w:rsid w:val="00466E47"/>
    <w:rsid w:val="00466E4E"/>
    <w:rsid w:val="0046708E"/>
    <w:rsid w:val="00467091"/>
    <w:rsid w:val="00467162"/>
    <w:rsid w:val="0046724C"/>
    <w:rsid w:val="0046745E"/>
    <w:rsid w:val="0046752E"/>
    <w:rsid w:val="00467588"/>
    <w:rsid w:val="00467879"/>
    <w:rsid w:val="004678CB"/>
    <w:rsid w:val="0046795B"/>
    <w:rsid w:val="004679AF"/>
    <w:rsid w:val="00467B43"/>
    <w:rsid w:val="00467BA6"/>
    <w:rsid w:val="00467BC4"/>
    <w:rsid w:val="00467C2A"/>
    <w:rsid w:val="00467E1E"/>
    <w:rsid w:val="00467EDA"/>
    <w:rsid w:val="004701CC"/>
    <w:rsid w:val="004702F4"/>
    <w:rsid w:val="0047038F"/>
    <w:rsid w:val="004707DF"/>
    <w:rsid w:val="00470841"/>
    <w:rsid w:val="004708C6"/>
    <w:rsid w:val="004708EE"/>
    <w:rsid w:val="00470918"/>
    <w:rsid w:val="00470B36"/>
    <w:rsid w:val="00470BA6"/>
    <w:rsid w:val="00470D24"/>
    <w:rsid w:val="00470E21"/>
    <w:rsid w:val="00470F2F"/>
    <w:rsid w:val="00471071"/>
    <w:rsid w:val="00471274"/>
    <w:rsid w:val="00471281"/>
    <w:rsid w:val="0047137D"/>
    <w:rsid w:val="004714DC"/>
    <w:rsid w:val="00471696"/>
    <w:rsid w:val="004717BD"/>
    <w:rsid w:val="0047196F"/>
    <w:rsid w:val="00471A4D"/>
    <w:rsid w:val="00471BA3"/>
    <w:rsid w:val="00471D09"/>
    <w:rsid w:val="00471D83"/>
    <w:rsid w:val="00471E77"/>
    <w:rsid w:val="004721FA"/>
    <w:rsid w:val="004722CE"/>
    <w:rsid w:val="004725BE"/>
    <w:rsid w:val="00472655"/>
    <w:rsid w:val="00472742"/>
    <w:rsid w:val="00472C02"/>
    <w:rsid w:val="00472C70"/>
    <w:rsid w:val="00472CF5"/>
    <w:rsid w:val="00472D05"/>
    <w:rsid w:val="00472D65"/>
    <w:rsid w:val="00472D98"/>
    <w:rsid w:val="00472DBE"/>
    <w:rsid w:val="00472E23"/>
    <w:rsid w:val="00472FA1"/>
    <w:rsid w:val="00472FCA"/>
    <w:rsid w:val="004730AE"/>
    <w:rsid w:val="004730DB"/>
    <w:rsid w:val="00473171"/>
    <w:rsid w:val="004731C8"/>
    <w:rsid w:val="00473228"/>
    <w:rsid w:val="004732E3"/>
    <w:rsid w:val="004732EB"/>
    <w:rsid w:val="00473433"/>
    <w:rsid w:val="004735AA"/>
    <w:rsid w:val="00473665"/>
    <w:rsid w:val="004736B3"/>
    <w:rsid w:val="00473A0E"/>
    <w:rsid w:val="00473BC5"/>
    <w:rsid w:val="00473DB3"/>
    <w:rsid w:val="00473E7E"/>
    <w:rsid w:val="00473EA9"/>
    <w:rsid w:val="00473FB2"/>
    <w:rsid w:val="004744B0"/>
    <w:rsid w:val="004747BA"/>
    <w:rsid w:val="004748F8"/>
    <w:rsid w:val="00474A90"/>
    <w:rsid w:val="00474A91"/>
    <w:rsid w:val="00474AAE"/>
    <w:rsid w:val="00474B6B"/>
    <w:rsid w:val="00474BAA"/>
    <w:rsid w:val="00474BBD"/>
    <w:rsid w:val="00474CF4"/>
    <w:rsid w:val="00474F08"/>
    <w:rsid w:val="0047500C"/>
    <w:rsid w:val="004750C6"/>
    <w:rsid w:val="00475236"/>
    <w:rsid w:val="004752E0"/>
    <w:rsid w:val="0047533E"/>
    <w:rsid w:val="00475599"/>
    <w:rsid w:val="004755A7"/>
    <w:rsid w:val="004756FC"/>
    <w:rsid w:val="00475795"/>
    <w:rsid w:val="0047581B"/>
    <w:rsid w:val="0047590A"/>
    <w:rsid w:val="004759B1"/>
    <w:rsid w:val="004759CD"/>
    <w:rsid w:val="00475B16"/>
    <w:rsid w:val="00475BBD"/>
    <w:rsid w:val="00475C0A"/>
    <w:rsid w:val="00475C86"/>
    <w:rsid w:val="00475C92"/>
    <w:rsid w:val="00475E50"/>
    <w:rsid w:val="00475F77"/>
    <w:rsid w:val="0047601C"/>
    <w:rsid w:val="004764D0"/>
    <w:rsid w:val="00476519"/>
    <w:rsid w:val="00476984"/>
    <w:rsid w:val="004769B3"/>
    <w:rsid w:val="004769E1"/>
    <w:rsid w:val="00476A7D"/>
    <w:rsid w:val="00476A85"/>
    <w:rsid w:val="00476D6D"/>
    <w:rsid w:val="00476EDC"/>
    <w:rsid w:val="00476FE4"/>
    <w:rsid w:val="0047705F"/>
    <w:rsid w:val="0047711D"/>
    <w:rsid w:val="00477321"/>
    <w:rsid w:val="00477329"/>
    <w:rsid w:val="00477364"/>
    <w:rsid w:val="00477400"/>
    <w:rsid w:val="00477600"/>
    <w:rsid w:val="0047765B"/>
    <w:rsid w:val="00477672"/>
    <w:rsid w:val="004777B5"/>
    <w:rsid w:val="0047786A"/>
    <w:rsid w:val="004779BB"/>
    <w:rsid w:val="00477B4C"/>
    <w:rsid w:val="00477CD6"/>
    <w:rsid w:val="004801A7"/>
    <w:rsid w:val="00480705"/>
    <w:rsid w:val="004807B0"/>
    <w:rsid w:val="004808E3"/>
    <w:rsid w:val="00480A2B"/>
    <w:rsid w:val="00480B9E"/>
    <w:rsid w:val="00480CE6"/>
    <w:rsid w:val="00480D3B"/>
    <w:rsid w:val="00480DAD"/>
    <w:rsid w:val="00480FFB"/>
    <w:rsid w:val="00481188"/>
    <w:rsid w:val="004811A9"/>
    <w:rsid w:val="00481549"/>
    <w:rsid w:val="00481774"/>
    <w:rsid w:val="00481787"/>
    <w:rsid w:val="004817A8"/>
    <w:rsid w:val="004818AC"/>
    <w:rsid w:val="004818B8"/>
    <w:rsid w:val="0048192B"/>
    <w:rsid w:val="00481932"/>
    <w:rsid w:val="00481936"/>
    <w:rsid w:val="00481BA2"/>
    <w:rsid w:val="00481E78"/>
    <w:rsid w:val="00481E9A"/>
    <w:rsid w:val="004820EC"/>
    <w:rsid w:val="0048221A"/>
    <w:rsid w:val="00482236"/>
    <w:rsid w:val="00482539"/>
    <w:rsid w:val="00482563"/>
    <w:rsid w:val="004825A0"/>
    <w:rsid w:val="00482851"/>
    <w:rsid w:val="004828EC"/>
    <w:rsid w:val="00482A2C"/>
    <w:rsid w:val="00482AE6"/>
    <w:rsid w:val="00482B0D"/>
    <w:rsid w:val="00482C97"/>
    <w:rsid w:val="00482CDB"/>
    <w:rsid w:val="00482EE1"/>
    <w:rsid w:val="00483047"/>
    <w:rsid w:val="00483348"/>
    <w:rsid w:val="004834C2"/>
    <w:rsid w:val="004834F9"/>
    <w:rsid w:val="0048362B"/>
    <w:rsid w:val="0048386C"/>
    <w:rsid w:val="00483890"/>
    <w:rsid w:val="004838BF"/>
    <w:rsid w:val="00483940"/>
    <w:rsid w:val="00483963"/>
    <w:rsid w:val="00483C80"/>
    <w:rsid w:val="00483D2E"/>
    <w:rsid w:val="00483D54"/>
    <w:rsid w:val="00483D63"/>
    <w:rsid w:val="0048437B"/>
    <w:rsid w:val="00484404"/>
    <w:rsid w:val="004844DF"/>
    <w:rsid w:val="004844E1"/>
    <w:rsid w:val="00484568"/>
    <w:rsid w:val="0048456D"/>
    <w:rsid w:val="00484691"/>
    <w:rsid w:val="004848A5"/>
    <w:rsid w:val="004849AC"/>
    <w:rsid w:val="00484DB2"/>
    <w:rsid w:val="00484ED1"/>
    <w:rsid w:val="00484ED5"/>
    <w:rsid w:val="0048511F"/>
    <w:rsid w:val="004852DA"/>
    <w:rsid w:val="0048535F"/>
    <w:rsid w:val="004854CA"/>
    <w:rsid w:val="0048571D"/>
    <w:rsid w:val="0048575F"/>
    <w:rsid w:val="0048578A"/>
    <w:rsid w:val="00485ACE"/>
    <w:rsid w:val="00485AF3"/>
    <w:rsid w:val="00485C71"/>
    <w:rsid w:val="00486062"/>
    <w:rsid w:val="00486115"/>
    <w:rsid w:val="0048637F"/>
    <w:rsid w:val="00486393"/>
    <w:rsid w:val="0048655C"/>
    <w:rsid w:val="0048662A"/>
    <w:rsid w:val="004867C9"/>
    <w:rsid w:val="00486C66"/>
    <w:rsid w:val="00486D07"/>
    <w:rsid w:val="00486D3F"/>
    <w:rsid w:val="004877DB"/>
    <w:rsid w:val="004879E8"/>
    <w:rsid w:val="00487BAE"/>
    <w:rsid w:val="00487EB0"/>
    <w:rsid w:val="0049015A"/>
    <w:rsid w:val="00490380"/>
    <w:rsid w:val="0049072E"/>
    <w:rsid w:val="0049097A"/>
    <w:rsid w:val="00490B46"/>
    <w:rsid w:val="00490C4E"/>
    <w:rsid w:val="00490DC7"/>
    <w:rsid w:val="00490EE7"/>
    <w:rsid w:val="00490FCC"/>
    <w:rsid w:val="00491161"/>
    <w:rsid w:val="004911B4"/>
    <w:rsid w:val="0049134D"/>
    <w:rsid w:val="004916E4"/>
    <w:rsid w:val="004917F2"/>
    <w:rsid w:val="0049189C"/>
    <w:rsid w:val="00491BBC"/>
    <w:rsid w:val="00491C76"/>
    <w:rsid w:val="00491C89"/>
    <w:rsid w:val="00491D56"/>
    <w:rsid w:val="00491DD5"/>
    <w:rsid w:val="00491EC2"/>
    <w:rsid w:val="00491ECF"/>
    <w:rsid w:val="004921CA"/>
    <w:rsid w:val="004921D0"/>
    <w:rsid w:val="00492641"/>
    <w:rsid w:val="00492758"/>
    <w:rsid w:val="004927C6"/>
    <w:rsid w:val="004927EB"/>
    <w:rsid w:val="00492952"/>
    <w:rsid w:val="004929FD"/>
    <w:rsid w:val="00492A60"/>
    <w:rsid w:val="00492A7A"/>
    <w:rsid w:val="00492BE0"/>
    <w:rsid w:val="00492CB7"/>
    <w:rsid w:val="00492E8A"/>
    <w:rsid w:val="00492F56"/>
    <w:rsid w:val="00492FB9"/>
    <w:rsid w:val="00493110"/>
    <w:rsid w:val="00493165"/>
    <w:rsid w:val="004932B6"/>
    <w:rsid w:val="00493444"/>
    <w:rsid w:val="0049349C"/>
    <w:rsid w:val="00493604"/>
    <w:rsid w:val="00493673"/>
    <w:rsid w:val="004937D1"/>
    <w:rsid w:val="0049389F"/>
    <w:rsid w:val="004938B8"/>
    <w:rsid w:val="004938F3"/>
    <w:rsid w:val="00493961"/>
    <w:rsid w:val="004939D3"/>
    <w:rsid w:val="00493B4B"/>
    <w:rsid w:val="00493B8D"/>
    <w:rsid w:val="00493BC9"/>
    <w:rsid w:val="00493D15"/>
    <w:rsid w:val="00493FFC"/>
    <w:rsid w:val="0049413E"/>
    <w:rsid w:val="0049419E"/>
    <w:rsid w:val="004941B2"/>
    <w:rsid w:val="004941DE"/>
    <w:rsid w:val="0049424B"/>
    <w:rsid w:val="0049424E"/>
    <w:rsid w:val="004945FF"/>
    <w:rsid w:val="00494CA1"/>
    <w:rsid w:val="00494D87"/>
    <w:rsid w:val="00494E64"/>
    <w:rsid w:val="00494EB0"/>
    <w:rsid w:val="00494FDA"/>
    <w:rsid w:val="00495154"/>
    <w:rsid w:val="00495163"/>
    <w:rsid w:val="004953AD"/>
    <w:rsid w:val="00495478"/>
    <w:rsid w:val="00495567"/>
    <w:rsid w:val="0049565F"/>
    <w:rsid w:val="00495717"/>
    <w:rsid w:val="00495719"/>
    <w:rsid w:val="00495A0B"/>
    <w:rsid w:val="00495AFA"/>
    <w:rsid w:val="00495BB9"/>
    <w:rsid w:val="00495C1D"/>
    <w:rsid w:val="00495F6A"/>
    <w:rsid w:val="004962CF"/>
    <w:rsid w:val="004962E1"/>
    <w:rsid w:val="00496431"/>
    <w:rsid w:val="00496760"/>
    <w:rsid w:val="004969A7"/>
    <w:rsid w:val="00496B67"/>
    <w:rsid w:val="00496CB6"/>
    <w:rsid w:val="00496EE6"/>
    <w:rsid w:val="00496F16"/>
    <w:rsid w:val="00497118"/>
    <w:rsid w:val="00497120"/>
    <w:rsid w:val="00497160"/>
    <w:rsid w:val="004973AB"/>
    <w:rsid w:val="004976D7"/>
    <w:rsid w:val="004977D4"/>
    <w:rsid w:val="004978F4"/>
    <w:rsid w:val="0049793F"/>
    <w:rsid w:val="00497947"/>
    <w:rsid w:val="00497A35"/>
    <w:rsid w:val="00497A98"/>
    <w:rsid w:val="00497B3E"/>
    <w:rsid w:val="00497D59"/>
    <w:rsid w:val="00497EE0"/>
    <w:rsid w:val="004A00FB"/>
    <w:rsid w:val="004A0197"/>
    <w:rsid w:val="004A036A"/>
    <w:rsid w:val="004A044A"/>
    <w:rsid w:val="004A0549"/>
    <w:rsid w:val="004A05E7"/>
    <w:rsid w:val="004A0661"/>
    <w:rsid w:val="004A0741"/>
    <w:rsid w:val="004A0983"/>
    <w:rsid w:val="004A0AFD"/>
    <w:rsid w:val="004A0D8D"/>
    <w:rsid w:val="004A0DCF"/>
    <w:rsid w:val="004A0E6D"/>
    <w:rsid w:val="004A0F03"/>
    <w:rsid w:val="004A0F94"/>
    <w:rsid w:val="004A115A"/>
    <w:rsid w:val="004A1388"/>
    <w:rsid w:val="004A139C"/>
    <w:rsid w:val="004A1411"/>
    <w:rsid w:val="004A163C"/>
    <w:rsid w:val="004A1696"/>
    <w:rsid w:val="004A1714"/>
    <w:rsid w:val="004A1792"/>
    <w:rsid w:val="004A1933"/>
    <w:rsid w:val="004A1AB7"/>
    <w:rsid w:val="004A1BBE"/>
    <w:rsid w:val="004A1DA4"/>
    <w:rsid w:val="004A1ED9"/>
    <w:rsid w:val="004A1F3C"/>
    <w:rsid w:val="004A1F67"/>
    <w:rsid w:val="004A2157"/>
    <w:rsid w:val="004A2193"/>
    <w:rsid w:val="004A23A8"/>
    <w:rsid w:val="004A2609"/>
    <w:rsid w:val="004A2661"/>
    <w:rsid w:val="004A26CA"/>
    <w:rsid w:val="004A2818"/>
    <w:rsid w:val="004A2870"/>
    <w:rsid w:val="004A2911"/>
    <w:rsid w:val="004A2CB0"/>
    <w:rsid w:val="004A2CEB"/>
    <w:rsid w:val="004A2D74"/>
    <w:rsid w:val="004A2DB8"/>
    <w:rsid w:val="004A2F1E"/>
    <w:rsid w:val="004A3144"/>
    <w:rsid w:val="004A31C8"/>
    <w:rsid w:val="004A327E"/>
    <w:rsid w:val="004A3334"/>
    <w:rsid w:val="004A33E5"/>
    <w:rsid w:val="004A33F8"/>
    <w:rsid w:val="004A34AD"/>
    <w:rsid w:val="004A377A"/>
    <w:rsid w:val="004A3E5B"/>
    <w:rsid w:val="004A3FDA"/>
    <w:rsid w:val="004A4171"/>
    <w:rsid w:val="004A42B6"/>
    <w:rsid w:val="004A4468"/>
    <w:rsid w:val="004A4748"/>
    <w:rsid w:val="004A491B"/>
    <w:rsid w:val="004A495A"/>
    <w:rsid w:val="004A49FF"/>
    <w:rsid w:val="004A4BDC"/>
    <w:rsid w:val="004A4D9C"/>
    <w:rsid w:val="004A4EEB"/>
    <w:rsid w:val="004A4F0A"/>
    <w:rsid w:val="004A530E"/>
    <w:rsid w:val="004A546B"/>
    <w:rsid w:val="004A54EF"/>
    <w:rsid w:val="004A5516"/>
    <w:rsid w:val="004A5552"/>
    <w:rsid w:val="004A5702"/>
    <w:rsid w:val="004A571A"/>
    <w:rsid w:val="004A591F"/>
    <w:rsid w:val="004A5955"/>
    <w:rsid w:val="004A5958"/>
    <w:rsid w:val="004A5CB6"/>
    <w:rsid w:val="004A5CBB"/>
    <w:rsid w:val="004A5CBC"/>
    <w:rsid w:val="004A5D17"/>
    <w:rsid w:val="004A5F51"/>
    <w:rsid w:val="004A60BA"/>
    <w:rsid w:val="004A61FA"/>
    <w:rsid w:val="004A6314"/>
    <w:rsid w:val="004A6493"/>
    <w:rsid w:val="004A64EC"/>
    <w:rsid w:val="004A65C4"/>
    <w:rsid w:val="004A65EB"/>
    <w:rsid w:val="004A66FC"/>
    <w:rsid w:val="004A6728"/>
    <w:rsid w:val="004A678B"/>
    <w:rsid w:val="004A67E5"/>
    <w:rsid w:val="004A6874"/>
    <w:rsid w:val="004A68E5"/>
    <w:rsid w:val="004A6C6C"/>
    <w:rsid w:val="004A6D8D"/>
    <w:rsid w:val="004A70A2"/>
    <w:rsid w:val="004A72C9"/>
    <w:rsid w:val="004A7585"/>
    <w:rsid w:val="004A769B"/>
    <w:rsid w:val="004A7833"/>
    <w:rsid w:val="004A7B33"/>
    <w:rsid w:val="004A7B68"/>
    <w:rsid w:val="004A7BCF"/>
    <w:rsid w:val="004A7C1C"/>
    <w:rsid w:val="004A7C8B"/>
    <w:rsid w:val="004A7C93"/>
    <w:rsid w:val="004A7D7B"/>
    <w:rsid w:val="004A7E09"/>
    <w:rsid w:val="004A7EED"/>
    <w:rsid w:val="004A7EEF"/>
    <w:rsid w:val="004A7F43"/>
    <w:rsid w:val="004A7FAB"/>
    <w:rsid w:val="004B02DB"/>
    <w:rsid w:val="004B0329"/>
    <w:rsid w:val="004B03B8"/>
    <w:rsid w:val="004B0484"/>
    <w:rsid w:val="004B06C2"/>
    <w:rsid w:val="004B06CF"/>
    <w:rsid w:val="004B0872"/>
    <w:rsid w:val="004B0902"/>
    <w:rsid w:val="004B0A58"/>
    <w:rsid w:val="004B0B2C"/>
    <w:rsid w:val="004B0BC2"/>
    <w:rsid w:val="004B0C70"/>
    <w:rsid w:val="004B0CDD"/>
    <w:rsid w:val="004B0D25"/>
    <w:rsid w:val="004B0D4C"/>
    <w:rsid w:val="004B0D74"/>
    <w:rsid w:val="004B0F4E"/>
    <w:rsid w:val="004B1185"/>
    <w:rsid w:val="004B1244"/>
    <w:rsid w:val="004B12AA"/>
    <w:rsid w:val="004B1994"/>
    <w:rsid w:val="004B19D3"/>
    <w:rsid w:val="004B19D7"/>
    <w:rsid w:val="004B19DB"/>
    <w:rsid w:val="004B1C57"/>
    <w:rsid w:val="004B1CD6"/>
    <w:rsid w:val="004B1E54"/>
    <w:rsid w:val="004B1E58"/>
    <w:rsid w:val="004B1EEB"/>
    <w:rsid w:val="004B2058"/>
    <w:rsid w:val="004B2268"/>
    <w:rsid w:val="004B2283"/>
    <w:rsid w:val="004B2291"/>
    <w:rsid w:val="004B248C"/>
    <w:rsid w:val="004B24F7"/>
    <w:rsid w:val="004B25DC"/>
    <w:rsid w:val="004B28EA"/>
    <w:rsid w:val="004B28FC"/>
    <w:rsid w:val="004B2A00"/>
    <w:rsid w:val="004B2ADD"/>
    <w:rsid w:val="004B2B99"/>
    <w:rsid w:val="004B2DA5"/>
    <w:rsid w:val="004B2DF3"/>
    <w:rsid w:val="004B2E01"/>
    <w:rsid w:val="004B2E09"/>
    <w:rsid w:val="004B2F0E"/>
    <w:rsid w:val="004B3016"/>
    <w:rsid w:val="004B30B8"/>
    <w:rsid w:val="004B3245"/>
    <w:rsid w:val="004B330F"/>
    <w:rsid w:val="004B3328"/>
    <w:rsid w:val="004B344A"/>
    <w:rsid w:val="004B3939"/>
    <w:rsid w:val="004B3953"/>
    <w:rsid w:val="004B41EF"/>
    <w:rsid w:val="004B43A2"/>
    <w:rsid w:val="004B461E"/>
    <w:rsid w:val="004B46F4"/>
    <w:rsid w:val="004B4896"/>
    <w:rsid w:val="004B48E9"/>
    <w:rsid w:val="004B48F0"/>
    <w:rsid w:val="004B4D01"/>
    <w:rsid w:val="004B4EB5"/>
    <w:rsid w:val="004B50A0"/>
    <w:rsid w:val="004B5151"/>
    <w:rsid w:val="004B51CD"/>
    <w:rsid w:val="004B5267"/>
    <w:rsid w:val="004B52B7"/>
    <w:rsid w:val="004B551F"/>
    <w:rsid w:val="004B57E0"/>
    <w:rsid w:val="004B58E6"/>
    <w:rsid w:val="004B5917"/>
    <w:rsid w:val="004B5939"/>
    <w:rsid w:val="004B59A6"/>
    <w:rsid w:val="004B5A5E"/>
    <w:rsid w:val="004B5A93"/>
    <w:rsid w:val="004B5BA5"/>
    <w:rsid w:val="004B5BCF"/>
    <w:rsid w:val="004B5D36"/>
    <w:rsid w:val="004B5E0F"/>
    <w:rsid w:val="004B612E"/>
    <w:rsid w:val="004B6181"/>
    <w:rsid w:val="004B61FB"/>
    <w:rsid w:val="004B626D"/>
    <w:rsid w:val="004B643E"/>
    <w:rsid w:val="004B676E"/>
    <w:rsid w:val="004B68C3"/>
    <w:rsid w:val="004B6926"/>
    <w:rsid w:val="004B6A41"/>
    <w:rsid w:val="004B6AE6"/>
    <w:rsid w:val="004B6C1A"/>
    <w:rsid w:val="004B6C89"/>
    <w:rsid w:val="004B6DC8"/>
    <w:rsid w:val="004B6E37"/>
    <w:rsid w:val="004B6E97"/>
    <w:rsid w:val="004B6F0D"/>
    <w:rsid w:val="004B72D9"/>
    <w:rsid w:val="004B740D"/>
    <w:rsid w:val="004B7675"/>
    <w:rsid w:val="004B77AE"/>
    <w:rsid w:val="004B783B"/>
    <w:rsid w:val="004B7879"/>
    <w:rsid w:val="004B789A"/>
    <w:rsid w:val="004B796B"/>
    <w:rsid w:val="004B7B9E"/>
    <w:rsid w:val="004C0003"/>
    <w:rsid w:val="004C00B8"/>
    <w:rsid w:val="004C0113"/>
    <w:rsid w:val="004C01A4"/>
    <w:rsid w:val="004C05E3"/>
    <w:rsid w:val="004C0637"/>
    <w:rsid w:val="004C0723"/>
    <w:rsid w:val="004C0A0D"/>
    <w:rsid w:val="004C0C87"/>
    <w:rsid w:val="004C0D4E"/>
    <w:rsid w:val="004C0E59"/>
    <w:rsid w:val="004C0E71"/>
    <w:rsid w:val="004C0F23"/>
    <w:rsid w:val="004C1328"/>
    <w:rsid w:val="004C1340"/>
    <w:rsid w:val="004C139D"/>
    <w:rsid w:val="004C142C"/>
    <w:rsid w:val="004C159B"/>
    <w:rsid w:val="004C1662"/>
    <w:rsid w:val="004C173F"/>
    <w:rsid w:val="004C17A7"/>
    <w:rsid w:val="004C18CD"/>
    <w:rsid w:val="004C1A0B"/>
    <w:rsid w:val="004C1D7A"/>
    <w:rsid w:val="004C1F6D"/>
    <w:rsid w:val="004C2492"/>
    <w:rsid w:val="004C249F"/>
    <w:rsid w:val="004C280A"/>
    <w:rsid w:val="004C2E55"/>
    <w:rsid w:val="004C3232"/>
    <w:rsid w:val="004C34EF"/>
    <w:rsid w:val="004C35B9"/>
    <w:rsid w:val="004C35BF"/>
    <w:rsid w:val="004C3650"/>
    <w:rsid w:val="004C3A6A"/>
    <w:rsid w:val="004C3A97"/>
    <w:rsid w:val="004C3B85"/>
    <w:rsid w:val="004C3F8F"/>
    <w:rsid w:val="004C3FF6"/>
    <w:rsid w:val="004C40AE"/>
    <w:rsid w:val="004C4302"/>
    <w:rsid w:val="004C43E3"/>
    <w:rsid w:val="004C450B"/>
    <w:rsid w:val="004C45E0"/>
    <w:rsid w:val="004C49AE"/>
    <w:rsid w:val="004C4B54"/>
    <w:rsid w:val="004C4B98"/>
    <w:rsid w:val="004C4D86"/>
    <w:rsid w:val="004C4E09"/>
    <w:rsid w:val="004C4F45"/>
    <w:rsid w:val="004C4F91"/>
    <w:rsid w:val="004C5022"/>
    <w:rsid w:val="004C54BA"/>
    <w:rsid w:val="004C56B6"/>
    <w:rsid w:val="004C5744"/>
    <w:rsid w:val="004C5851"/>
    <w:rsid w:val="004C5886"/>
    <w:rsid w:val="004C58B3"/>
    <w:rsid w:val="004C591B"/>
    <w:rsid w:val="004C59DE"/>
    <w:rsid w:val="004C5A8C"/>
    <w:rsid w:val="004C5BCB"/>
    <w:rsid w:val="004C5BD8"/>
    <w:rsid w:val="004C5C89"/>
    <w:rsid w:val="004C5CFF"/>
    <w:rsid w:val="004C5F5C"/>
    <w:rsid w:val="004C5FD8"/>
    <w:rsid w:val="004C5FF4"/>
    <w:rsid w:val="004C60A0"/>
    <w:rsid w:val="004C60C6"/>
    <w:rsid w:val="004C60F7"/>
    <w:rsid w:val="004C62AC"/>
    <w:rsid w:val="004C639D"/>
    <w:rsid w:val="004C6400"/>
    <w:rsid w:val="004C6623"/>
    <w:rsid w:val="004C6660"/>
    <w:rsid w:val="004C6776"/>
    <w:rsid w:val="004C6801"/>
    <w:rsid w:val="004C68FF"/>
    <w:rsid w:val="004C6A25"/>
    <w:rsid w:val="004C6D62"/>
    <w:rsid w:val="004C6DCC"/>
    <w:rsid w:val="004C6E63"/>
    <w:rsid w:val="004C6FAF"/>
    <w:rsid w:val="004C6FB3"/>
    <w:rsid w:val="004C7038"/>
    <w:rsid w:val="004C7096"/>
    <w:rsid w:val="004C722E"/>
    <w:rsid w:val="004C734D"/>
    <w:rsid w:val="004C7371"/>
    <w:rsid w:val="004C75E9"/>
    <w:rsid w:val="004C79E8"/>
    <w:rsid w:val="004C7B32"/>
    <w:rsid w:val="004C7B93"/>
    <w:rsid w:val="004C7E7E"/>
    <w:rsid w:val="004D0111"/>
    <w:rsid w:val="004D012B"/>
    <w:rsid w:val="004D01E5"/>
    <w:rsid w:val="004D025C"/>
    <w:rsid w:val="004D05FA"/>
    <w:rsid w:val="004D05FD"/>
    <w:rsid w:val="004D0917"/>
    <w:rsid w:val="004D09C0"/>
    <w:rsid w:val="004D0A18"/>
    <w:rsid w:val="004D0AAF"/>
    <w:rsid w:val="004D0AC0"/>
    <w:rsid w:val="004D0B7C"/>
    <w:rsid w:val="004D0B8A"/>
    <w:rsid w:val="004D0C98"/>
    <w:rsid w:val="004D0D28"/>
    <w:rsid w:val="004D0DCB"/>
    <w:rsid w:val="004D0E17"/>
    <w:rsid w:val="004D0E1B"/>
    <w:rsid w:val="004D10EE"/>
    <w:rsid w:val="004D110C"/>
    <w:rsid w:val="004D1156"/>
    <w:rsid w:val="004D1290"/>
    <w:rsid w:val="004D1453"/>
    <w:rsid w:val="004D15E8"/>
    <w:rsid w:val="004D1B8C"/>
    <w:rsid w:val="004D2183"/>
    <w:rsid w:val="004D23DC"/>
    <w:rsid w:val="004D2466"/>
    <w:rsid w:val="004D2565"/>
    <w:rsid w:val="004D2937"/>
    <w:rsid w:val="004D2ACB"/>
    <w:rsid w:val="004D2D74"/>
    <w:rsid w:val="004D2E80"/>
    <w:rsid w:val="004D2EFC"/>
    <w:rsid w:val="004D31DC"/>
    <w:rsid w:val="004D3253"/>
    <w:rsid w:val="004D33A5"/>
    <w:rsid w:val="004D34C0"/>
    <w:rsid w:val="004D3668"/>
    <w:rsid w:val="004D369B"/>
    <w:rsid w:val="004D36B4"/>
    <w:rsid w:val="004D36E5"/>
    <w:rsid w:val="004D3763"/>
    <w:rsid w:val="004D3894"/>
    <w:rsid w:val="004D38E0"/>
    <w:rsid w:val="004D39EC"/>
    <w:rsid w:val="004D3ADF"/>
    <w:rsid w:val="004D3C13"/>
    <w:rsid w:val="004D3D68"/>
    <w:rsid w:val="004D3E03"/>
    <w:rsid w:val="004D3E16"/>
    <w:rsid w:val="004D3EC0"/>
    <w:rsid w:val="004D3F7C"/>
    <w:rsid w:val="004D4003"/>
    <w:rsid w:val="004D418A"/>
    <w:rsid w:val="004D4553"/>
    <w:rsid w:val="004D462E"/>
    <w:rsid w:val="004D475C"/>
    <w:rsid w:val="004D48CD"/>
    <w:rsid w:val="004D4AA0"/>
    <w:rsid w:val="004D4F66"/>
    <w:rsid w:val="004D4FAD"/>
    <w:rsid w:val="004D5062"/>
    <w:rsid w:val="004D5573"/>
    <w:rsid w:val="004D565E"/>
    <w:rsid w:val="004D56D1"/>
    <w:rsid w:val="004D5744"/>
    <w:rsid w:val="004D5BBC"/>
    <w:rsid w:val="004D5DEB"/>
    <w:rsid w:val="004D5E7D"/>
    <w:rsid w:val="004D6049"/>
    <w:rsid w:val="004D60CB"/>
    <w:rsid w:val="004D60E0"/>
    <w:rsid w:val="004D63A3"/>
    <w:rsid w:val="004D6533"/>
    <w:rsid w:val="004D6768"/>
    <w:rsid w:val="004D6968"/>
    <w:rsid w:val="004D6DE8"/>
    <w:rsid w:val="004D6E10"/>
    <w:rsid w:val="004D6F43"/>
    <w:rsid w:val="004D6F72"/>
    <w:rsid w:val="004D6F76"/>
    <w:rsid w:val="004D70F6"/>
    <w:rsid w:val="004D72D2"/>
    <w:rsid w:val="004D73AF"/>
    <w:rsid w:val="004D74AA"/>
    <w:rsid w:val="004D7663"/>
    <w:rsid w:val="004D7784"/>
    <w:rsid w:val="004D7B05"/>
    <w:rsid w:val="004D7C48"/>
    <w:rsid w:val="004D7C4B"/>
    <w:rsid w:val="004D7EF4"/>
    <w:rsid w:val="004D7FD7"/>
    <w:rsid w:val="004E003B"/>
    <w:rsid w:val="004E00D3"/>
    <w:rsid w:val="004E0238"/>
    <w:rsid w:val="004E024E"/>
    <w:rsid w:val="004E036A"/>
    <w:rsid w:val="004E045C"/>
    <w:rsid w:val="004E0648"/>
    <w:rsid w:val="004E07EC"/>
    <w:rsid w:val="004E08AD"/>
    <w:rsid w:val="004E0900"/>
    <w:rsid w:val="004E0A41"/>
    <w:rsid w:val="004E0B5E"/>
    <w:rsid w:val="004E0D4A"/>
    <w:rsid w:val="004E0E92"/>
    <w:rsid w:val="004E1399"/>
    <w:rsid w:val="004E1553"/>
    <w:rsid w:val="004E1700"/>
    <w:rsid w:val="004E199F"/>
    <w:rsid w:val="004E19BA"/>
    <w:rsid w:val="004E1D18"/>
    <w:rsid w:val="004E1FA5"/>
    <w:rsid w:val="004E20F3"/>
    <w:rsid w:val="004E2221"/>
    <w:rsid w:val="004E2495"/>
    <w:rsid w:val="004E283D"/>
    <w:rsid w:val="004E289B"/>
    <w:rsid w:val="004E2C6B"/>
    <w:rsid w:val="004E2CAD"/>
    <w:rsid w:val="004E2D95"/>
    <w:rsid w:val="004E2E01"/>
    <w:rsid w:val="004E3064"/>
    <w:rsid w:val="004E33DC"/>
    <w:rsid w:val="004E3467"/>
    <w:rsid w:val="004E356E"/>
    <w:rsid w:val="004E35D0"/>
    <w:rsid w:val="004E3657"/>
    <w:rsid w:val="004E3665"/>
    <w:rsid w:val="004E37F8"/>
    <w:rsid w:val="004E387B"/>
    <w:rsid w:val="004E39B2"/>
    <w:rsid w:val="004E3A05"/>
    <w:rsid w:val="004E3A7B"/>
    <w:rsid w:val="004E3ECB"/>
    <w:rsid w:val="004E4171"/>
    <w:rsid w:val="004E418A"/>
    <w:rsid w:val="004E4281"/>
    <w:rsid w:val="004E42CB"/>
    <w:rsid w:val="004E439C"/>
    <w:rsid w:val="004E442C"/>
    <w:rsid w:val="004E4769"/>
    <w:rsid w:val="004E4815"/>
    <w:rsid w:val="004E48C0"/>
    <w:rsid w:val="004E4A1B"/>
    <w:rsid w:val="004E4CB8"/>
    <w:rsid w:val="004E4D64"/>
    <w:rsid w:val="004E5239"/>
    <w:rsid w:val="004E54FB"/>
    <w:rsid w:val="004E560D"/>
    <w:rsid w:val="004E5675"/>
    <w:rsid w:val="004E5705"/>
    <w:rsid w:val="004E5928"/>
    <w:rsid w:val="004E5B20"/>
    <w:rsid w:val="004E5C6D"/>
    <w:rsid w:val="004E5E5B"/>
    <w:rsid w:val="004E5F27"/>
    <w:rsid w:val="004E6381"/>
    <w:rsid w:val="004E64CF"/>
    <w:rsid w:val="004E6570"/>
    <w:rsid w:val="004E6575"/>
    <w:rsid w:val="004E670E"/>
    <w:rsid w:val="004E6D50"/>
    <w:rsid w:val="004E6E28"/>
    <w:rsid w:val="004E6E48"/>
    <w:rsid w:val="004E73A7"/>
    <w:rsid w:val="004E7513"/>
    <w:rsid w:val="004E7715"/>
    <w:rsid w:val="004E7760"/>
    <w:rsid w:val="004E78DC"/>
    <w:rsid w:val="004E7941"/>
    <w:rsid w:val="004E7ABE"/>
    <w:rsid w:val="004E7AFA"/>
    <w:rsid w:val="004E7B15"/>
    <w:rsid w:val="004E7D8F"/>
    <w:rsid w:val="004E7EF8"/>
    <w:rsid w:val="004F01FF"/>
    <w:rsid w:val="004F023C"/>
    <w:rsid w:val="004F0487"/>
    <w:rsid w:val="004F0527"/>
    <w:rsid w:val="004F06CB"/>
    <w:rsid w:val="004F074C"/>
    <w:rsid w:val="004F0805"/>
    <w:rsid w:val="004F09AC"/>
    <w:rsid w:val="004F09BA"/>
    <w:rsid w:val="004F0B00"/>
    <w:rsid w:val="004F0B27"/>
    <w:rsid w:val="004F0B75"/>
    <w:rsid w:val="004F0E0E"/>
    <w:rsid w:val="004F0E29"/>
    <w:rsid w:val="004F0E3A"/>
    <w:rsid w:val="004F0FF2"/>
    <w:rsid w:val="004F12A0"/>
    <w:rsid w:val="004F16BB"/>
    <w:rsid w:val="004F16DE"/>
    <w:rsid w:val="004F174D"/>
    <w:rsid w:val="004F1838"/>
    <w:rsid w:val="004F189E"/>
    <w:rsid w:val="004F18B4"/>
    <w:rsid w:val="004F1A07"/>
    <w:rsid w:val="004F1BC1"/>
    <w:rsid w:val="004F1D0E"/>
    <w:rsid w:val="004F1D78"/>
    <w:rsid w:val="004F1D9B"/>
    <w:rsid w:val="004F1DB4"/>
    <w:rsid w:val="004F1E01"/>
    <w:rsid w:val="004F1FFD"/>
    <w:rsid w:val="004F2029"/>
    <w:rsid w:val="004F2296"/>
    <w:rsid w:val="004F22D0"/>
    <w:rsid w:val="004F2525"/>
    <w:rsid w:val="004F273C"/>
    <w:rsid w:val="004F2779"/>
    <w:rsid w:val="004F27D0"/>
    <w:rsid w:val="004F280B"/>
    <w:rsid w:val="004F28B2"/>
    <w:rsid w:val="004F292E"/>
    <w:rsid w:val="004F2AB8"/>
    <w:rsid w:val="004F300C"/>
    <w:rsid w:val="004F3085"/>
    <w:rsid w:val="004F3158"/>
    <w:rsid w:val="004F319C"/>
    <w:rsid w:val="004F31AF"/>
    <w:rsid w:val="004F3734"/>
    <w:rsid w:val="004F373F"/>
    <w:rsid w:val="004F37A5"/>
    <w:rsid w:val="004F3991"/>
    <w:rsid w:val="004F3B0B"/>
    <w:rsid w:val="004F3D4C"/>
    <w:rsid w:val="004F3E24"/>
    <w:rsid w:val="004F41D5"/>
    <w:rsid w:val="004F427F"/>
    <w:rsid w:val="004F42F0"/>
    <w:rsid w:val="004F43EB"/>
    <w:rsid w:val="004F45C1"/>
    <w:rsid w:val="004F4686"/>
    <w:rsid w:val="004F46B5"/>
    <w:rsid w:val="004F46DF"/>
    <w:rsid w:val="004F46FE"/>
    <w:rsid w:val="004F4AA0"/>
    <w:rsid w:val="004F4B04"/>
    <w:rsid w:val="004F4C7C"/>
    <w:rsid w:val="004F4EBD"/>
    <w:rsid w:val="004F4F75"/>
    <w:rsid w:val="004F4FC3"/>
    <w:rsid w:val="004F5023"/>
    <w:rsid w:val="004F508B"/>
    <w:rsid w:val="004F5171"/>
    <w:rsid w:val="004F5173"/>
    <w:rsid w:val="004F52AC"/>
    <w:rsid w:val="004F53E9"/>
    <w:rsid w:val="004F5424"/>
    <w:rsid w:val="004F5643"/>
    <w:rsid w:val="004F56D8"/>
    <w:rsid w:val="004F579F"/>
    <w:rsid w:val="004F59F4"/>
    <w:rsid w:val="004F5A28"/>
    <w:rsid w:val="004F5B1B"/>
    <w:rsid w:val="004F5B93"/>
    <w:rsid w:val="004F5D03"/>
    <w:rsid w:val="004F5E22"/>
    <w:rsid w:val="004F5FF0"/>
    <w:rsid w:val="004F623E"/>
    <w:rsid w:val="004F62F2"/>
    <w:rsid w:val="004F6354"/>
    <w:rsid w:val="004F653C"/>
    <w:rsid w:val="004F685B"/>
    <w:rsid w:val="004F685F"/>
    <w:rsid w:val="004F6A2E"/>
    <w:rsid w:val="004F7023"/>
    <w:rsid w:val="004F7320"/>
    <w:rsid w:val="004F77A2"/>
    <w:rsid w:val="004F77A7"/>
    <w:rsid w:val="004F786E"/>
    <w:rsid w:val="004F78A0"/>
    <w:rsid w:val="004F7AC2"/>
    <w:rsid w:val="004F7DD6"/>
    <w:rsid w:val="004F7F9B"/>
    <w:rsid w:val="004F7FD3"/>
    <w:rsid w:val="005000D5"/>
    <w:rsid w:val="0050016F"/>
    <w:rsid w:val="005001DA"/>
    <w:rsid w:val="005002C9"/>
    <w:rsid w:val="00500329"/>
    <w:rsid w:val="0050040B"/>
    <w:rsid w:val="00500479"/>
    <w:rsid w:val="0050054D"/>
    <w:rsid w:val="0050059D"/>
    <w:rsid w:val="005005C5"/>
    <w:rsid w:val="005005CC"/>
    <w:rsid w:val="00500759"/>
    <w:rsid w:val="00500C40"/>
    <w:rsid w:val="00500C92"/>
    <w:rsid w:val="00500E04"/>
    <w:rsid w:val="00500F60"/>
    <w:rsid w:val="00501089"/>
    <w:rsid w:val="005010DD"/>
    <w:rsid w:val="00501102"/>
    <w:rsid w:val="00501146"/>
    <w:rsid w:val="005013B9"/>
    <w:rsid w:val="0050141A"/>
    <w:rsid w:val="0050154E"/>
    <w:rsid w:val="00501616"/>
    <w:rsid w:val="005017CD"/>
    <w:rsid w:val="0050191C"/>
    <w:rsid w:val="0050196F"/>
    <w:rsid w:val="005019F6"/>
    <w:rsid w:val="00501A2A"/>
    <w:rsid w:val="00501EA5"/>
    <w:rsid w:val="00502066"/>
    <w:rsid w:val="00502187"/>
    <w:rsid w:val="005023FD"/>
    <w:rsid w:val="00502466"/>
    <w:rsid w:val="00502490"/>
    <w:rsid w:val="00502794"/>
    <w:rsid w:val="00502822"/>
    <w:rsid w:val="00502A22"/>
    <w:rsid w:val="00502A59"/>
    <w:rsid w:val="00502B0C"/>
    <w:rsid w:val="00502CC2"/>
    <w:rsid w:val="00502D90"/>
    <w:rsid w:val="00502E2F"/>
    <w:rsid w:val="00503035"/>
    <w:rsid w:val="00503095"/>
    <w:rsid w:val="005031AB"/>
    <w:rsid w:val="00503398"/>
    <w:rsid w:val="0050343E"/>
    <w:rsid w:val="0050348A"/>
    <w:rsid w:val="0050349F"/>
    <w:rsid w:val="005035E9"/>
    <w:rsid w:val="005036F3"/>
    <w:rsid w:val="00503774"/>
    <w:rsid w:val="00503807"/>
    <w:rsid w:val="0050382A"/>
    <w:rsid w:val="0050384A"/>
    <w:rsid w:val="0050389F"/>
    <w:rsid w:val="005039D9"/>
    <w:rsid w:val="00503A1E"/>
    <w:rsid w:val="00503CD6"/>
    <w:rsid w:val="00503D1B"/>
    <w:rsid w:val="0050455A"/>
    <w:rsid w:val="0050455E"/>
    <w:rsid w:val="005047DF"/>
    <w:rsid w:val="00504838"/>
    <w:rsid w:val="005049B0"/>
    <w:rsid w:val="00504AB4"/>
    <w:rsid w:val="00504C93"/>
    <w:rsid w:val="00504D1A"/>
    <w:rsid w:val="00504DD6"/>
    <w:rsid w:val="00504FA2"/>
    <w:rsid w:val="0050509F"/>
    <w:rsid w:val="005051B7"/>
    <w:rsid w:val="00505555"/>
    <w:rsid w:val="00505965"/>
    <w:rsid w:val="00505A27"/>
    <w:rsid w:val="00505A78"/>
    <w:rsid w:val="00505CA3"/>
    <w:rsid w:val="00505D74"/>
    <w:rsid w:val="00505F31"/>
    <w:rsid w:val="00506104"/>
    <w:rsid w:val="005066F6"/>
    <w:rsid w:val="00506784"/>
    <w:rsid w:val="005067CB"/>
    <w:rsid w:val="00506851"/>
    <w:rsid w:val="00506916"/>
    <w:rsid w:val="005069AA"/>
    <w:rsid w:val="00506C33"/>
    <w:rsid w:val="00506C57"/>
    <w:rsid w:val="00506D4F"/>
    <w:rsid w:val="00506EEA"/>
    <w:rsid w:val="00506F14"/>
    <w:rsid w:val="00506F43"/>
    <w:rsid w:val="005072EA"/>
    <w:rsid w:val="005075CA"/>
    <w:rsid w:val="0050785F"/>
    <w:rsid w:val="0050792D"/>
    <w:rsid w:val="00507A0B"/>
    <w:rsid w:val="00507C67"/>
    <w:rsid w:val="00507D00"/>
    <w:rsid w:val="00507E6E"/>
    <w:rsid w:val="00507FC1"/>
    <w:rsid w:val="00510136"/>
    <w:rsid w:val="005104F3"/>
    <w:rsid w:val="0051055C"/>
    <w:rsid w:val="00510568"/>
    <w:rsid w:val="005106E9"/>
    <w:rsid w:val="00510709"/>
    <w:rsid w:val="005107C8"/>
    <w:rsid w:val="005107EC"/>
    <w:rsid w:val="00510838"/>
    <w:rsid w:val="00510853"/>
    <w:rsid w:val="005108E1"/>
    <w:rsid w:val="00510920"/>
    <w:rsid w:val="00510A31"/>
    <w:rsid w:val="00510AAB"/>
    <w:rsid w:val="00510AE0"/>
    <w:rsid w:val="00510C52"/>
    <w:rsid w:val="00510CFA"/>
    <w:rsid w:val="00510D90"/>
    <w:rsid w:val="00510E81"/>
    <w:rsid w:val="00510F13"/>
    <w:rsid w:val="00510FD5"/>
    <w:rsid w:val="0051114A"/>
    <w:rsid w:val="0051122C"/>
    <w:rsid w:val="005113B2"/>
    <w:rsid w:val="0051187B"/>
    <w:rsid w:val="005118EE"/>
    <w:rsid w:val="00511A27"/>
    <w:rsid w:val="00511A30"/>
    <w:rsid w:val="00511ACE"/>
    <w:rsid w:val="00511BD3"/>
    <w:rsid w:val="00511D28"/>
    <w:rsid w:val="00511D3F"/>
    <w:rsid w:val="00511D95"/>
    <w:rsid w:val="00511DA9"/>
    <w:rsid w:val="00511E3D"/>
    <w:rsid w:val="00511F25"/>
    <w:rsid w:val="00512106"/>
    <w:rsid w:val="0051236F"/>
    <w:rsid w:val="0051244A"/>
    <w:rsid w:val="0051244E"/>
    <w:rsid w:val="005124BE"/>
    <w:rsid w:val="00512658"/>
    <w:rsid w:val="00512770"/>
    <w:rsid w:val="00512878"/>
    <w:rsid w:val="0051288F"/>
    <w:rsid w:val="00512963"/>
    <w:rsid w:val="00512983"/>
    <w:rsid w:val="005129B3"/>
    <w:rsid w:val="00512B22"/>
    <w:rsid w:val="00512B74"/>
    <w:rsid w:val="00512CDC"/>
    <w:rsid w:val="00512DEF"/>
    <w:rsid w:val="00512E37"/>
    <w:rsid w:val="00513037"/>
    <w:rsid w:val="0051315C"/>
    <w:rsid w:val="00513160"/>
    <w:rsid w:val="005131BA"/>
    <w:rsid w:val="0051329C"/>
    <w:rsid w:val="00513464"/>
    <w:rsid w:val="00513493"/>
    <w:rsid w:val="0051367A"/>
    <w:rsid w:val="00513780"/>
    <w:rsid w:val="00513991"/>
    <w:rsid w:val="00513A36"/>
    <w:rsid w:val="00513A5C"/>
    <w:rsid w:val="00513AD1"/>
    <w:rsid w:val="00513F60"/>
    <w:rsid w:val="005140F7"/>
    <w:rsid w:val="0051430D"/>
    <w:rsid w:val="00514381"/>
    <w:rsid w:val="005143B7"/>
    <w:rsid w:val="0051453C"/>
    <w:rsid w:val="00514684"/>
    <w:rsid w:val="0051480F"/>
    <w:rsid w:val="0051492C"/>
    <w:rsid w:val="00514953"/>
    <w:rsid w:val="00514A58"/>
    <w:rsid w:val="00514BE2"/>
    <w:rsid w:val="00514F41"/>
    <w:rsid w:val="0051513A"/>
    <w:rsid w:val="0051517A"/>
    <w:rsid w:val="00515265"/>
    <w:rsid w:val="00515288"/>
    <w:rsid w:val="0051539B"/>
    <w:rsid w:val="00515451"/>
    <w:rsid w:val="00515458"/>
    <w:rsid w:val="005156BB"/>
    <w:rsid w:val="0051599B"/>
    <w:rsid w:val="005159F6"/>
    <w:rsid w:val="00515AC2"/>
    <w:rsid w:val="00515BC7"/>
    <w:rsid w:val="00515DB7"/>
    <w:rsid w:val="00515E22"/>
    <w:rsid w:val="00515FB9"/>
    <w:rsid w:val="00516122"/>
    <w:rsid w:val="00516289"/>
    <w:rsid w:val="00516323"/>
    <w:rsid w:val="00516359"/>
    <w:rsid w:val="00516999"/>
    <w:rsid w:val="00516A3D"/>
    <w:rsid w:val="00516B06"/>
    <w:rsid w:val="00516B7E"/>
    <w:rsid w:val="00516BED"/>
    <w:rsid w:val="00516D09"/>
    <w:rsid w:val="005170AF"/>
    <w:rsid w:val="0051711E"/>
    <w:rsid w:val="00517329"/>
    <w:rsid w:val="00517364"/>
    <w:rsid w:val="005174D5"/>
    <w:rsid w:val="00517586"/>
    <w:rsid w:val="0051766C"/>
    <w:rsid w:val="00517682"/>
    <w:rsid w:val="005176D3"/>
    <w:rsid w:val="005176E1"/>
    <w:rsid w:val="005179C1"/>
    <w:rsid w:val="00517A63"/>
    <w:rsid w:val="00517AE0"/>
    <w:rsid w:val="00517C9A"/>
    <w:rsid w:val="00517DCD"/>
    <w:rsid w:val="00517E4F"/>
    <w:rsid w:val="005205BC"/>
    <w:rsid w:val="00520868"/>
    <w:rsid w:val="00520919"/>
    <w:rsid w:val="00520944"/>
    <w:rsid w:val="005209D2"/>
    <w:rsid w:val="00520A1E"/>
    <w:rsid w:val="00520B2E"/>
    <w:rsid w:val="00520DB6"/>
    <w:rsid w:val="00520E1D"/>
    <w:rsid w:val="005210E7"/>
    <w:rsid w:val="005211A6"/>
    <w:rsid w:val="00521361"/>
    <w:rsid w:val="005214A1"/>
    <w:rsid w:val="00521500"/>
    <w:rsid w:val="0052162A"/>
    <w:rsid w:val="00521665"/>
    <w:rsid w:val="005216AC"/>
    <w:rsid w:val="0052176C"/>
    <w:rsid w:val="00521849"/>
    <w:rsid w:val="00521B57"/>
    <w:rsid w:val="00521CA6"/>
    <w:rsid w:val="00521F22"/>
    <w:rsid w:val="00522227"/>
    <w:rsid w:val="00522258"/>
    <w:rsid w:val="00522402"/>
    <w:rsid w:val="0052257A"/>
    <w:rsid w:val="005227CF"/>
    <w:rsid w:val="0052285E"/>
    <w:rsid w:val="00522964"/>
    <w:rsid w:val="00522B64"/>
    <w:rsid w:val="00522BC6"/>
    <w:rsid w:val="0052301E"/>
    <w:rsid w:val="005230B1"/>
    <w:rsid w:val="005231ED"/>
    <w:rsid w:val="00523284"/>
    <w:rsid w:val="005232F8"/>
    <w:rsid w:val="005233A4"/>
    <w:rsid w:val="00523434"/>
    <w:rsid w:val="00523594"/>
    <w:rsid w:val="0052359C"/>
    <w:rsid w:val="0052362F"/>
    <w:rsid w:val="00523670"/>
    <w:rsid w:val="0052379D"/>
    <w:rsid w:val="00523914"/>
    <w:rsid w:val="00523A32"/>
    <w:rsid w:val="00523A97"/>
    <w:rsid w:val="00523C8A"/>
    <w:rsid w:val="00523CB8"/>
    <w:rsid w:val="00523FC8"/>
    <w:rsid w:val="005240F1"/>
    <w:rsid w:val="0052421B"/>
    <w:rsid w:val="00524357"/>
    <w:rsid w:val="005243C9"/>
    <w:rsid w:val="00524604"/>
    <w:rsid w:val="005246C5"/>
    <w:rsid w:val="00524719"/>
    <w:rsid w:val="00524863"/>
    <w:rsid w:val="00524980"/>
    <w:rsid w:val="005249BE"/>
    <w:rsid w:val="005249E8"/>
    <w:rsid w:val="00524A26"/>
    <w:rsid w:val="00524BFE"/>
    <w:rsid w:val="00524C0D"/>
    <w:rsid w:val="00524C75"/>
    <w:rsid w:val="00524E45"/>
    <w:rsid w:val="00524FE4"/>
    <w:rsid w:val="00525053"/>
    <w:rsid w:val="00525060"/>
    <w:rsid w:val="00525196"/>
    <w:rsid w:val="00525290"/>
    <w:rsid w:val="005252B8"/>
    <w:rsid w:val="0052531D"/>
    <w:rsid w:val="00525466"/>
    <w:rsid w:val="0052573E"/>
    <w:rsid w:val="00525967"/>
    <w:rsid w:val="00525995"/>
    <w:rsid w:val="00525DB7"/>
    <w:rsid w:val="00525FED"/>
    <w:rsid w:val="0052609B"/>
    <w:rsid w:val="005261D2"/>
    <w:rsid w:val="005262FC"/>
    <w:rsid w:val="005269FF"/>
    <w:rsid w:val="00526A0A"/>
    <w:rsid w:val="00526B0B"/>
    <w:rsid w:val="00526D91"/>
    <w:rsid w:val="00526F4F"/>
    <w:rsid w:val="00527021"/>
    <w:rsid w:val="005272C0"/>
    <w:rsid w:val="00527418"/>
    <w:rsid w:val="00527436"/>
    <w:rsid w:val="0052744B"/>
    <w:rsid w:val="00527482"/>
    <w:rsid w:val="0052757E"/>
    <w:rsid w:val="005275CB"/>
    <w:rsid w:val="0052774A"/>
    <w:rsid w:val="0052780F"/>
    <w:rsid w:val="005278FC"/>
    <w:rsid w:val="005279C8"/>
    <w:rsid w:val="00527A7D"/>
    <w:rsid w:val="00527B90"/>
    <w:rsid w:val="00527BD5"/>
    <w:rsid w:val="00527E48"/>
    <w:rsid w:val="00527EE2"/>
    <w:rsid w:val="00530535"/>
    <w:rsid w:val="00530998"/>
    <w:rsid w:val="00530A67"/>
    <w:rsid w:val="00530B67"/>
    <w:rsid w:val="00530D6C"/>
    <w:rsid w:val="005313B6"/>
    <w:rsid w:val="005313D1"/>
    <w:rsid w:val="00531436"/>
    <w:rsid w:val="00531480"/>
    <w:rsid w:val="0053161F"/>
    <w:rsid w:val="00531639"/>
    <w:rsid w:val="00531931"/>
    <w:rsid w:val="005319E9"/>
    <w:rsid w:val="00531CC8"/>
    <w:rsid w:val="00531D60"/>
    <w:rsid w:val="00531EE1"/>
    <w:rsid w:val="00531F1D"/>
    <w:rsid w:val="00531FDF"/>
    <w:rsid w:val="00531FE7"/>
    <w:rsid w:val="00532026"/>
    <w:rsid w:val="00532038"/>
    <w:rsid w:val="00532241"/>
    <w:rsid w:val="00532308"/>
    <w:rsid w:val="0053237F"/>
    <w:rsid w:val="0053253E"/>
    <w:rsid w:val="005325E2"/>
    <w:rsid w:val="00532A48"/>
    <w:rsid w:val="00533392"/>
    <w:rsid w:val="00533430"/>
    <w:rsid w:val="00533607"/>
    <w:rsid w:val="005337F2"/>
    <w:rsid w:val="0053381E"/>
    <w:rsid w:val="005338EC"/>
    <w:rsid w:val="00533B8F"/>
    <w:rsid w:val="00533CAB"/>
    <w:rsid w:val="00533FAC"/>
    <w:rsid w:val="0053412D"/>
    <w:rsid w:val="00534447"/>
    <w:rsid w:val="0053451D"/>
    <w:rsid w:val="005348DE"/>
    <w:rsid w:val="005348F8"/>
    <w:rsid w:val="00534915"/>
    <w:rsid w:val="00534990"/>
    <w:rsid w:val="00534B93"/>
    <w:rsid w:val="00534BA7"/>
    <w:rsid w:val="00534F19"/>
    <w:rsid w:val="00535051"/>
    <w:rsid w:val="005351A9"/>
    <w:rsid w:val="005353B9"/>
    <w:rsid w:val="005354B0"/>
    <w:rsid w:val="005354F4"/>
    <w:rsid w:val="00535641"/>
    <w:rsid w:val="00535840"/>
    <w:rsid w:val="005358B0"/>
    <w:rsid w:val="005358D6"/>
    <w:rsid w:val="005359B4"/>
    <w:rsid w:val="005359F0"/>
    <w:rsid w:val="00535A04"/>
    <w:rsid w:val="00535CE8"/>
    <w:rsid w:val="00535E31"/>
    <w:rsid w:val="00535EE1"/>
    <w:rsid w:val="00535F0C"/>
    <w:rsid w:val="00535F0F"/>
    <w:rsid w:val="00536167"/>
    <w:rsid w:val="0053620A"/>
    <w:rsid w:val="00536244"/>
    <w:rsid w:val="0053625F"/>
    <w:rsid w:val="005364F4"/>
    <w:rsid w:val="0053664F"/>
    <w:rsid w:val="00536715"/>
    <w:rsid w:val="005368B5"/>
    <w:rsid w:val="005369FE"/>
    <w:rsid w:val="00536B0F"/>
    <w:rsid w:val="00536BFA"/>
    <w:rsid w:val="00536C4D"/>
    <w:rsid w:val="00536E32"/>
    <w:rsid w:val="00536EE9"/>
    <w:rsid w:val="0053707F"/>
    <w:rsid w:val="0053723D"/>
    <w:rsid w:val="005372F3"/>
    <w:rsid w:val="0053738C"/>
    <w:rsid w:val="00537442"/>
    <w:rsid w:val="0053747D"/>
    <w:rsid w:val="005374A8"/>
    <w:rsid w:val="005376BF"/>
    <w:rsid w:val="00537798"/>
    <w:rsid w:val="00537972"/>
    <w:rsid w:val="0053797A"/>
    <w:rsid w:val="005379C9"/>
    <w:rsid w:val="00537A1E"/>
    <w:rsid w:val="00537ADA"/>
    <w:rsid w:val="00537E15"/>
    <w:rsid w:val="00537ED8"/>
    <w:rsid w:val="005402C0"/>
    <w:rsid w:val="00540376"/>
    <w:rsid w:val="005403C4"/>
    <w:rsid w:val="0054040F"/>
    <w:rsid w:val="00540553"/>
    <w:rsid w:val="00540783"/>
    <w:rsid w:val="005407EF"/>
    <w:rsid w:val="00540849"/>
    <w:rsid w:val="005408B7"/>
    <w:rsid w:val="00540BA7"/>
    <w:rsid w:val="00540D96"/>
    <w:rsid w:val="0054105F"/>
    <w:rsid w:val="00541366"/>
    <w:rsid w:val="0054139C"/>
    <w:rsid w:val="005413CA"/>
    <w:rsid w:val="005414AC"/>
    <w:rsid w:val="0054172C"/>
    <w:rsid w:val="0054189F"/>
    <w:rsid w:val="00541941"/>
    <w:rsid w:val="005419A3"/>
    <w:rsid w:val="005419D3"/>
    <w:rsid w:val="00541A56"/>
    <w:rsid w:val="00541A5C"/>
    <w:rsid w:val="00541C56"/>
    <w:rsid w:val="0054209B"/>
    <w:rsid w:val="005421E2"/>
    <w:rsid w:val="005421EB"/>
    <w:rsid w:val="005423AA"/>
    <w:rsid w:val="005423CC"/>
    <w:rsid w:val="00542466"/>
    <w:rsid w:val="0054247A"/>
    <w:rsid w:val="00542626"/>
    <w:rsid w:val="00542713"/>
    <w:rsid w:val="00542773"/>
    <w:rsid w:val="0054279C"/>
    <w:rsid w:val="00542A7D"/>
    <w:rsid w:val="00542AEA"/>
    <w:rsid w:val="00542B37"/>
    <w:rsid w:val="00542BF5"/>
    <w:rsid w:val="00542DD8"/>
    <w:rsid w:val="00543082"/>
    <w:rsid w:val="005431DA"/>
    <w:rsid w:val="0054339B"/>
    <w:rsid w:val="00543648"/>
    <w:rsid w:val="005437C3"/>
    <w:rsid w:val="0054394A"/>
    <w:rsid w:val="005439A2"/>
    <w:rsid w:val="00543A15"/>
    <w:rsid w:val="00543AA5"/>
    <w:rsid w:val="00543B2C"/>
    <w:rsid w:val="00543BF5"/>
    <w:rsid w:val="00543C48"/>
    <w:rsid w:val="00543EE4"/>
    <w:rsid w:val="00544202"/>
    <w:rsid w:val="005443CC"/>
    <w:rsid w:val="00544585"/>
    <w:rsid w:val="00544597"/>
    <w:rsid w:val="005445BA"/>
    <w:rsid w:val="005445E1"/>
    <w:rsid w:val="00544773"/>
    <w:rsid w:val="005448C9"/>
    <w:rsid w:val="0054491E"/>
    <w:rsid w:val="00544A58"/>
    <w:rsid w:val="00544C47"/>
    <w:rsid w:val="005450B3"/>
    <w:rsid w:val="00545275"/>
    <w:rsid w:val="00545421"/>
    <w:rsid w:val="0054587D"/>
    <w:rsid w:val="005458DF"/>
    <w:rsid w:val="00545B8D"/>
    <w:rsid w:val="00545E4F"/>
    <w:rsid w:val="00545EFC"/>
    <w:rsid w:val="00546146"/>
    <w:rsid w:val="00546159"/>
    <w:rsid w:val="005461F6"/>
    <w:rsid w:val="00546277"/>
    <w:rsid w:val="005464FF"/>
    <w:rsid w:val="005467C3"/>
    <w:rsid w:val="005467EE"/>
    <w:rsid w:val="00546954"/>
    <w:rsid w:val="0054698A"/>
    <w:rsid w:val="00546A14"/>
    <w:rsid w:val="00546A22"/>
    <w:rsid w:val="00546D30"/>
    <w:rsid w:val="00546EB5"/>
    <w:rsid w:val="00546F71"/>
    <w:rsid w:val="00546FE2"/>
    <w:rsid w:val="00547039"/>
    <w:rsid w:val="00547183"/>
    <w:rsid w:val="00547407"/>
    <w:rsid w:val="0054744D"/>
    <w:rsid w:val="00547859"/>
    <w:rsid w:val="0054786F"/>
    <w:rsid w:val="005478E0"/>
    <w:rsid w:val="00547901"/>
    <w:rsid w:val="005479DF"/>
    <w:rsid w:val="00547A1E"/>
    <w:rsid w:val="00547F52"/>
    <w:rsid w:val="0055006A"/>
    <w:rsid w:val="00550123"/>
    <w:rsid w:val="0055048B"/>
    <w:rsid w:val="005504D5"/>
    <w:rsid w:val="00550511"/>
    <w:rsid w:val="00550550"/>
    <w:rsid w:val="005506F3"/>
    <w:rsid w:val="00550760"/>
    <w:rsid w:val="00550818"/>
    <w:rsid w:val="00550867"/>
    <w:rsid w:val="005508E8"/>
    <w:rsid w:val="005509BF"/>
    <w:rsid w:val="005509E2"/>
    <w:rsid w:val="00550B5E"/>
    <w:rsid w:val="00550BC4"/>
    <w:rsid w:val="00550C12"/>
    <w:rsid w:val="00550C26"/>
    <w:rsid w:val="00550CBE"/>
    <w:rsid w:val="00551243"/>
    <w:rsid w:val="00551339"/>
    <w:rsid w:val="005514A8"/>
    <w:rsid w:val="0055168C"/>
    <w:rsid w:val="005516E6"/>
    <w:rsid w:val="005518BD"/>
    <w:rsid w:val="00551BA4"/>
    <w:rsid w:val="00551C18"/>
    <w:rsid w:val="00551C32"/>
    <w:rsid w:val="00551C75"/>
    <w:rsid w:val="00552014"/>
    <w:rsid w:val="005521CA"/>
    <w:rsid w:val="00552217"/>
    <w:rsid w:val="0055235C"/>
    <w:rsid w:val="005524B8"/>
    <w:rsid w:val="00552549"/>
    <w:rsid w:val="00552607"/>
    <w:rsid w:val="0055286A"/>
    <w:rsid w:val="00552901"/>
    <w:rsid w:val="00552A6D"/>
    <w:rsid w:val="00552E89"/>
    <w:rsid w:val="00552FCD"/>
    <w:rsid w:val="00552FFF"/>
    <w:rsid w:val="00553015"/>
    <w:rsid w:val="005530CA"/>
    <w:rsid w:val="005535D4"/>
    <w:rsid w:val="0055363A"/>
    <w:rsid w:val="00553731"/>
    <w:rsid w:val="00553915"/>
    <w:rsid w:val="00553B8D"/>
    <w:rsid w:val="00553C21"/>
    <w:rsid w:val="00553C41"/>
    <w:rsid w:val="00553C59"/>
    <w:rsid w:val="00553C62"/>
    <w:rsid w:val="00553D18"/>
    <w:rsid w:val="00553EE9"/>
    <w:rsid w:val="00553F83"/>
    <w:rsid w:val="00554218"/>
    <w:rsid w:val="005542E5"/>
    <w:rsid w:val="00554303"/>
    <w:rsid w:val="0055434A"/>
    <w:rsid w:val="0055448A"/>
    <w:rsid w:val="005544C3"/>
    <w:rsid w:val="00554637"/>
    <w:rsid w:val="00554A19"/>
    <w:rsid w:val="00554A64"/>
    <w:rsid w:val="00554AD5"/>
    <w:rsid w:val="00554B13"/>
    <w:rsid w:val="00554C37"/>
    <w:rsid w:val="00554DC7"/>
    <w:rsid w:val="00554EC6"/>
    <w:rsid w:val="005550D5"/>
    <w:rsid w:val="005552D2"/>
    <w:rsid w:val="00555449"/>
    <w:rsid w:val="005555AE"/>
    <w:rsid w:val="00555623"/>
    <w:rsid w:val="005557B8"/>
    <w:rsid w:val="00555AB6"/>
    <w:rsid w:val="00556031"/>
    <w:rsid w:val="005560B2"/>
    <w:rsid w:val="005560BB"/>
    <w:rsid w:val="0055618B"/>
    <w:rsid w:val="00556216"/>
    <w:rsid w:val="0055623C"/>
    <w:rsid w:val="00556721"/>
    <w:rsid w:val="005567AE"/>
    <w:rsid w:val="00556853"/>
    <w:rsid w:val="0055693F"/>
    <w:rsid w:val="005569D5"/>
    <w:rsid w:val="00556B9A"/>
    <w:rsid w:val="00556BC2"/>
    <w:rsid w:val="00556BE7"/>
    <w:rsid w:val="00556C86"/>
    <w:rsid w:val="00556D21"/>
    <w:rsid w:val="0055703F"/>
    <w:rsid w:val="00557057"/>
    <w:rsid w:val="005573C3"/>
    <w:rsid w:val="005574C7"/>
    <w:rsid w:val="00557651"/>
    <w:rsid w:val="00557751"/>
    <w:rsid w:val="00557947"/>
    <w:rsid w:val="0056006C"/>
    <w:rsid w:val="0056018B"/>
    <w:rsid w:val="005601C3"/>
    <w:rsid w:val="005602FF"/>
    <w:rsid w:val="005603B4"/>
    <w:rsid w:val="005605C0"/>
    <w:rsid w:val="005605FD"/>
    <w:rsid w:val="005607DA"/>
    <w:rsid w:val="005608D0"/>
    <w:rsid w:val="00560928"/>
    <w:rsid w:val="00560ACA"/>
    <w:rsid w:val="00560BF4"/>
    <w:rsid w:val="00560DF2"/>
    <w:rsid w:val="00560E6A"/>
    <w:rsid w:val="00560EE2"/>
    <w:rsid w:val="00560EEB"/>
    <w:rsid w:val="00560F62"/>
    <w:rsid w:val="005610E0"/>
    <w:rsid w:val="005612C4"/>
    <w:rsid w:val="0056147C"/>
    <w:rsid w:val="00561726"/>
    <w:rsid w:val="00561A64"/>
    <w:rsid w:val="00561B17"/>
    <w:rsid w:val="00561B8A"/>
    <w:rsid w:val="00561BEC"/>
    <w:rsid w:val="00561C85"/>
    <w:rsid w:val="00561E8C"/>
    <w:rsid w:val="005620B9"/>
    <w:rsid w:val="00562426"/>
    <w:rsid w:val="0056245A"/>
    <w:rsid w:val="00562499"/>
    <w:rsid w:val="0056254A"/>
    <w:rsid w:val="00562699"/>
    <w:rsid w:val="005627FC"/>
    <w:rsid w:val="00562950"/>
    <w:rsid w:val="00562972"/>
    <w:rsid w:val="00562BB0"/>
    <w:rsid w:val="00562E7B"/>
    <w:rsid w:val="00562F12"/>
    <w:rsid w:val="005634B1"/>
    <w:rsid w:val="00563524"/>
    <w:rsid w:val="005636BE"/>
    <w:rsid w:val="005636D1"/>
    <w:rsid w:val="005636E4"/>
    <w:rsid w:val="00563729"/>
    <w:rsid w:val="00563BAF"/>
    <w:rsid w:val="00563C42"/>
    <w:rsid w:val="00563CC4"/>
    <w:rsid w:val="00563D98"/>
    <w:rsid w:val="00563DDD"/>
    <w:rsid w:val="00563E4C"/>
    <w:rsid w:val="00563F21"/>
    <w:rsid w:val="0056403F"/>
    <w:rsid w:val="00564130"/>
    <w:rsid w:val="005644FD"/>
    <w:rsid w:val="00564536"/>
    <w:rsid w:val="0056456E"/>
    <w:rsid w:val="00564618"/>
    <w:rsid w:val="005647FA"/>
    <w:rsid w:val="005648C9"/>
    <w:rsid w:val="005648F3"/>
    <w:rsid w:val="0056490D"/>
    <w:rsid w:val="005649E3"/>
    <w:rsid w:val="00564B10"/>
    <w:rsid w:val="00564D99"/>
    <w:rsid w:val="00564DE7"/>
    <w:rsid w:val="0056510F"/>
    <w:rsid w:val="0056515D"/>
    <w:rsid w:val="00565412"/>
    <w:rsid w:val="00565534"/>
    <w:rsid w:val="00565591"/>
    <w:rsid w:val="005655F7"/>
    <w:rsid w:val="0056578B"/>
    <w:rsid w:val="005657AA"/>
    <w:rsid w:val="005657E2"/>
    <w:rsid w:val="00565A5F"/>
    <w:rsid w:val="00565AFE"/>
    <w:rsid w:val="00565C8C"/>
    <w:rsid w:val="00566042"/>
    <w:rsid w:val="005660E0"/>
    <w:rsid w:val="00566123"/>
    <w:rsid w:val="00566159"/>
    <w:rsid w:val="00566595"/>
    <w:rsid w:val="005667EE"/>
    <w:rsid w:val="00566BAF"/>
    <w:rsid w:val="00566CAA"/>
    <w:rsid w:val="00566CFB"/>
    <w:rsid w:val="00566EEA"/>
    <w:rsid w:val="00567019"/>
    <w:rsid w:val="00567058"/>
    <w:rsid w:val="005670F2"/>
    <w:rsid w:val="00567115"/>
    <w:rsid w:val="0056718D"/>
    <w:rsid w:val="005671A8"/>
    <w:rsid w:val="005671DE"/>
    <w:rsid w:val="0056726D"/>
    <w:rsid w:val="00567315"/>
    <w:rsid w:val="005674B8"/>
    <w:rsid w:val="00567631"/>
    <w:rsid w:val="00567697"/>
    <w:rsid w:val="0056796E"/>
    <w:rsid w:val="005679A5"/>
    <w:rsid w:val="005679BD"/>
    <w:rsid w:val="00567A80"/>
    <w:rsid w:val="00567AA2"/>
    <w:rsid w:val="00567ABB"/>
    <w:rsid w:val="00567AD9"/>
    <w:rsid w:val="00567B8F"/>
    <w:rsid w:val="00567CA7"/>
    <w:rsid w:val="00567CB6"/>
    <w:rsid w:val="00567D7B"/>
    <w:rsid w:val="00567E54"/>
    <w:rsid w:val="00567F62"/>
    <w:rsid w:val="00567F9F"/>
    <w:rsid w:val="00567FB0"/>
    <w:rsid w:val="00570051"/>
    <w:rsid w:val="00570205"/>
    <w:rsid w:val="00570297"/>
    <w:rsid w:val="00570484"/>
    <w:rsid w:val="00570780"/>
    <w:rsid w:val="005707B9"/>
    <w:rsid w:val="00570958"/>
    <w:rsid w:val="005709A4"/>
    <w:rsid w:val="00570BF0"/>
    <w:rsid w:val="00570CA1"/>
    <w:rsid w:val="00570E0E"/>
    <w:rsid w:val="00570FCF"/>
    <w:rsid w:val="00570FF2"/>
    <w:rsid w:val="0057108F"/>
    <w:rsid w:val="00571161"/>
    <w:rsid w:val="005716D6"/>
    <w:rsid w:val="00571860"/>
    <w:rsid w:val="00571D87"/>
    <w:rsid w:val="00571DCB"/>
    <w:rsid w:val="00571E75"/>
    <w:rsid w:val="00571EF4"/>
    <w:rsid w:val="0057219C"/>
    <w:rsid w:val="005722FC"/>
    <w:rsid w:val="00572357"/>
    <w:rsid w:val="00572494"/>
    <w:rsid w:val="00572503"/>
    <w:rsid w:val="00572575"/>
    <w:rsid w:val="005726DB"/>
    <w:rsid w:val="005728A7"/>
    <w:rsid w:val="005729B1"/>
    <w:rsid w:val="00572BA8"/>
    <w:rsid w:val="00572C77"/>
    <w:rsid w:val="00572FDF"/>
    <w:rsid w:val="00572FE2"/>
    <w:rsid w:val="0057311C"/>
    <w:rsid w:val="0057329C"/>
    <w:rsid w:val="005736B8"/>
    <w:rsid w:val="0057388F"/>
    <w:rsid w:val="00573942"/>
    <w:rsid w:val="00573C25"/>
    <w:rsid w:val="00573F62"/>
    <w:rsid w:val="005740CB"/>
    <w:rsid w:val="00574432"/>
    <w:rsid w:val="005744ED"/>
    <w:rsid w:val="00574512"/>
    <w:rsid w:val="00574748"/>
    <w:rsid w:val="00574964"/>
    <w:rsid w:val="00574AFA"/>
    <w:rsid w:val="00574E01"/>
    <w:rsid w:val="00574F4A"/>
    <w:rsid w:val="005750F3"/>
    <w:rsid w:val="005752E7"/>
    <w:rsid w:val="00575469"/>
    <w:rsid w:val="00575525"/>
    <w:rsid w:val="00575660"/>
    <w:rsid w:val="00575831"/>
    <w:rsid w:val="00575947"/>
    <w:rsid w:val="005759B2"/>
    <w:rsid w:val="005759DE"/>
    <w:rsid w:val="00575AA1"/>
    <w:rsid w:val="00575AF5"/>
    <w:rsid w:val="00575B81"/>
    <w:rsid w:val="00575CC4"/>
    <w:rsid w:val="00575CD0"/>
    <w:rsid w:val="00575F2B"/>
    <w:rsid w:val="0057612B"/>
    <w:rsid w:val="005762E8"/>
    <w:rsid w:val="0057642A"/>
    <w:rsid w:val="00576458"/>
    <w:rsid w:val="00576758"/>
    <w:rsid w:val="00576797"/>
    <w:rsid w:val="005767D5"/>
    <w:rsid w:val="00576B8C"/>
    <w:rsid w:val="00576BA3"/>
    <w:rsid w:val="00576F16"/>
    <w:rsid w:val="00576F70"/>
    <w:rsid w:val="00577005"/>
    <w:rsid w:val="0057724F"/>
    <w:rsid w:val="00577401"/>
    <w:rsid w:val="00577675"/>
    <w:rsid w:val="005778F2"/>
    <w:rsid w:val="00577A75"/>
    <w:rsid w:val="00577B85"/>
    <w:rsid w:val="00577C30"/>
    <w:rsid w:val="00577C6C"/>
    <w:rsid w:val="00577D17"/>
    <w:rsid w:val="00577E6E"/>
    <w:rsid w:val="00577F4C"/>
    <w:rsid w:val="005801D2"/>
    <w:rsid w:val="005802A9"/>
    <w:rsid w:val="005803BC"/>
    <w:rsid w:val="00580463"/>
    <w:rsid w:val="00580830"/>
    <w:rsid w:val="0058098C"/>
    <w:rsid w:val="00580D35"/>
    <w:rsid w:val="0058105F"/>
    <w:rsid w:val="00581089"/>
    <w:rsid w:val="0058115A"/>
    <w:rsid w:val="00581337"/>
    <w:rsid w:val="00581347"/>
    <w:rsid w:val="0058145D"/>
    <w:rsid w:val="0058148E"/>
    <w:rsid w:val="0058148F"/>
    <w:rsid w:val="00581581"/>
    <w:rsid w:val="005816D2"/>
    <w:rsid w:val="0058170D"/>
    <w:rsid w:val="00581C28"/>
    <w:rsid w:val="00581C78"/>
    <w:rsid w:val="00581C92"/>
    <w:rsid w:val="00581E72"/>
    <w:rsid w:val="00581EE9"/>
    <w:rsid w:val="005820FB"/>
    <w:rsid w:val="00582121"/>
    <w:rsid w:val="00582480"/>
    <w:rsid w:val="0058250E"/>
    <w:rsid w:val="00582542"/>
    <w:rsid w:val="00582591"/>
    <w:rsid w:val="005825E5"/>
    <w:rsid w:val="005829DD"/>
    <w:rsid w:val="00582BF7"/>
    <w:rsid w:val="00582C1C"/>
    <w:rsid w:val="00582C7A"/>
    <w:rsid w:val="00582D36"/>
    <w:rsid w:val="00582FB4"/>
    <w:rsid w:val="00583384"/>
    <w:rsid w:val="005833AA"/>
    <w:rsid w:val="005834D0"/>
    <w:rsid w:val="0058367E"/>
    <w:rsid w:val="00583935"/>
    <w:rsid w:val="00583A74"/>
    <w:rsid w:val="00583AAA"/>
    <w:rsid w:val="00583CCD"/>
    <w:rsid w:val="00583D99"/>
    <w:rsid w:val="00583EBB"/>
    <w:rsid w:val="00583EEC"/>
    <w:rsid w:val="00584041"/>
    <w:rsid w:val="0058411D"/>
    <w:rsid w:val="00584238"/>
    <w:rsid w:val="00584263"/>
    <w:rsid w:val="005843FA"/>
    <w:rsid w:val="00584414"/>
    <w:rsid w:val="00584531"/>
    <w:rsid w:val="0058459F"/>
    <w:rsid w:val="005848D0"/>
    <w:rsid w:val="005849A8"/>
    <w:rsid w:val="005849B7"/>
    <w:rsid w:val="00584A32"/>
    <w:rsid w:val="00584B10"/>
    <w:rsid w:val="00584B2C"/>
    <w:rsid w:val="00584BF5"/>
    <w:rsid w:val="00584C44"/>
    <w:rsid w:val="00584C87"/>
    <w:rsid w:val="00584EDC"/>
    <w:rsid w:val="00585231"/>
    <w:rsid w:val="00585756"/>
    <w:rsid w:val="00585823"/>
    <w:rsid w:val="00585938"/>
    <w:rsid w:val="00585A4A"/>
    <w:rsid w:val="00585D22"/>
    <w:rsid w:val="00585D5F"/>
    <w:rsid w:val="00585ED4"/>
    <w:rsid w:val="00586087"/>
    <w:rsid w:val="00586159"/>
    <w:rsid w:val="00586311"/>
    <w:rsid w:val="005864B8"/>
    <w:rsid w:val="00586533"/>
    <w:rsid w:val="0058675D"/>
    <w:rsid w:val="0058690E"/>
    <w:rsid w:val="00586973"/>
    <w:rsid w:val="005869F6"/>
    <w:rsid w:val="00586B15"/>
    <w:rsid w:val="00586CEF"/>
    <w:rsid w:val="00586E35"/>
    <w:rsid w:val="0058706B"/>
    <w:rsid w:val="005871AF"/>
    <w:rsid w:val="00587302"/>
    <w:rsid w:val="005873C7"/>
    <w:rsid w:val="005873E3"/>
    <w:rsid w:val="005877BD"/>
    <w:rsid w:val="00587984"/>
    <w:rsid w:val="005879E5"/>
    <w:rsid w:val="005879FA"/>
    <w:rsid w:val="00587A02"/>
    <w:rsid w:val="00587A12"/>
    <w:rsid w:val="00587AFF"/>
    <w:rsid w:val="00587B64"/>
    <w:rsid w:val="00587BF2"/>
    <w:rsid w:val="00587D2A"/>
    <w:rsid w:val="00590038"/>
    <w:rsid w:val="0059008C"/>
    <w:rsid w:val="00590327"/>
    <w:rsid w:val="005905E1"/>
    <w:rsid w:val="005906DD"/>
    <w:rsid w:val="00590B3D"/>
    <w:rsid w:val="00590D6E"/>
    <w:rsid w:val="00590E00"/>
    <w:rsid w:val="00590EC8"/>
    <w:rsid w:val="00590ECE"/>
    <w:rsid w:val="00591021"/>
    <w:rsid w:val="00591299"/>
    <w:rsid w:val="00591310"/>
    <w:rsid w:val="00591442"/>
    <w:rsid w:val="00591593"/>
    <w:rsid w:val="00591683"/>
    <w:rsid w:val="005918CF"/>
    <w:rsid w:val="00591E63"/>
    <w:rsid w:val="00591E85"/>
    <w:rsid w:val="00591EA3"/>
    <w:rsid w:val="00592075"/>
    <w:rsid w:val="00592260"/>
    <w:rsid w:val="00592575"/>
    <w:rsid w:val="005927A1"/>
    <w:rsid w:val="0059284A"/>
    <w:rsid w:val="00592B4E"/>
    <w:rsid w:val="00592B67"/>
    <w:rsid w:val="00592BCF"/>
    <w:rsid w:val="00592C63"/>
    <w:rsid w:val="00592C7E"/>
    <w:rsid w:val="00592D04"/>
    <w:rsid w:val="00592D85"/>
    <w:rsid w:val="00592F6E"/>
    <w:rsid w:val="00592F84"/>
    <w:rsid w:val="005930D3"/>
    <w:rsid w:val="00593534"/>
    <w:rsid w:val="00593544"/>
    <w:rsid w:val="00593798"/>
    <w:rsid w:val="005938D0"/>
    <w:rsid w:val="005939F7"/>
    <w:rsid w:val="00593A5F"/>
    <w:rsid w:val="00593E27"/>
    <w:rsid w:val="00593EFF"/>
    <w:rsid w:val="00594144"/>
    <w:rsid w:val="005941E6"/>
    <w:rsid w:val="00594202"/>
    <w:rsid w:val="00594236"/>
    <w:rsid w:val="0059423A"/>
    <w:rsid w:val="0059452B"/>
    <w:rsid w:val="00594604"/>
    <w:rsid w:val="005946FC"/>
    <w:rsid w:val="0059487A"/>
    <w:rsid w:val="00594945"/>
    <w:rsid w:val="00594A97"/>
    <w:rsid w:val="00594B91"/>
    <w:rsid w:val="00594E6D"/>
    <w:rsid w:val="005950EB"/>
    <w:rsid w:val="00595273"/>
    <w:rsid w:val="00595397"/>
    <w:rsid w:val="005954A2"/>
    <w:rsid w:val="005954A5"/>
    <w:rsid w:val="0059576E"/>
    <w:rsid w:val="005957C7"/>
    <w:rsid w:val="005957F6"/>
    <w:rsid w:val="00595847"/>
    <w:rsid w:val="005958A7"/>
    <w:rsid w:val="00595A52"/>
    <w:rsid w:val="00595C90"/>
    <w:rsid w:val="00595CF1"/>
    <w:rsid w:val="00595D17"/>
    <w:rsid w:val="00595E6B"/>
    <w:rsid w:val="00595FA6"/>
    <w:rsid w:val="00596455"/>
    <w:rsid w:val="00596536"/>
    <w:rsid w:val="00596620"/>
    <w:rsid w:val="00596691"/>
    <w:rsid w:val="005966D1"/>
    <w:rsid w:val="0059673C"/>
    <w:rsid w:val="00596747"/>
    <w:rsid w:val="005967D5"/>
    <w:rsid w:val="00596ACA"/>
    <w:rsid w:val="00596B0F"/>
    <w:rsid w:val="00596C47"/>
    <w:rsid w:val="00596C58"/>
    <w:rsid w:val="00596DBB"/>
    <w:rsid w:val="005970D4"/>
    <w:rsid w:val="00597148"/>
    <w:rsid w:val="00597251"/>
    <w:rsid w:val="005975E3"/>
    <w:rsid w:val="00597672"/>
    <w:rsid w:val="0059769A"/>
    <w:rsid w:val="005978A9"/>
    <w:rsid w:val="00597946"/>
    <w:rsid w:val="00597992"/>
    <w:rsid w:val="00597B9A"/>
    <w:rsid w:val="00597C21"/>
    <w:rsid w:val="00597C4D"/>
    <w:rsid w:val="00597CD1"/>
    <w:rsid w:val="00597E5D"/>
    <w:rsid w:val="005A0183"/>
    <w:rsid w:val="005A029F"/>
    <w:rsid w:val="005A0453"/>
    <w:rsid w:val="005A0599"/>
    <w:rsid w:val="005A09B6"/>
    <w:rsid w:val="005A0A01"/>
    <w:rsid w:val="005A0A26"/>
    <w:rsid w:val="005A0E17"/>
    <w:rsid w:val="005A0E76"/>
    <w:rsid w:val="005A0FF9"/>
    <w:rsid w:val="005A1173"/>
    <w:rsid w:val="005A1286"/>
    <w:rsid w:val="005A12D3"/>
    <w:rsid w:val="005A167F"/>
    <w:rsid w:val="005A1804"/>
    <w:rsid w:val="005A1840"/>
    <w:rsid w:val="005A187C"/>
    <w:rsid w:val="005A198E"/>
    <w:rsid w:val="005A19C8"/>
    <w:rsid w:val="005A1DE1"/>
    <w:rsid w:val="005A1E64"/>
    <w:rsid w:val="005A1F81"/>
    <w:rsid w:val="005A20E1"/>
    <w:rsid w:val="005A214B"/>
    <w:rsid w:val="005A22DC"/>
    <w:rsid w:val="005A2416"/>
    <w:rsid w:val="005A262C"/>
    <w:rsid w:val="005A2684"/>
    <w:rsid w:val="005A2731"/>
    <w:rsid w:val="005A28FE"/>
    <w:rsid w:val="005A291E"/>
    <w:rsid w:val="005A29A7"/>
    <w:rsid w:val="005A2C12"/>
    <w:rsid w:val="005A2DB6"/>
    <w:rsid w:val="005A3210"/>
    <w:rsid w:val="005A32F4"/>
    <w:rsid w:val="005A33F5"/>
    <w:rsid w:val="005A341B"/>
    <w:rsid w:val="005A3679"/>
    <w:rsid w:val="005A36DB"/>
    <w:rsid w:val="005A375A"/>
    <w:rsid w:val="005A3839"/>
    <w:rsid w:val="005A39DD"/>
    <w:rsid w:val="005A3A62"/>
    <w:rsid w:val="005A3BF1"/>
    <w:rsid w:val="005A3CA1"/>
    <w:rsid w:val="005A3D56"/>
    <w:rsid w:val="005A3D6A"/>
    <w:rsid w:val="005A3DA4"/>
    <w:rsid w:val="005A3E06"/>
    <w:rsid w:val="005A3EB7"/>
    <w:rsid w:val="005A404C"/>
    <w:rsid w:val="005A40BE"/>
    <w:rsid w:val="005A41B3"/>
    <w:rsid w:val="005A4242"/>
    <w:rsid w:val="005A43AA"/>
    <w:rsid w:val="005A45FE"/>
    <w:rsid w:val="005A47E6"/>
    <w:rsid w:val="005A4801"/>
    <w:rsid w:val="005A4814"/>
    <w:rsid w:val="005A4902"/>
    <w:rsid w:val="005A4A20"/>
    <w:rsid w:val="005A4F79"/>
    <w:rsid w:val="005A50C8"/>
    <w:rsid w:val="005A51E0"/>
    <w:rsid w:val="005A5288"/>
    <w:rsid w:val="005A53E2"/>
    <w:rsid w:val="005A5420"/>
    <w:rsid w:val="005A5456"/>
    <w:rsid w:val="005A5608"/>
    <w:rsid w:val="005A566F"/>
    <w:rsid w:val="005A56CE"/>
    <w:rsid w:val="005A5733"/>
    <w:rsid w:val="005A5830"/>
    <w:rsid w:val="005A5877"/>
    <w:rsid w:val="005A5961"/>
    <w:rsid w:val="005A5CFE"/>
    <w:rsid w:val="005A5E85"/>
    <w:rsid w:val="005A5EAF"/>
    <w:rsid w:val="005A5F37"/>
    <w:rsid w:val="005A60A0"/>
    <w:rsid w:val="005A60B0"/>
    <w:rsid w:val="005A60DE"/>
    <w:rsid w:val="005A61A2"/>
    <w:rsid w:val="005A64D8"/>
    <w:rsid w:val="005A6500"/>
    <w:rsid w:val="005A6556"/>
    <w:rsid w:val="005A6574"/>
    <w:rsid w:val="005A676F"/>
    <w:rsid w:val="005A68C4"/>
    <w:rsid w:val="005A6B60"/>
    <w:rsid w:val="005A6D55"/>
    <w:rsid w:val="005A6DEA"/>
    <w:rsid w:val="005A6E51"/>
    <w:rsid w:val="005A6E65"/>
    <w:rsid w:val="005A6EDC"/>
    <w:rsid w:val="005A6FC8"/>
    <w:rsid w:val="005A704E"/>
    <w:rsid w:val="005A707D"/>
    <w:rsid w:val="005A7243"/>
    <w:rsid w:val="005A7423"/>
    <w:rsid w:val="005A76F5"/>
    <w:rsid w:val="005A77BD"/>
    <w:rsid w:val="005A7858"/>
    <w:rsid w:val="005A785F"/>
    <w:rsid w:val="005A7884"/>
    <w:rsid w:val="005A79FA"/>
    <w:rsid w:val="005A7B18"/>
    <w:rsid w:val="005A7CD4"/>
    <w:rsid w:val="005A7D6C"/>
    <w:rsid w:val="005A7F5F"/>
    <w:rsid w:val="005B00C4"/>
    <w:rsid w:val="005B059B"/>
    <w:rsid w:val="005B05E7"/>
    <w:rsid w:val="005B06D9"/>
    <w:rsid w:val="005B08A7"/>
    <w:rsid w:val="005B0B65"/>
    <w:rsid w:val="005B0DBD"/>
    <w:rsid w:val="005B0DF9"/>
    <w:rsid w:val="005B0FF1"/>
    <w:rsid w:val="005B0FF6"/>
    <w:rsid w:val="005B1363"/>
    <w:rsid w:val="005B13D6"/>
    <w:rsid w:val="005B1461"/>
    <w:rsid w:val="005B14C4"/>
    <w:rsid w:val="005B1557"/>
    <w:rsid w:val="005B15F8"/>
    <w:rsid w:val="005B1875"/>
    <w:rsid w:val="005B189A"/>
    <w:rsid w:val="005B19A0"/>
    <w:rsid w:val="005B19EC"/>
    <w:rsid w:val="005B1A75"/>
    <w:rsid w:val="005B1B6C"/>
    <w:rsid w:val="005B1D9E"/>
    <w:rsid w:val="005B1E42"/>
    <w:rsid w:val="005B1E66"/>
    <w:rsid w:val="005B2047"/>
    <w:rsid w:val="005B21F6"/>
    <w:rsid w:val="005B22BF"/>
    <w:rsid w:val="005B248A"/>
    <w:rsid w:val="005B24A8"/>
    <w:rsid w:val="005B257F"/>
    <w:rsid w:val="005B25B7"/>
    <w:rsid w:val="005B25E6"/>
    <w:rsid w:val="005B25F8"/>
    <w:rsid w:val="005B265A"/>
    <w:rsid w:val="005B26D8"/>
    <w:rsid w:val="005B2929"/>
    <w:rsid w:val="005B2949"/>
    <w:rsid w:val="005B2976"/>
    <w:rsid w:val="005B2A0E"/>
    <w:rsid w:val="005B2ABD"/>
    <w:rsid w:val="005B2BBD"/>
    <w:rsid w:val="005B2C65"/>
    <w:rsid w:val="005B30F2"/>
    <w:rsid w:val="005B3399"/>
    <w:rsid w:val="005B34AF"/>
    <w:rsid w:val="005B35A6"/>
    <w:rsid w:val="005B3673"/>
    <w:rsid w:val="005B3929"/>
    <w:rsid w:val="005B3B1E"/>
    <w:rsid w:val="005B3BA5"/>
    <w:rsid w:val="005B3C14"/>
    <w:rsid w:val="005B3D12"/>
    <w:rsid w:val="005B3D3E"/>
    <w:rsid w:val="005B427A"/>
    <w:rsid w:val="005B42C7"/>
    <w:rsid w:val="005B4352"/>
    <w:rsid w:val="005B44BD"/>
    <w:rsid w:val="005B44E9"/>
    <w:rsid w:val="005B4694"/>
    <w:rsid w:val="005B48D6"/>
    <w:rsid w:val="005B4A0C"/>
    <w:rsid w:val="005B4A27"/>
    <w:rsid w:val="005B4A43"/>
    <w:rsid w:val="005B4A56"/>
    <w:rsid w:val="005B4A61"/>
    <w:rsid w:val="005B4A8D"/>
    <w:rsid w:val="005B4B62"/>
    <w:rsid w:val="005B4B98"/>
    <w:rsid w:val="005B4C4B"/>
    <w:rsid w:val="005B4CC7"/>
    <w:rsid w:val="005B500E"/>
    <w:rsid w:val="005B5071"/>
    <w:rsid w:val="005B50A2"/>
    <w:rsid w:val="005B51A5"/>
    <w:rsid w:val="005B53B5"/>
    <w:rsid w:val="005B540B"/>
    <w:rsid w:val="005B54CF"/>
    <w:rsid w:val="005B5501"/>
    <w:rsid w:val="005B554E"/>
    <w:rsid w:val="005B56EB"/>
    <w:rsid w:val="005B5783"/>
    <w:rsid w:val="005B57EA"/>
    <w:rsid w:val="005B57FC"/>
    <w:rsid w:val="005B5814"/>
    <w:rsid w:val="005B581E"/>
    <w:rsid w:val="005B583C"/>
    <w:rsid w:val="005B59C1"/>
    <w:rsid w:val="005B5A0E"/>
    <w:rsid w:val="005B5C0B"/>
    <w:rsid w:val="005B5C1B"/>
    <w:rsid w:val="005B5C74"/>
    <w:rsid w:val="005B62DF"/>
    <w:rsid w:val="005B6342"/>
    <w:rsid w:val="005B63B1"/>
    <w:rsid w:val="005B64F6"/>
    <w:rsid w:val="005B655E"/>
    <w:rsid w:val="005B6688"/>
    <w:rsid w:val="005B6771"/>
    <w:rsid w:val="005B67F7"/>
    <w:rsid w:val="005B6A22"/>
    <w:rsid w:val="005B6EAC"/>
    <w:rsid w:val="005B6ED6"/>
    <w:rsid w:val="005B706D"/>
    <w:rsid w:val="005B70B2"/>
    <w:rsid w:val="005B7185"/>
    <w:rsid w:val="005B722A"/>
    <w:rsid w:val="005B728D"/>
    <w:rsid w:val="005B7357"/>
    <w:rsid w:val="005B7365"/>
    <w:rsid w:val="005B766B"/>
    <w:rsid w:val="005B7700"/>
    <w:rsid w:val="005B7731"/>
    <w:rsid w:val="005B7934"/>
    <w:rsid w:val="005B7939"/>
    <w:rsid w:val="005B7955"/>
    <w:rsid w:val="005B7C53"/>
    <w:rsid w:val="005C006A"/>
    <w:rsid w:val="005C02CF"/>
    <w:rsid w:val="005C02D4"/>
    <w:rsid w:val="005C03AC"/>
    <w:rsid w:val="005C042D"/>
    <w:rsid w:val="005C04CF"/>
    <w:rsid w:val="005C05D5"/>
    <w:rsid w:val="005C063D"/>
    <w:rsid w:val="005C0A60"/>
    <w:rsid w:val="005C0ACA"/>
    <w:rsid w:val="005C0CE5"/>
    <w:rsid w:val="005C0D0C"/>
    <w:rsid w:val="005C0E6A"/>
    <w:rsid w:val="005C0E6B"/>
    <w:rsid w:val="005C0E75"/>
    <w:rsid w:val="005C0E7D"/>
    <w:rsid w:val="005C0F5D"/>
    <w:rsid w:val="005C0F80"/>
    <w:rsid w:val="005C0F9E"/>
    <w:rsid w:val="005C105C"/>
    <w:rsid w:val="005C122D"/>
    <w:rsid w:val="005C16BE"/>
    <w:rsid w:val="005C1CE9"/>
    <w:rsid w:val="005C1D15"/>
    <w:rsid w:val="005C1E2F"/>
    <w:rsid w:val="005C21EF"/>
    <w:rsid w:val="005C2307"/>
    <w:rsid w:val="005C24FE"/>
    <w:rsid w:val="005C27D6"/>
    <w:rsid w:val="005C2835"/>
    <w:rsid w:val="005C28E7"/>
    <w:rsid w:val="005C2913"/>
    <w:rsid w:val="005C2924"/>
    <w:rsid w:val="005C2A0B"/>
    <w:rsid w:val="005C2A48"/>
    <w:rsid w:val="005C2ACE"/>
    <w:rsid w:val="005C2CF9"/>
    <w:rsid w:val="005C2D62"/>
    <w:rsid w:val="005C2DF6"/>
    <w:rsid w:val="005C2F21"/>
    <w:rsid w:val="005C32AA"/>
    <w:rsid w:val="005C3477"/>
    <w:rsid w:val="005C34B4"/>
    <w:rsid w:val="005C3504"/>
    <w:rsid w:val="005C368D"/>
    <w:rsid w:val="005C3770"/>
    <w:rsid w:val="005C3775"/>
    <w:rsid w:val="005C3781"/>
    <w:rsid w:val="005C3959"/>
    <w:rsid w:val="005C3A39"/>
    <w:rsid w:val="005C3C38"/>
    <w:rsid w:val="005C3E86"/>
    <w:rsid w:val="005C3F30"/>
    <w:rsid w:val="005C3F5A"/>
    <w:rsid w:val="005C40B0"/>
    <w:rsid w:val="005C4236"/>
    <w:rsid w:val="005C43C2"/>
    <w:rsid w:val="005C4474"/>
    <w:rsid w:val="005C45D9"/>
    <w:rsid w:val="005C4866"/>
    <w:rsid w:val="005C4938"/>
    <w:rsid w:val="005C4A23"/>
    <w:rsid w:val="005C4BD2"/>
    <w:rsid w:val="005C4C7F"/>
    <w:rsid w:val="005C4E1E"/>
    <w:rsid w:val="005C4FD0"/>
    <w:rsid w:val="005C4FD5"/>
    <w:rsid w:val="005C51BF"/>
    <w:rsid w:val="005C5210"/>
    <w:rsid w:val="005C5387"/>
    <w:rsid w:val="005C57B2"/>
    <w:rsid w:val="005C590D"/>
    <w:rsid w:val="005C5D2E"/>
    <w:rsid w:val="005C5D93"/>
    <w:rsid w:val="005C5F0C"/>
    <w:rsid w:val="005C5FE2"/>
    <w:rsid w:val="005C604E"/>
    <w:rsid w:val="005C6177"/>
    <w:rsid w:val="005C6248"/>
    <w:rsid w:val="005C62E1"/>
    <w:rsid w:val="005C64A4"/>
    <w:rsid w:val="005C6611"/>
    <w:rsid w:val="005C668A"/>
    <w:rsid w:val="005C6730"/>
    <w:rsid w:val="005C697C"/>
    <w:rsid w:val="005C6A14"/>
    <w:rsid w:val="005C6A3C"/>
    <w:rsid w:val="005C6A5A"/>
    <w:rsid w:val="005C6A5B"/>
    <w:rsid w:val="005C6A87"/>
    <w:rsid w:val="005C6C5D"/>
    <w:rsid w:val="005C6C6A"/>
    <w:rsid w:val="005C6CBB"/>
    <w:rsid w:val="005C71AA"/>
    <w:rsid w:val="005C7239"/>
    <w:rsid w:val="005C7342"/>
    <w:rsid w:val="005C73B4"/>
    <w:rsid w:val="005C74AD"/>
    <w:rsid w:val="005C7502"/>
    <w:rsid w:val="005C7582"/>
    <w:rsid w:val="005C75FE"/>
    <w:rsid w:val="005C760A"/>
    <w:rsid w:val="005C7772"/>
    <w:rsid w:val="005C789B"/>
    <w:rsid w:val="005C79C4"/>
    <w:rsid w:val="005C79CD"/>
    <w:rsid w:val="005C7A84"/>
    <w:rsid w:val="005C7A87"/>
    <w:rsid w:val="005C7AD3"/>
    <w:rsid w:val="005C7BC2"/>
    <w:rsid w:val="005C7BFE"/>
    <w:rsid w:val="005C7CB6"/>
    <w:rsid w:val="005D02C7"/>
    <w:rsid w:val="005D0344"/>
    <w:rsid w:val="005D04D9"/>
    <w:rsid w:val="005D0552"/>
    <w:rsid w:val="005D07CD"/>
    <w:rsid w:val="005D0849"/>
    <w:rsid w:val="005D084A"/>
    <w:rsid w:val="005D08B2"/>
    <w:rsid w:val="005D0A31"/>
    <w:rsid w:val="005D0A86"/>
    <w:rsid w:val="005D0C6A"/>
    <w:rsid w:val="005D0CE0"/>
    <w:rsid w:val="005D0EF1"/>
    <w:rsid w:val="005D0F0D"/>
    <w:rsid w:val="005D100A"/>
    <w:rsid w:val="005D10DB"/>
    <w:rsid w:val="005D1248"/>
    <w:rsid w:val="005D12A7"/>
    <w:rsid w:val="005D141A"/>
    <w:rsid w:val="005D1486"/>
    <w:rsid w:val="005D14D6"/>
    <w:rsid w:val="005D165A"/>
    <w:rsid w:val="005D168D"/>
    <w:rsid w:val="005D1704"/>
    <w:rsid w:val="005D1712"/>
    <w:rsid w:val="005D1715"/>
    <w:rsid w:val="005D18B0"/>
    <w:rsid w:val="005D18F7"/>
    <w:rsid w:val="005D19C1"/>
    <w:rsid w:val="005D1A66"/>
    <w:rsid w:val="005D1D5F"/>
    <w:rsid w:val="005D208C"/>
    <w:rsid w:val="005D20B3"/>
    <w:rsid w:val="005D2515"/>
    <w:rsid w:val="005D25C0"/>
    <w:rsid w:val="005D274E"/>
    <w:rsid w:val="005D275C"/>
    <w:rsid w:val="005D2AAD"/>
    <w:rsid w:val="005D2C2A"/>
    <w:rsid w:val="005D2C56"/>
    <w:rsid w:val="005D2D12"/>
    <w:rsid w:val="005D2D83"/>
    <w:rsid w:val="005D2DF9"/>
    <w:rsid w:val="005D2E4F"/>
    <w:rsid w:val="005D2F34"/>
    <w:rsid w:val="005D30D8"/>
    <w:rsid w:val="005D32D9"/>
    <w:rsid w:val="005D37E8"/>
    <w:rsid w:val="005D3922"/>
    <w:rsid w:val="005D3998"/>
    <w:rsid w:val="005D3AA3"/>
    <w:rsid w:val="005D3C1B"/>
    <w:rsid w:val="005D3D5D"/>
    <w:rsid w:val="005D3E28"/>
    <w:rsid w:val="005D4025"/>
    <w:rsid w:val="005D40B6"/>
    <w:rsid w:val="005D40E3"/>
    <w:rsid w:val="005D4322"/>
    <w:rsid w:val="005D45BE"/>
    <w:rsid w:val="005D49DA"/>
    <w:rsid w:val="005D4BED"/>
    <w:rsid w:val="005D4FC0"/>
    <w:rsid w:val="005D4FFE"/>
    <w:rsid w:val="005D5098"/>
    <w:rsid w:val="005D50D0"/>
    <w:rsid w:val="005D5299"/>
    <w:rsid w:val="005D5305"/>
    <w:rsid w:val="005D56A6"/>
    <w:rsid w:val="005D5737"/>
    <w:rsid w:val="005D595B"/>
    <w:rsid w:val="005D5AF3"/>
    <w:rsid w:val="005D5B0A"/>
    <w:rsid w:val="005D5B39"/>
    <w:rsid w:val="005D5CA3"/>
    <w:rsid w:val="005D5CF4"/>
    <w:rsid w:val="005D5CFD"/>
    <w:rsid w:val="005D5E7F"/>
    <w:rsid w:val="005D5EFA"/>
    <w:rsid w:val="005D616E"/>
    <w:rsid w:val="005D62D1"/>
    <w:rsid w:val="005D679B"/>
    <w:rsid w:val="005D68C6"/>
    <w:rsid w:val="005D6914"/>
    <w:rsid w:val="005D6926"/>
    <w:rsid w:val="005D69C8"/>
    <w:rsid w:val="005D6B0F"/>
    <w:rsid w:val="005D6BBA"/>
    <w:rsid w:val="005D6F3B"/>
    <w:rsid w:val="005D70E4"/>
    <w:rsid w:val="005D7267"/>
    <w:rsid w:val="005D7291"/>
    <w:rsid w:val="005D73E5"/>
    <w:rsid w:val="005D73ED"/>
    <w:rsid w:val="005D740F"/>
    <w:rsid w:val="005D7508"/>
    <w:rsid w:val="005D7543"/>
    <w:rsid w:val="005D7657"/>
    <w:rsid w:val="005D7736"/>
    <w:rsid w:val="005D77D7"/>
    <w:rsid w:val="005D77E3"/>
    <w:rsid w:val="005D798B"/>
    <w:rsid w:val="005D7A35"/>
    <w:rsid w:val="005D7A49"/>
    <w:rsid w:val="005D7BD7"/>
    <w:rsid w:val="005D7E03"/>
    <w:rsid w:val="005E00B6"/>
    <w:rsid w:val="005E00D9"/>
    <w:rsid w:val="005E029E"/>
    <w:rsid w:val="005E06DA"/>
    <w:rsid w:val="005E0718"/>
    <w:rsid w:val="005E074F"/>
    <w:rsid w:val="005E0881"/>
    <w:rsid w:val="005E08AE"/>
    <w:rsid w:val="005E093C"/>
    <w:rsid w:val="005E0B39"/>
    <w:rsid w:val="005E10BC"/>
    <w:rsid w:val="005E1123"/>
    <w:rsid w:val="005E122C"/>
    <w:rsid w:val="005E124C"/>
    <w:rsid w:val="005E1269"/>
    <w:rsid w:val="005E13B6"/>
    <w:rsid w:val="005E158C"/>
    <w:rsid w:val="005E1661"/>
    <w:rsid w:val="005E167A"/>
    <w:rsid w:val="005E16C2"/>
    <w:rsid w:val="005E1907"/>
    <w:rsid w:val="005E19EF"/>
    <w:rsid w:val="005E1AF3"/>
    <w:rsid w:val="005E1B22"/>
    <w:rsid w:val="005E1BE3"/>
    <w:rsid w:val="005E1C04"/>
    <w:rsid w:val="005E1D66"/>
    <w:rsid w:val="005E1E56"/>
    <w:rsid w:val="005E1F18"/>
    <w:rsid w:val="005E1F37"/>
    <w:rsid w:val="005E215B"/>
    <w:rsid w:val="005E23D3"/>
    <w:rsid w:val="005E23ED"/>
    <w:rsid w:val="005E2880"/>
    <w:rsid w:val="005E2925"/>
    <w:rsid w:val="005E2A1C"/>
    <w:rsid w:val="005E2BB9"/>
    <w:rsid w:val="005E33B7"/>
    <w:rsid w:val="005E33C9"/>
    <w:rsid w:val="005E35A1"/>
    <w:rsid w:val="005E3647"/>
    <w:rsid w:val="005E385E"/>
    <w:rsid w:val="005E3BB5"/>
    <w:rsid w:val="005E3FD3"/>
    <w:rsid w:val="005E4097"/>
    <w:rsid w:val="005E4111"/>
    <w:rsid w:val="005E4254"/>
    <w:rsid w:val="005E462C"/>
    <w:rsid w:val="005E4661"/>
    <w:rsid w:val="005E488F"/>
    <w:rsid w:val="005E4A6F"/>
    <w:rsid w:val="005E4C18"/>
    <w:rsid w:val="005E4E70"/>
    <w:rsid w:val="005E4ED1"/>
    <w:rsid w:val="005E4FFE"/>
    <w:rsid w:val="005E5151"/>
    <w:rsid w:val="005E52AA"/>
    <w:rsid w:val="005E53B6"/>
    <w:rsid w:val="005E5710"/>
    <w:rsid w:val="005E5859"/>
    <w:rsid w:val="005E5A9F"/>
    <w:rsid w:val="005E5C2D"/>
    <w:rsid w:val="005E5D02"/>
    <w:rsid w:val="005E5D06"/>
    <w:rsid w:val="005E5F68"/>
    <w:rsid w:val="005E621C"/>
    <w:rsid w:val="005E63E4"/>
    <w:rsid w:val="005E6517"/>
    <w:rsid w:val="005E65E8"/>
    <w:rsid w:val="005E65EF"/>
    <w:rsid w:val="005E666F"/>
    <w:rsid w:val="005E67ED"/>
    <w:rsid w:val="005E6A9E"/>
    <w:rsid w:val="005E6E03"/>
    <w:rsid w:val="005E70AE"/>
    <w:rsid w:val="005E7115"/>
    <w:rsid w:val="005E7272"/>
    <w:rsid w:val="005E72DB"/>
    <w:rsid w:val="005E752F"/>
    <w:rsid w:val="005E7710"/>
    <w:rsid w:val="005E7742"/>
    <w:rsid w:val="005E77E1"/>
    <w:rsid w:val="005E7BAB"/>
    <w:rsid w:val="005E7D02"/>
    <w:rsid w:val="005E7E8E"/>
    <w:rsid w:val="005E7F4F"/>
    <w:rsid w:val="005F0219"/>
    <w:rsid w:val="005F02CD"/>
    <w:rsid w:val="005F04BF"/>
    <w:rsid w:val="005F057A"/>
    <w:rsid w:val="005F0780"/>
    <w:rsid w:val="005F0B87"/>
    <w:rsid w:val="005F0C80"/>
    <w:rsid w:val="005F0E65"/>
    <w:rsid w:val="005F0EA1"/>
    <w:rsid w:val="005F0EC9"/>
    <w:rsid w:val="005F0FE4"/>
    <w:rsid w:val="005F1137"/>
    <w:rsid w:val="005F1172"/>
    <w:rsid w:val="005F1223"/>
    <w:rsid w:val="005F1249"/>
    <w:rsid w:val="005F1328"/>
    <w:rsid w:val="005F164C"/>
    <w:rsid w:val="005F1689"/>
    <w:rsid w:val="005F16FE"/>
    <w:rsid w:val="005F1A0B"/>
    <w:rsid w:val="005F1A4E"/>
    <w:rsid w:val="005F1AE0"/>
    <w:rsid w:val="005F1D3A"/>
    <w:rsid w:val="005F1DF6"/>
    <w:rsid w:val="005F1E0E"/>
    <w:rsid w:val="005F20E8"/>
    <w:rsid w:val="005F2179"/>
    <w:rsid w:val="005F22A1"/>
    <w:rsid w:val="005F2399"/>
    <w:rsid w:val="005F2417"/>
    <w:rsid w:val="005F2492"/>
    <w:rsid w:val="005F25E5"/>
    <w:rsid w:val="005F2692"/>
    <w:rsid w:val="005F2697"/>
    <w:rsid w:val="005F26B7"/>
    <w:rsid w:val="005F27E4"/>
    <w:rsid w:val="005F2AA7"/>
    <w:rsid w:val="005F2D82"/>
    <w:rsid w:val="005F30EB"/>
    <w:rsid w:val="005F3322"/>
    <w:rsid w:val="005F33B2"/>
    <w:rsid w:val="005F33FD"/>
    <w:rsid w:val="005F341C"/>
    <w:rsid w:val="005F3465"/>
    <w:rsid w:val="005F35D5"/>
    <w:rsid w:val="005F386F"/>
    <w:rsid w:val="005F39E3"/>
    <w:rsid w:val="005F3B1B"/>
    <w:rsid w:val="005F3EE0"/>
    <w:rsid w:val="005F3FDA"/>
    <w:rsid w:val="005F4029"/>
    <w:rsid w:val="005F4078"/>
    <w:rsid w:val="005F40E8"/>
    <w:rsid w:val="005F410D"/>
    <w:rsid w:val="005F44E5"/>
    <w:rsid w:val="005F48C3"/>
    <w:rsid w:val="005F4A79"/>
    <w:rsid w:val="005F4DD6"/>
    <w:rsid w:val="005F4E15"/>
    <w:rsid w:val="005F5185"/>
    <w:rsid w:val="005F5794"/>
    <w:rsid w:val="005F57E1"/>
    <w:rsid w:val="005F597B"/>
    <w:rsid w:val="005F5A6F"/>
    <w:rsid w:val="005F5D46"/>
    <w:rsid w:val="005F5E7F"/>
    <w:rsid w:val="005F5F47"/>
    <w:rsid w:val="005F618B"/>
    <w:rsid w:val="005F625D"/>
    <w:rsid w:val="005F6517"/>
    <w:rsid w:val="005F660D"/>
    <w:rsid w:val="005F6686"/>
    <w:rsid w:val="005F673F"/>
    <w:rsid w:val="005F6758"/>
    <w:rsid w:val="005F6960"/>
    <w:rsid w:val="005F69DF"/>
    <w:rsid w:val="005F6D80"/>
    <w:rsid w:val="005F6DD5"/>
    <w:rsid w:val="005F6EA9"/>
    <w:rsid w:val="005F70F0"/>
    <w:rsid w:val="005F76B3"/>
    <w:rsid w:val="005F76FA"/>
    <w:rsid w:val="005F783F"/>
    <w:rsid w:val="005F78C6"/>
    <w:rsid w:val="005F7A5A"/>
    <w:rsid w:val="005F7A71"/>
    <w:rsid w:val="005F7A72"/>
    <w:rsid w:val="005F7C4C"/>
    <w:rsid w:val="005F7C8E"/>
    <w:rsid w:val="005F7CAA"/>
    <w:rsid w:val="005F7D6F"/>
    <w:rsid w:val="00600182"/>
    <w:rsid w:val="006001B6"/>
    <w:rsid w:val="006002C6"/>
    <w:rsid w:val="006002C8"/>
    <w:rsid w:val="00600428"/>
    <w:rsid w:val="00600628"/>
    <w:rsid w:val="00600694"/>
    <w:rsid w:val="0060071A"/>
    <w:rsid w:val="00600822"/>
    <w:rsid w:val="006008FB"/>
    <w:rsid w:val="00600E97"/>
    <w:rsid w:val="00600EBB"/>
    <w:rsid w:val="00601059"/>
    <w:rsid w:val="006010C5"/>
    <w:rsid w:val="00601273"/>
    <w:rsid w:val="00601352"/>
    <w:rsid w:val="006013CB"/>
    <w:rsid w:val="00601415"/>
    <w:rsid w:val="00601433"/>
    <w:rsid w:val="00601625"/>
    <w:rsid w:val="006016CC"/>
    <w:rsid w:val="00601910"/>
    <w:rsid w:val="00601BC0"/>
    <w:rsid w:val="00601CBD"/>
    <w:rsid w:val="00601CD4"/>
    <w:rsid w:val="00601E18"/>
    <w:rsid w:val="0060230E"/>
    <w:rsid w:val="0060242C"/>
    <w:rsid w:val="00602455"/>
    <w:rsid w:val="006026A9"/>
    <w:rsid w:val="0060277C"/>
    <w:rsid w:val="00602B0D"/>
    <w:rsid w:val="00602C18"/>
    <w:rsid w:val="0060323C"/>
    <w:rsid w:val="006032FE"/>
    <w:rsid w:val="00603301"/>
    <w:rsid w:val="0060340D"/>
    <w:rsid w:val="00603457"/>
    <w:rsid w:val="00603484"/>
    <w:rsid w:val="006038E6"/>
    <w:rsid w:val="006038F0"/>
    <w:rsid w:val="00603903"/>
    <w:rsid w:val="00603925"/>
    <w:rsid w:val="00603BF3"/>
    <w:rsid w:val="00603C4C"/>
    <w:rsid w:val="00603C5C"/>
    <w:rsid w:val="00603E15"/>
    <w:rsid w:val="00603E53"/>
    <w:rsid w:val="00603EA5"/>
    <w:rsid w:val="00604170"/>
    <w:rsid w:val="00604258"/>
    <w:rsid w:val="0060450F"/>
    <w:rsid w:val="006046E5"/>
    <w:rsid w:val="00604970"/>
    <w:rsid w:val="00604A09"/>
    <w:rsid w:val="00604A0D"/>
    <w:rsid w:val="00604B55"/>
    <w:rsid w:val="00604BBD"/>
    <w:rsid w:val="00604CF5"/>
    <w:rsid w:val="00604D01"/>
    <w:rsid w:val="00604EAC"/>
    <w:rsid w:val="00604EFC"/>
    <w:rsid w:val="00604FD1"/>
    <w:rsid w:val="00605010"/>
    <w:rsid w:val="0060504A"/>
    <w:rsid w:val="006051DB"/>
    <w:rsid w:val="006051FC"/>
    <w:rsid w:val="0060539D"/>
    <w:rsid w:val="0060547F"/>
    <w:rsid w:val="006054DA"/>
    <w:rsid w:val="006055FD"/>
    <w:rsid w:val="00605AA2"/>
    <w:rsid w:val="00605DAD"/>
    <w:rsid w:val="00605E1E"/>
    <w:rsid w:val="00605FAC"/>
    <w:rsid w:val="0060604A"/>
    <w:rsid w:val="006061BB"/>
    <w:rsid w:val="006065E8"/>
    <w:rsid w:val="00606831"/>
    <w:rsid w:val="00606A1F"/>
    <w:rsid w:val="00606ADF"/>
    <w:rsid w:val="00606BDA"/>
    <w:rsid w:val="00606D10"/>
    <w:rsid w:val="00606D5B"/>
    <w:rsid w:val="00606D65"/>
    <w:rsid w:val="00606FA0"/>
    <w:rsid w:val="0060729E"/>
    <w:rsid w:val="00607312"/>
    <w:rsid w:val="00607674"/>
    <w:rsid w:val="00607A8F"/>
    <w:rsid w:val="00607BE8"/>
    <w:rsid w:val="00607CD7"/>
    <w:rsid w:val="00607DCD"/>
    <w:rsid w:val="006100F6"/>
    <w:rsid w:val="00610323"/>
    <w:rsid w:val="006104CB"/>
    <w:rsid w:val="006106FF"/>
    <w:rsid w:val="00610880"/>
    <w:rsid w:val="00610955"/>
    <w:rsid w:val="00610E05"/>
    <w:rsid w:val="00611012"/>
    <w:rsid w:val="0061147D"/>
    <w:rsid w:val="0061149D"/>
    <w:rsid w:val="00611B57"/>
    <w:rsid w:val="00611C2E"/>
    <w:rsid w:val="00611D58"/>
    <w:rsid w:val="00611EE3"/>
    <w:rsid w:val="006120EB"/>
    <w:rsid w:val="00612130"/>
    <w:rsid w:val="00612330"/>
    <w:rsid w:val="00612548"/>
    <w:rsid w:val="00612555"/>
    <w:rsid w:val="00612585"/>
    <w:rsid w:val="006125CC"/>
    <w:rsid w:val="0061269D"/>
    <w:rsid w:val="006129B2"/>
    <w:rsid w:val="006129F9"/>
    <w:rsid w:val="00612ABD"/>
    <w:rsid w:val="00612B22"/>
    <w:rsid w:val="00612B4C"/>
    <w:rsid w:val="00612C37"/>
    <w:rsid w:val="00612CBC"/>
    <w:rsid w:val="00612E3A"/>
    <w:rsid w:val="00612ED6"/>
    <w:rsid w:val="00612FF8"/>
    <w:rsid w:val="006131B4"/>
    <w:rsid w:val="0061331E"/>
    <w:rsid w:val="00613446"/>
    <w:rsid w:val="006134C5"/>
    <w:rsid w:val="00613669"/>
    <w:rsid w:val="00613780"/>
    <w:rsid w:val="006137D3"/>
    <w:rsid w:val="00613808"/>
    <w:rsid w:val="00613A7F"/>
    <w:rsid w:val="00613ACA"/>
    <w:rsid w:val="00613C03"/>
    <w:rsid w:val="00613DDC"/>
    <w:rsid w:val="00613E7B"/>
    <w:rsid w:val="00613EA5"/>
    <w:rsid w:val="00613F0E"/>
    <w:rsid w:val="00613F19"/>
    <w:rsid w:val="00613FCA"/>
    <w:rsid w:val="00614005"/>
    <w:rsid w:val="006140D7"/>
    <w:rsid w:val="00614181"/>
    <w:rsid w:val="00614235"/>
    <w:rsid w:val="0061444A"/>
    <w:rsid w:val="00614735"/>
    <w:rsid w:val="006149FF"/>
    <w:rsid w:val="0061509F"/>
    <w:rsid w:val="006150A0"/>
    <w:rsid w:val="0061518E"/>
    <w:rsid w:val="006151D0"/>
    <w:rsid w:val="00615470"/>
    <w:rsid w:val="00615641"/>
    <w:rsid w:val="006157D3"/>
    <w:rsid w:val="006157D9"/>
    <w:rsid w:val="00615813"/>
    <w:rsid w:val="00615A6C"/>
    <w:rsid w:val="00615BF5"/>
    <w:rsid w:val="00615D39"/>
    <w:rsid w:val="00615E33"/>
    <w:rsid w:val="00615EED"/>
    <w:rsid w:val="00615F5C"/>
    <w:rsid w:val="0061607A"/>
    <w:rsid w:val="00616171"/>
    <w:rsid w:val="006161B5"/>
    <w:rsid w:val="00616383"/>
    <w:rsid w:val="006164BB"/>
    <w:rsid w:val="006164CC"/>
    <w:rsid w:val="006164D8"/>
    <w:rsid w:val="00616532"/>
    <w:rsid w:val="00616675"/>
    <w:rsid w:val="0061678F"/>
    <w:rsid w:val="00616A41"/>
    <w:rsid w:val="00616B0C"/>
    <w:rsid w:val="00616B59"/>
    <w:rsid w:val="00616B67"/>
    <w:rsid w:val="00616CB3"/>
    <w:rsid w:val="00616D0C"/>
    <w:rsid w:val="00616EA8"/>
    <w:rsid w:val="00616FAD"/>
    <w:rsid w:val="006170B5"/>
    <w:rsid w:val="00617441"/>
    <w:rsid w:val="00617764"/>
    <w:rsid w:val="006177DB"/>
    <w:rsid w:val="00617829"/>
    <w:rsid w:val="00617A22"/>
    <w:rsid w:val="00617BA1"/>
    <w:rsid w:val="00617E28"/>
    <w:rsid w:val="00617F66"/>
    <w:rsid w:val="00617F8B"/>
    <w:rsid w:val="006201FE"/>
    <w:rsid w:val="006202AA"/>
    <w:rsid w:val="0062044E"/>
    <w:rsid w:val="00620673"/>
    <w:rsid w:val="00620AB9"/>
    <w:rsid w:val="00620D3D"/>
    <w:rsid w:val="00620D40"/>
    <w:rsid w:val="00620DAB"/>
    <w:rsid w:val="00620DEB"/>
    <w:rsid w:val="00620F41"/>
    <w:rsid w:val="00620FC4"/>
    <w:rsid w:val="00620FFE"/>
    <w:rsid w:val="0062105D"/>
    <w:rsid w:val="006210BE"/>
    <w:rsid w:val="006211DC"/>
    <w:rsid w:val="00621384"/>
    <w:rsid w:val="0062169C"/>
    <w:rsid w:val="00621712"/>
    <w:rsid w:val="00621A44"/>
    <w:rsid w:val="00621BA5"/>
    <w:rsid w:val="00621BC9"/>
    <w:rsid w:val="00621DAF"/>
    <w:rsid w:val="00621E3F"/>
    <w:rsid w:val="00621E90"/>
    <w:rsid w:val="00621EA7"/>
    <w:rsid w:val="0062206B"/>
    <w:rsid w:val="0062225C"/>
    <w:rsid w:val="006222B3"/>
    <w:rsid w:val="006224DD"/>
    <w:rsid w:val="0062268E"/>
    <w:rsid w:val="006226B8"/>
    <w:rsid w:val="00622700"/>
    <w:rsid w:val="0062270C"/>
    <w:rsid w:val="006228F5"/>
    <w:rsid w:val="00622967"/>
    <w:rsid w:val="00622BEE"/>
    <w:rsid w:val="00622D7A"/>
    <w:rsid w:val="00622DAE"/>
    <w:rsid w:val="00622FBE"/>
    <w:rsid w:val="00623095"/>
    <w:rsid w:val="006231A4"/>
    <w:rsid w:val="0062320F"/>
    <w:rsid w:val="00623222"/>
    <w:rsid w:val="006232EB"/>
    <w:rsid w:val="00623307"/>
    <w:rsid w:val="006236C1"/>
    <w:rsid w:val="00623727"/>
    <w:rsid w:val="0062387D"/>
    <w:rsid w:val="00623981"/>
    <w:rsid w:val="00623A7B"/>
    <w:rsid w:val="00623B63"/>
    <w:rsid w:val="00623B75"/>
    <w:rsid w:val="00623C03"/>
    <w:rsid w:val="00623D42"/>
    <w:rsid w:val="00623DFE"/>
    <w:rsid w:val="0062422E"/>
    <w:rsid w:val="006242A0"/>
    <w:rsid w:val="006242F0"/>
    <w:rsid w:val="0062434F"/>
    <w:rsid w:val="0062463D"/>
    <w:rsid w:val="006246E4"/>
    <w:rsid w:val="00624AD6"/>
    <w:rsid w:val="00624D25"/>
    <w:rsid w:val="00624E36"/>
    <w:rsid w:val="00624FEE"/>
    <w:rsid w:val="00625051"/>
    <w:rsid w:val="006254A6"/>
    <w:rsid w:val="00625657"/>
    <w:rsid w:val="00625676"/>
    <w:rsid w:val="006256B8"/>
    <w:rsid w:val="006256C4"/>
    <w:rsid w:val="00625741"/>
    <w:rsid w:val="00625759"/>
    <w:rsid w:val="006257DF"/>
    <w:rsid w:val="00625816"/>
    <w:rsid w:val="00625C65"/>
    <w:rsid w:val="00625E3A"/>
    <w:rsid w:val="006261F9"/>
    <w:rsid w:val="0062632F"/>
    <w:rsid w:val="006263A3"/>
    <w:rsid w:val="00626406"/>
    <w:rsid w:val="0062676C"/>
    <w:rsid w:val="006268D7"/>
    <w:rsid w:val="0062692C"/>
    <w:rsid w:val="00626AC1"/>
    <w:rsid w:val="00626B64"/>
    <w:rsid w:val="00626BA2"/>
    <w:rsid w:val="00626BEF"/>
    <w:rsid w:val="00626E17"/>
    <w:rsid w:val="00626E34"/>
    <w:rsid w:val="0062739C"/>
    <w:rsid w:val="006277F7"/>
    <w:rsid w:val="006277FB"/>
    <w:rsid w:val="00627810"/>
    <w:rsid w:val="00627B5A"/>
    <w:rsid w:val="00627D6E"/>
    <w:rsid w:val="00627DE1"/>
    <w:rsid w:val="00630133"/>
    <w:rsid w:val="006303F7"/>
    <w:rsid w:val="00630414"/>
    <w:rsid w:val="00630680"/>
    <w:rsid w:val="00630747"/>
    <w:rsid w:val="00630D49"/>
    <w:rsid w:val="00630DAE"/>
    <w:rsid w:val="00630DFB"/>
    <w:rsid w:val="00630E09"/>
    <w:rsid w:val="006313C8"/>
    <w:rsid w:val="006315DC"/>
    <w:rsid w:val="0063160A"/>
    <w:rsid w:val="006318B1"/>
    <w:rsid w:val="006318B3"/>
    <w:rsid w:val="006318E7"/>
    <w:rsid w:val="0063193E"/>
    <w:rsid w:val="00631A59"/>
    <w:rsid w:val="00631AE3"/>
    <w:rsid w:val="00631B38"/>
    <w:rsid w:val="00631C89"/>
    <w:rsid w:val="00631E70"/>
    <w:rsid w:val="006320CF"/>
    <w:rsid w:val="006320E3"/>
    <w:rsid w:val="00632186"/>
    <w:rsid w:val="00632222"/>
    <w:rsid w:val="006323E6"/>
    <w:rsid w:val="00632465"/>
    <w:rsid w:val="006324A5"/>
    <w:rsid w:val="006324B2"/>
    <w:rsid w:val="006324E2"/>
    <w:rsid w:val="0063290C"/>
    <w:rsid w:val="0063292E"/>
    <w:rsid w:val="00632DEE"/>
    <w:rsid w:val="00632FDF"/>
    <w:rsid w:val="006331EE"/>
    <w:rsid w:val="00633303"/>
    <w:rsid w:val="00633936"/>
    <w:rsid w:val="0063393F"/>
    <w:rsid w:val="0063395D"/>
    <w:rsid w:val="00633A84"/>
    <w:rsid w:val="00633B80"/>
    <w:rsid w:val="00633BC6"/>
    <w:rsid w:val="00633C09"/>
    <w:rsid w:val="00633C13"/>
    <w:rsid w:val="00633C97"/>
    <w:rsid w:val="006340EF"/>
    <w:rsid w:val="0063419C"/>
    <w:rsid w:val="006342BA"/>
    <w:rsid w:val="006345C0"/>
    <w:rsid w:val="006345C1"/>
    <w:rsid w:val="006345C3"/>
    <w:rsid w:val="006346BF"/>
    <w:rsid w:val="0063499A"/>
    <w:rsid w:val="00634AA2"/>
    <w:rsid w:val="00634B29"/>
    <w:rsid w:val="00634B54"/>
    <w:rsid w:val="00634BEF"/>
    <w:rsid w:val="00634C7D"/>
    <w:rsid w:val="00634CFA"/>
    <w:rsid w:val="00634D4B"/>
    <w:rsid w:val="00634D88"/>
    <w:rsid w:val="00634DE6"/>
    <w:rsid w:val="00634E62"/>
    <w:rsid w:val="0063540A"/>
    <w:rsid w:val="0063543D"/>
    <w:rsid w:val="0063558B"/>
    <w:rsid w:val="00635677"/>
    <w:rsid w:val="00635702"/>
    <w:rsid w:val="006357CD"/>
    <w:rsid w:val="00635964"/>
    <w:rsid w:val="006359C6"/>
    <w:rsid w:val="00635A95"/>
    <w:rsid w:val="00635BAB"/>
    <w:rsid w:val="00635C17"/>
    <w:rsid w:val="00635F45"/>
    <w:rsid w:val="00635FCD"/>
    <w:rsid w:val="006361C2"/>
    <w:rsid w:val="006361EE"/>
    <w:rsid w:val="00636494"/>
    <w:rsid w:val="006364D9"/>
    <w:rsid w:val="006365C8"/>
    <w:rsid w:val="00636653"/>
    <w:rsid w:val="006369C2"/>
    <w:rsid w:val="00636C86"/>
    <w:rsid w:val="00636DFC"/>
    <w:rsid w:val="00636E45"/>
    <w:rsid w:val="00636E87"/>
    <w:rsid w:val="00636EA1"/>
    <w:rsid w:val="00636F3E"/>
    <w:rsid w:val="006370BF"/>
    <w:rsid w:val="006372E8"/>
    <w:rsid w:val="00637382"/>
    <w:rsid w:val="006373FD"/>
    <w:rsid w:val="006373FF"/>
    <w:rsid w:val="0063743B"/>
    <w:rsid w:val="00637445"/>
    <w:rsid w:val="00637475"/>
    <w:rsid w:val="0063747A"/>
    <w:rsid w:val="006376CF"/>
    <w:rsid w:val="006376DB"/>
    <w:rsid w:val="006377D3"/>
    <w:rsid w:val="00637990"/>
    <w:rsid w:val="00637B37"/>
    <w:rsid w:val="00637E1E"/>
    <w:rsid w:val="00640072"/>
    <w:rsid w:val="00640195"/>
    <w:rsid w:val="006403CB"/>
    <w:rsid w:val="0064046E"/>
    <w:rsid w:val="00640579"/>
    <w:rsid w:val="0064057E"/>
    <w:rsid w:val="00640660"/>
    <w:rsid w:val="00640718"/>
    <w:rsid w:val="0064082C"/>
    <w:rsid w:val="00640881"/>
    <w:rsid w:val="006408FB"/>
    <w:rsid w:val="00640952"/>
    <w:rsid w:val="00640A5C"/>
    <w:rsid w:val="00640B5B"/>
    <w:rsid w:val="00640B85"/>
    <w:rsid w:val="00640D0F"/>
    <w:rsid w:val="00640D36"/>
    <w:rsid w:val="006411E4"/>
    <w:rsid w:val="00641297"/>
    <w:rsid w:val="00641344"/>
    <w:rsid w:val="00641440"/>
    <w:rsid w:val="00641499"/>
    <w:rsid w:val="006415B2"/>
    <w:rsid w:val="00641679"/>
    <w:rsid w:val="0064178A"/>
    <w:rsid w:val="0064185E"/>
    <w:rsid w:val="00641AED"/>
    <w:rsid w:val="00641DB4"/>
    <w:rsid w:val="00641E06"/>
    <w:rsid w:val="00641E6B"/>
    <w:rsid w:val="00641F3C"/>
    <w:rsid w:val="00641FC9"/>
    <w:rsid w:val="0064206A"/>
    <w:rsid w:val="0064214C"/>
    <w:rsid w:val="00642195"/>
    <w:rsid w:val="0064237D"/>
    <w:rsid w:val="00642444"/>
    <w:rsid w:val="00642587"/>
    <w:rsid w:val="0064268C"/>
    <w:rsid w:val="006427C4"/>
    <w:rsid w:val="00642836"/>
    <w:rsid w:val="00642986"/>
    <w:rsid w:val="00642A7B"/>
    <w:rsid w:val="00642C9D"/>
    <w:rsid w:val="006430CA"/>
    <w:rsid w:val="0064316A"/>
    <w:rsid w:val="00643199"/>
    <w:rsid w:val="00643302"/>
    <w:rsid w:val="00643457"/>
    <w:rsid w:val="006434C4"/>
    <w:rsid w:val="00643526"/>
    <w:rsid w:val="00643737"/>
    <w:rsid w:val="00643AEA"/>
    <w:rsid w:val="00643B00"/>
    <w:rsid w:val="00643C1C"/>
    <w:rsid w:val="00643DCE"/>
    <w:rsid w:val="00643E11"/>
    <w:rsid w:val="00643F33"/>
    <w:rsid w:val="0064414C"/>
    <w:rsid w:val="0064417C"/>
    <w:rsid w:val="006441E9"/>
    <w:rsid w:val="00644299"/>
    <w:rsid w:val="00644382"/>
    <w:rsid w:val="00644447"/>
    <w:rsid w:val="0064469B"/>
    <w:rsid w:val="006446BB"/>
    <w:rsid w:val="0064472D"/>
    <w:rsid w:val="006447AF"/>
    <w:rsid w:val="0064485D"/>
    <w:rsid w:val="0064497E"/>
    <w:rsid w:val="006449BF"/>
    <w:rsid w:val="00644A51"/>
    <w:rsid w:val="00644D5F"/>
    <w:rsid w:val="00644DB1"/>
    <w:rsid w:val="00644EAE"/>
    <w:rsid w:val="00644F3C"/>
    <w:rsid w:val="00644F78"/>
    <w:rsid w:val="00645132"/>
    <w:rsid w:val="00645174"/>
    <w:rsid w:val="006456AB"/>
    <w:rsid w:val="00645770"/>
    <w:rsid w:val="00645799"/>
    <w:rsid w:val="00645A43"/>
    <w:rsid w:val="00645A64"/>
    <w:rsid w:val="00645AF5"/>
    <w:rsid w:val="00645B36"/>
    <w:rsid w:val="00645C0E"/>
    <w:rsid w:val="00645C68"/>
    <w:rsid w:val="00645D6B"/>
    <w:rsid w:val="00645E9A"/>
    <w:rsid w:val="00645F62"/>
    <w:rsid w:val="006460EC"/>
    <w:rsid w:val="00646217"/>
    <w:rsid w:val="00646467"/>
    <w:rsid w:val="006466C4"/>
    <w:rsid w:val="0064673F"/>
    <w:rsid w:val="006469B7"/>
    <w:rsid w:val="00646A17"/>
    <w:rsid w:val="00646C49"/>
    <w:rsid w:val="00646F52"/>
    <w:rsid w:val="00646F6A"/>
    <w:rsid w:val="006473E5"/>
    <w:rsid w:val="006476F3"/>
    <w:rsid w:val="0064785B"/>
    <w:rsid w:val="00647866"/>
    <w:rsid w:val="006478D3"/>
    <w:rsid w:val="00647A00"/>
    <w:rsid w:val="00647B5F"/>
    <w:rsid w:val="00647D94"/>
    <w:rsid w:val="00647DB6"/>
    <w:rsid w:val="00647E9A"/>
    <w:rsid w:val="00647F46"/>
    <w:rsid w:val="00647F88"/>
    <w:rsid w:val="0065053D"/>
    <w:rsid w:val="00650554"/>
    <w:rsid w:val="00650749"/>
    <w:rsid w:val="00650896"/>
    <w:rsid w:val="006509EE"/>
    <w:rsid w:val="00650A2F"/>
    <w:rsid w:val="00650A56"/>
    <w:rsid w:val="00650A6F"/>
    <w:rsid w:val="00650C9D"/>
    <w:rsid w:val="00650D56"/>
    <w:rsid w:val="00650E48"/>
    <w:rsid w:val="00650FC9"/>
    <w:rsid w:val="00651141"/>
    <w:rsid w:val="00651198"/>
    <w:rsid w:val="0065121E"/>
    <w:rsid w:val="006517FC"/>
    <w:rsid w:val="0065190E"/>
    <w:rsid w:val="00651AB3"/>
    <w:rsid w:val="00651B26"/>
    <w:rsid w:val="00651B4F"/>
    <w:rsid w:val="00651E3F"/>
    <w:rsid w:val="00651F7F"/>
    <w:rsid w:val="00652447"/>
    <w:rsid w:val="0065253D"/>
    <w:rsid w:val="006526A1"/>
    <w:rsid w:val="0065272B"/>
    <w:rsid w:val="00652BAA"/>
    <w:rsid w:val="00652C61"/>
    <w:rsid w:val="00652DEC"/>
    <w:rsid w:val="00652E20"/>
    <w:rsid w:val="00652F69"/>
    <w:rsid w:val="00653132"/>
    <w:rsid w:val="0065330E"/>
    <w:rsid w:val="006533EB"/>
    <w:rsid w:val="00653489"/>
    <w:rsid w:val="0065359F"/>
    <w:rsid w:val="006535F6"/>
    <w:rsid w:val="006538A9"/>
    <w:rsid w:val="006538CD"/>
    <w:rsid w:val="0065397D"/>
    <w:rsid w:val="00653A6B"/>
    <w:rsid w:val="00653AD3"/>
    <w:rsid w:val="00653D30"/>
    <w:rsid w:val="00653DB7"/>
    <w:rsid w:val="00653F35"/>
    <w:rsid w:val="00653FF7"/>
    <w:rsid w:val="0065424E"/>
    <w:rsid w:val="00654296"/>
    <w:rsid w:val="00654AE2"/>
    <w:rsid w:val="00654BAE"/>
    <w:rsid w:val="00654C3B"/>
    <w:rsid w:val="00654DA8"/>
    <w:rsid w:val="00654E8E"/>
    <w:rsid w:val="00655112"/>
    <w:rsid w:val="006551DB"/>
    <w:rsid w:val="00655336"/>
    <w:rsid w:val="006553B4"/>
    <w:rsid w:val="006556B8"/>
    <w:rsid w:val="006559B2"/>
    <w:rsid w:val="006559CB"/>
    <w:rsid w:val="00655B01"/>
    <w:rsid w:val="00655B16"/>
    <w:rsid w:val="00655B64"/>
    <w:rsid w:val="00655F82"/>
    <w:rsid w:val="00656060"/>
    <w:rsid w:val="006561C8"/>
    <w:rsid w:val="00656470"/>
    <w:rsid w:val="0065650E"/>
    <w:rsid w:val="00656695"/>
    <w:rsid w:val="006568F6"/>
    <w:rsid w:val="00656D3C"/>
    <w:rsid w:val="00656D55"/>
    <w:rsid w:val="00656DB1"/>
    <w:rsid w:val="00656E21"/>
    <w:rsid w:val="00656E87"/>
    <w:rsid w:val="00656F11"/>
    <w:rsid w:val="00656F30"/>
    <w:rsid w:val="00657039"/>
    <w:rsid w:val="006570C3"/>
    <w:rsid w:val="006575E5"/>
    <w:rsid w:val="00657776"/>
    <w:rsid w:val="0065790C"/>
    <w:rsid w:val="00657962"/>
    <w:rsid w:val="0065796A"/>
    <w:rsid w:val="00657B52"/>
    <w:rsid w:val="00657CA0"/>
    <w:rsid w:val="00657D96"/>
    <w:rsid w:val="006600E0"/>
    <w:rsid w:val="00660107"/>
    <w:rsid w:val="00660127"/>
    <w:rsid w:val="006602FD"/>
    <w:rsid w:val="00660447"/>
    <w:rsid w:val="0066063A"/>
    <w:rsid w:val="00660642"/>
    <w:rsid w:val="006607F0"/>
    <w:rsid w:val="006607FE"/>
    <w:rsid w:val="006608EF"/>
    <w:rsid w:val="00660AA0"/>
    <w:rsid w:val="00660AD7"/>
    <w:rsid w:val="00660CA5"/>
    <w:rsid w:val="00660DDD"/>
    <w:rsid w:val="00660EA5"/>
    <w:rsid w:val="00660F6D"/>
    <w:rsid w:val="0066106F"/>
    <w:rsid w:val="00661124"/>
    <w:rsid w:val="00661129"/>
    <w:rsid w:val="006611B4"/>
    <w:rsid w:val="0066129A"/>
    <w:rsid w:val="006614C1"/>
    <w:rsid w:val="006615F4"/>
    <w:rsid w:val="006616B9"/>
    <w:rsid w:val="00661747"/>
    <w:rsid w:val="00661824"/>
    <w:rsid w:val="00661BB8"/>
    <w:rsid w:val="00661F55"/>
    <w:rsid w:val="00661FC0"/>
    <w:rsid w:val="00661FFB"/>
    <w:rsid w:val="006621B9"/>
    <w:rsid w:val="006621E3"/>
    <w:rsid w:val="0066222B"/>
    <w:rsid w:val="0066226E"/>
    <w:rsid w:val="006623D7"/>
    <w:rsid w:val="00662406"/>
    <w:rsid w:val="00662419"/>
    <w:rsid w:val="00662491"/>
    <w:rsid w:val="00662D24"/>
    <w:rsid w:val="00662E01"/>
    <w:rsid w:val="00662EAC"/>
    <w:rsid w:val="00662F89"/>
    <w:rsid w:val="00662FAF"/>
    <w:rsid w:val="006630F0"/>
    <w:rsid w:val="00663272"/>
    <w:rsid w:val="0066336F"/>
    <w:rsid w:val="006635A4"/>
    <w:rsid w:val="00663668"/>
    <w:rsid w:val="006638EC"/>
    <w:rsid w:val="006638FD"/>
    <w:rsid w:val="006639D8"/>
    <w:rsid w:val="00663A6A"/>
    <w:rsid w:val="00663B5D"/>
    <w:rsid w:val="00663BA2"/>
    <w:rsid w:val="00663E62"/>
    <w:rsid w:val="00663F53"/>
    <w:rsid w:val="00664092"/>
    <w:rsid w:val="0066421D"/>
    <w:rsid w:val="006644C2"/>
    <w:rsid w:val="006644C6"/>
    <w:rsid w:val="006647A4"/>
    <w:rsid w:val="006647D8"/>
    <w:rsid w:val="00664907"/>
    <w:rsid w:val="0066490C"/>
    <w:rsid w:val="0066491D"/>
    <w:rsid w:val="00664C36"/>
    <w:rsid w:val="00664CD0"/>
    <w:rsid w:val="00664F9B"/>
    <w:rsid w:val="00665012"/>
    <w:rsid w:val="00665147"/>
    <w:rsid w:val="0066524F"/>
    <w:rsid w:val="00665330"/>
    <w:rsid w:val="00665387"/>
    <w:rsid w:val="00665459"/>
    <w:rsid w:val="00665668"/>
    <w:rsid w:val="006656D8"/>
    <w:rsid w:val="0066584A"/>
    <w:rsid w:val="00665E44"/>
    <w:rsid w:val="00665E45"/>
    <w:rsid w:val="0066623E"/>
    <w:rsid w:val="00666258"/>
    <w:rsid w:val="00666918"/>
    <w:rsid w:val="00666935"/>
    <w:rsid w:val="006669EF"/>
    <w:rsid w:val="00666A9E"/>
    <w:rsid w:val="00666DD1"/>
    <w:rsid w:val="00666EE4"/>
    <w:rsid w:val="00667179"/>
    <w:rsid w:val="006671FC"/>
    <w:rsid w:val="006672F3"/>
    <w:rsid w:val="00667650"/>
    <w:rsid w:val="006676BB"/>
    <w:rsid w:val="006677BF"/>
    <w:rsid w:val="0066790D"/>
    <w:rsid w:val="00667B24"/>
    <w:rsid w:val="00667DB9"/>
    <w:rsid w:val="00667F13"/>
    <w:rsid w:val="00670032"/>
    <w:rsid w:val="006704BD"/>
    <w:rsid w:val="0067075B"/>
    <w:rsid w:val="00670B41"/>
    <w:rsid w:val="00670C89"/>
    <w:rsid w:val="00670DF5"/>
    <w:rsid w:val="006711FD"/>
    <w:rsid w:val="00671309"/>
    <w:rsid w:val="00671382"/>
    <w:rsid w:val="006713E5"/>
    <w:rsid w:val="00671413"/>
    <w:rsid w:val="0067143F"/>
    <w:rsid w:val="006715A1"/>
    <w:rsid w:val="006715F6"/>
    <w:rsid w:val="00671666"/>
    <w:rsid w:val="0067173A"/>
    <w:rsid w:val="00671849"/>
    <w:rsid w:val="00671944"/>
    <w:rsid w:val="00671975"/>
    <w:rsid w:val="00671C75"/>
    <w:rsid w:val="00671F7A"/>
    <w:rsid w:val="0067215C"/>
    <w:rsid w:val="0067217B"/>
    <w:rsid w:val="006721D5"/>
    <w:rsid w:val="006722B6"/>
    <w:rsid w:val="006722EE"/>
    <w:rsid w:val="006723CD"/>
    <w:rsid w:val="0067240C"/>
    <w:rsid w:val="006725D1"/>
    <w:rsid w:val="006727F5"/>
    <w:rsid w:val="00672C6D"/>
    <w:rsid w:val="00672EF0"/>
    <w:rsid w:val="00672F65"/>
    <w:rsid w:val="00672FF8"/>
    <w:rsid w:val="00673049"/>
    <w:rsid w:val="006731A8"/>
    <w:rsid w:val="0067327B"/>
    <w:rsid w:val="00673359"/>
    <w:rsid w:val="00673427"/>
    <w:rsid w:val="0067379B"/>
    <w:rsid w:val="006737C0"/>
    <w:rsid w:val="00673827"/>
    <w:rsid w:val="00673A45"/>
    <w:rsid w:val="00673B01"/>
    <w:rsid w:val="00673DCC"/>
    <w:rsid w:val="00673DD4"/>
    <w:rsid w:val="006740D2"/>
    <w:rsid w:val="00674371"/>
    <w:rsid w:val="0067441F"/>
    <w:rsid w:val="006744BF"/>
    <w:rsid w:val="006744C0"/>
    <w:rsid w:val="006745A4"/>
    <w:rsid w:val="006745AA"/>
    <w:rsid w:val="00674665"/>
    <w:rsid w:val="0067477C"/>
    <w:rsid w:val="006748C4"/>
    <w:rsid w:val="00674968"/>
    <w:rsid w:val="00674A4C"/>
    <w:rsid w:val="00674A7C"/>
    <w:rsid w:val="00674B46"/>
    <w:rsid w:val="00674BA0"/>
    <w:rsid w:val="00674D16"/>
    <w:rsid w:val="00674E58"/>
    <w:rsid w:val="00674EF8"/>
    <w:rsid w:val="00674F87"/>
    <w:rsid w:val="0067512D"/>
    <w:rsid w:val="0067535E"/>
    <w:rsid w:val="0067558C"/>
    <w:rsid w:val="006755C0"/>
    <w:rsid w:val="0067570E"/>
    <w:rsid w:val="00675983"/>
    <w:rsid w:val="00675BC6"/>
    <w:rsid w:val="00675CBC"/>
    <w:rsid w:val="00675D74"/>
    <w:rsid w:val="00675F50"/>
    <w:rsid w:val="00676395"/>
    <w:rsid w:val="006766CD"/>
    <w:rsid w:val="006766EE"/>
    <w:rsid w:val="006767A1"/>
    <w:rsid w:val="006767AC"/>
    <w:rsid w:val="0067682F"/>
    <w:rsid w:val="0067696D"/>
    <w:rsid w:val="006769BB"/>
    <w:rsid w:val="00676A6E"/>
    <w:rsid w:val="00676B94"/>
    <w:rsid w:val="00676BE0"/>
    <w:rsid w:val="00676DBE"/>
    <w:rsid w:val="00676DFE"/>
    <w:rsid w:val="00676EB2"/>
    <w:rsid w:val="00676EFB"/>
    <w:rsid w:val="0067704F"/>
    <w:rsid w:val="006772E6"/>
    <w:rsid w:val="00677426"/>
    <w:rsid w:val="006774F4"/>
    <w:rsid w:val="0067753D"/>
    <w:rsid w:val="00677556"/>
    <w:rsid w:val="00677785"/>
    <w:rsid w:val="00677986"/>
    <w:rsid w:val="00677A76"/>
    <w:rsid w:val="00677A8D"/>
    <w:rsid w:val="00677B4B"/>
    <w:rsid w:val="00677C80"/>
    <w:rsid w:val="00677E41"/>
    <w:rsid w:val="00677ED9"/>
    <w:rsid w:val="00677FF2"/>
    <w:rsid w:val="006801D5"/>
    <w:rsid w:val="006804C7"/>
    <w:rsid w:val="00680510"/>
    <w:rsid w:val="0068052F"/>
    <w:rsid w:val="00680573"/>
    <w:rsid w:val="0068078B"/>
    <w:rsid w:val="00680A82"/>
    <w:rsid w:val="00680B45"/>
    <w:rsid w:val="00680BD2"/>
    <w:rsid w:val="00680CC1"/>
    <w:rsid w:val="00680EE4"/>
    <w:rsid w:val="00680EF8"/>
    <w:rsid w:val="00680F1F"/>
    <w:rsid w:val="0068107D"/>
    <w:rsid w:val="006811A9"/>
    <w:rsid w:val="0068122E"/>
    <w:rsid w:val="006812D9"/>
    <w:rsid w:val="00681333"/>
    <w:rsid w:val="0068140F"/>
    <w:rsid w:val="006814B4"/>
    <w:rsid w:val="006815C6"/>
    <w:rsid w:val="00681818"/>
    <w:rsid w:val="00681852"/>
    <w:rsid w:val="006818E8"/>
    <w:rsid w:val="006819D0"/>
    <w:rsid w:val="00681A14"/>
    <w:rsid w:val="00681AED"/>
    <w:rsid w:val="00681B3D"/>
    <w:rsid w:val="00681B6B"/>
    <w:rsid w:val="00681D8E"/>
    <w:rsid w:val="00681E03"/>
    <w:rsid w:val="00681EBB"/>
    <w:rsid w:val="00681F7E"/>
    <w:rsid w:val="006820C6"/>
    <w:rsid w:val="0068210A"/>
    <w:rsid w:val="006822BD"/>
    <w:rsid w:val="00682304"/>
    <w:rsid w:val="0068231C"/>
    <w:rsid w:val="006823F6"/>
    <w:rsid w:val="0068259B"/>
    <w:rsid w:val="006825A0"/>
    <w:rsid w:val="00682741"/>
    <w:rsid w:val="00682848"/>
    <w:rsid w:val="00682930"/>
    <w:rsid w:val="00682989"/>
    <w:rsid w:val="00682B1A"/>
    <w:rsid w:val="00682C85"/>
    <w:rsid w:val="00682F69"/>
    <w:rsid w:val="00683078"/>
    <w:rsid w:val="006832D8"/>
    <w:rsid w:val="00683352"/>
    <w:rsid w:val="00683731"/>
    <w:rsid w:val="00683988"/>
    <w:rsid w:val="00683A0C"/>
    <w:rsid w:val="00683BE1"/>
    <w:rsid w:val="00683FAD"/>
    <w:rsid w:val="00684195"/>
    <w:rsid w:val="00684296"/>
    <w:rsid w:val="006843E8"/>
    <w:rsid w:val="0068441F"/>
    <w:rsid w:val="00684486"/>
    <w:rsid w:val="00684603"/>
    <w:rsid w:val="00684649"/>
    <w:rsid w:val="0068487C"/>
    <w:rsid w:val="00684A41"/>
    <w:rsid w:val="00684BBA"/>
    <w:rsid w:val="00684BBF"/>
    <w:rsid w:val="00684BE8"/>
    <w:rsid w:val="00684CF3"/>
    <w:rsid w:val="006852B6"/>
    <w:rsid w:val="006852FA"/>
    <w:rsid w:val="006854A0"/>
    <w:rsid w:val="00685520"/>
    <w:rsid w:val="0068553C"/>
    <w:rsid w:val="00685594"/>
    <w:rsid w:val="006855C3"/>
    <w:rsid w:val="0068560D"/>
    <w:rsid w:val="006857FF"/>
    <w:rsid w:val="006859F2"/>
    <w:rsid w:val="00685E0C"/>
    <w:rsid w:val="00685E22"/>
    <w:rsid w:val="00685E24"/>
    <w:rsid w:val="00685E68"/>
    <w:rsid w:val="00686252"/>
    <w:rsid w:val="0068639A"/>
    <w:rsid w:val="00686405"/>
    <w:rsid w:val="00686430"/>
    <w:rsid w:val="00686467"/>
    <w:rsid w:val="00686606"/>
    <w:rsid w:val="00686610"/>
    <w:rsid w:val="0068673F"/>
    <w:rsid w:val="00686976"/>
    <w:rsid w:val="006869CA"/>
    <w:rsid w:val="00686A83"/>
    <w:rsid w:val="00686AE2"/>
    <w:rsid w:val="00686B4C"/>
    <w:rsid w:val="00686C10"/>
    <w:rsid w:val="00686EA3"/>
    <w:rsid w:val="00686F1F"/>
    <w:rsid w:val="006871B7"/>
    <w:rsid w:val="00687563"/>
    <w:rsid w:val="00687756"/>
    <w:rsid w:val="006877B2"/>
    <w:rsid w:val="0068790E"/>
    <w:rsid w:val="00687AA1"/>
    <w:rsid w:val="00687C0C"/>
    <w:rsid w:val="00687CC4"/>
    <w:rsid w:val="00687E8E"/>
    <w:rsid w:val="00687F2D"/>
    <w:rsid w:val="006900E2"/>
    <w:rsid w:val="00690239"/>
    <w:rsid w:val="00690304"/>
    <w:rsid w:val="006903A1"/>
    <w:rsid w:val="00690408"/>
    <w:rsid w:val="00690488"/>
    <w:rsid w:val="0069050A"/>
    <w:rsid w:val="006907E7"/>
    <w:rsid w:val="006909E3"/>
    <w:rsid w:val="00690A8B"/>
    <w:rsid w:val="00690C5E"/>
    <w:rsid w:val="00690C79"/>
    <w:rsid w:val="00690D6B"/>
    <w:rsid w:val="00690DD7"/>
    <w:rsid w:val="00691065"/>
    <w:rsid w:val="006910DB"/>
    <w:rsid w:val="0069110D"/>
    <w:rsid w:val="00691311"/>
    <w:rsid w:val="00691365"/>
    <w:rsid w:val="0069146C"/>
    <w:rsid w:val="00691471"/>
    <w:rsid w:val="006915AD"/>
    <w:rsid w:val="006915F2"/>
    <w:rsid w:val="006915FB"/>
    <w:rsid w:val="00691721"/>
    <w:rsid w:val="00691A33"/>
    <w:rsid w:val="00691C6B"/>
    <w:rsid w:val="00691D3F"/>
    <w:rsid w:val="00691F41"/>
    <w:rsid w:val="00691F4A"/>
    <w:rsid w:val="006921A6"/>
    <w:rsid w:val="0069228D"/>
    <w:rsid w:val="006924DA"/>
    <w:rsid w:val="006926C6"/>
    <w:rsid w:val="006926D3"/>
    <w:rsid w:val="006926F4"/>
    <w:rsid w:val="00692B55"/>
    <w:rsid w:val="00692B58"/>
    <w:rsid w:val="00692D6B"/>
    <w:rsid w:val="00692DD5"/>
    <w:rsid w:val="00692E1C"/>
    <w:rsid w:val="00692F32"/>
    <w:rsid w:val="006930B9"/>
    <w:rsid w:val="006930D5"/>
    <w:rsid w:val="0069331A"/>
    <w:rsid w:val="00693872"/>
    <w:rsid w:val="00693A44"/>
    <w:rsid w:val="00693AC7"/>
    <w:rsid w:val="00693B3F"/>
    <w:rsid w:val="00693B82"/>
    <w:rsid w:val="00693C09"/>
    <w:rsid w:val="00693C4B"/>
    <w:rsid w:val="00693CE6"/>
    <w:rsid w:val="00693E1A"/>
    <w:rsid w:val="00693F15"/>
    <w:rsid w:val="006940CD"/>
    <w:rsid w:val="00694100"/>
    <w:rsid w:val="00694299"/>
    <w:rsid w:val="00694402"/>
    <w:rsid w:val="0069443B"/>
    <w:rsid w:val="00694632"/>
    <w:rsid w:val="00694A57"/>
    <w:rsid w:val="006952CD"/>
    <w:rsid w:val="00695324"/>
    <w:rsid w:val="0069537D"/>
    <w:rsid w:val="00695391"/>
    <w:rsid w:val="00695436"/>
    <w:rsid w:val="00695479"/>
    <w:rsid w:val="006954BD"/>
    <w:rsid w:val="006954C9"/>
    <w:rsid w:val="00695709"/>
    <w:rsid w:val="00695728"/>
    <w:rsid w:val="006957A7"/>
    <w:rsid w:val="00695800"/>
    <w:rsid w:val="00695A3F"/>
    <w:rsid w:val="00695C6C"/>
    <w:rsid w:val="00695D1C"/>
    <w:rsid w:val="00695D65"/>
    <w:rsid w:val="00695FF5"/>
    <w:rsid w:val="00696001"/>
    <w:rsid w:val="0069602C"/>
    <w:rsid w:val="006961AB"/>
    <w:rsid w:val="00696288"/>
    <w:rsid w:val="0069656C"/>
    <w:rsid w:val="00696587"/>
    <w:rsid w:val="00696626"/>
    <w:rsid w:val="006966F1"/>
    <w:rsid w:val="0069670F"/>
    <w:rsid w:val="006967A3"/>
    <w:rsid w:val="006967DB"/>
    <w:rsid w:val="00696A7A"/>
    <w:rsid w:val="00696B1E"/>
    <w:rsid w:val="00696BB6"/>
    <w:rsid w:val="00696D05"/>
    <w:rsid w:val="00696DCF"/>
    <w:rsid w:val="00696E6F"/>
    <w:rsid w:val="00696E81"/>
    <w:rsid w:val="0069738B"/>
    <w:rsid w:val="0069738F"/>
    <w:rsid w:val="00697459"/>
    <w:rsid w:val="006974DE"/>
    <w:rsid w:val="00697A18"/>
    <w:rsid w:val="00697E85"/>
    <w:rsid w:val="00697FA5"/>
    <w:rsid w:val="006A0093"/>
    <w:rsid w:val="006A020E"/>
    <w:rsid w:val="006A0262"/>
    <w:rsid w:val="006A043A"/>
    <w:rsid w:val="006A04C6"/>
    <w:rsid w:val="006A04D8"/>
    <w:rsid w:val="006A0684"/>
    <w:rsid w:val="006A0B3D"/>
    <w:rsid w:val="006A0B96"/>
    <w:rsid w:val="006A0EE4"/>
    <w:rsid w:val="006A110D"/>
    <w:rsid w:val="006A1150"/>
    <w:rsid w:val="006A124E"/>
    <w:rsid w:val="006A1271"/>
    <w:rsid w:val="006A1286"/>
    <w:rsid w:val="006A1567"/>
    <w:rsid w:val="006A1580"/>
    <w:rsid w:val="006A15DC"/>
    <w:rsid w:val="006A163C"/>
    <w:rsid w:val="006A1984"/>
    <w:rsid w:val="006A1A00"/>
    <w:rsid w:val="006A1AF3"/>
    <w:rsid w:val="006A1EA9"/>
    <w:rsid w:val="006A23D9"/>
    <w:rsid w:val="006A25ED"/>
    <w:rsid w:val="006A2678"/>
    <w:rsid w:val="006A27B2"/>
    <w:rsid w:val="006A27DF"/>
    <w:rsid w:val="006A2A8F"/>
    <w:rsid w:val="006A2B49"/>
    <w:rsid w:val="006A2E5A"/>
    <w:rsid w:val="006A2E82"/>
    <w:rsid w:val="006A30C0"/>
    <w:rsid w:val="006A3245"/>
    <w:rsid w:val="006A3354"/>
    <w:rsid w:val="006A3464"/>
    <w:rsid w:val="006A3631"/>
    <w:rsid w:val="006A364B"/>
    <w:rsid w:val="006A378F"/>
    <w:rsid w:val="006A390F"/>
    <w:rsid w:val="006A39FF"/>
    <w:rsid w:val="006A3C1A"/>
    <w:rsid w:val="006A3C62"/>
    <w:rsid w:val="006A3CD6"/>
    <w:rsid w:val="006A3D70"/>
    <w:rsid w:val="006A3DE5"/>
    <w:rsid w:val="006A3F29"/>
    <w:rsid w:val="006A4430"/>
    <w:rsid w:val="006A4500"/>
    <w:rsid w:val="006A45AC"/>
    <w:rsid w:val="006A45B3"/>
    <w:rsid w:val="006A46A7"/>
    <w:rsid w:val="006A47E9"/>
    <w:rsid w:val="006A498A"/>
    <w:rsid w:val="006A4B62"/>
    <w:rsid w:val="006A4BBD"/>
    <w:rsid w:val="006A4CE8"/>
    <w:rsid w:val="006A4F57"/>
    <w:rsid w:val="006A50F1"/>
    <w:rsid w:val="006A5185"/>
    <w:rsid w:val="006A51F7"/>
    <w:rsid w:val="006A5366"/>
    <w:rsid w:val="006A538C"/>
    <w:rsid w:val="006A5432"/>
    <w:rsid w:val="006A555A"/>
    <w:rsid w:val="006A5720"/>
    <w:rsid w:val="006A5775"/>
    <w:rsid w:val="006A5C83"/>
    <w:rsid w:val="006A5CCE"/>
    <w:rsid w:val="006A5E20"/>
    <w:rsid w:val="006A5F26"/>
    <w:rsid w:val="006A6017"/>
    <w:rsid w:val="006A6335"/>
    <w:rsid w:val="006A6652"/>
    <w:rsid w:val="006A6779"/>
    <w:rsid w:val="006A67AC"/>
    <w:rsid w:val="006A6935"/>
    <w:rsid w:val="006A6BAE"/>
    <w:rsid w:val="006A6C0A"/>
    <w:rsid w:val="006A71AB"/>
    <w:rsid w:val="006A71DF"/>
    <w:rsid w:val="006A7469"/>
    <w:rsid w:val="006A7654"/>
    <w:rsid w:val="006A7672"/>
    <w:rsid w:val="006A780F"/>
    <w:rsid w:val="006A78B4"/>
    <w:rsid w:val="006A793D"/>
    <w:rsid w:val="006A7B3F"/>
    <w:rsid w:val="006A7BE7"/>
    <w:rsid w:val="006A7C90"/>
    <w:rsid w:val="006A7CE1"/>
    <w:rsid w:val="006A7D1A"/>
    <w:rsid w:val="006A7D5F"/>
    <w:rsid w:val="006A7DA1"/>
    <w:rsid w:val="006A7EC3"/>
    <w:rsid w:val="006A7FDA"/>
    <w:rsid w:val="006B02A3"/>
    <w:rsid w:val="006B0526"/>
    <w:rsid w:val="006B05DE"/>
    <w:rsid w:val="006B0745"/>
    <w:rsid w:val="006B088E"/>
    <w:rsid w:val="006B08A9"/>
    <w:rsid w:val="006B08AE"/>
    <w:rsid w:val="006B08B4"/>
    <w:rsid w:val="006B0AAC"/>
    <w:rsid w:val="006B0AAD"/>
    <w:rsid w:val="006B0AD2"/>
    <w:rsid w:val="006B0B4A"/>
    <w:rsid w:val="006B0EDB"/>
    <w:rsid w:val="006B0F32"/>
    <w:rsid w:val="006B0F7B"/>
    <w:rsid w:val="006B0FD3"/>
    <w:rsid w:val="006B108A"/>
    <w:rsid w:val="006B11A4"/>
    <w:rsid w:val="006B1280"/>
    <w:rsid w:val="006B14B0"/>
    <w:rsid w:val="006B16FD"/>
    <w:rsid w:val="006B19B6"/>
    <w:rsid w:val="006B1C97"/>
    <w:rsid w:val="006B1CE0"/>
    <w:rsid w:val="006B1E73"/>
    <w:rsid w:val="006B20F6"/>
    <w:rsid w:val="006B234A"/>
    <w:rsid w:val="006B24A0"/>
    <w:rsid w:val="006B24C6"/>
    <w:rsid w:val="006B25A2"/>
    <w:rsid w:val="006B290C"/>
    <w:rsid w:val="006B299F"/>
    <w:rsid w:val="006B2D0D"/>
    <w:rsid w:val="006B2DF4"/>
    <w:rsid w:val="006B2FDA"/>
    <w:rsid w:val="006B3135"/>
    <w:rsid w:val="006B3225"/>
    <w:rsid w:val="006B3272"/>
    <w:rsid w:val="006B33DB"/>
    <w:rsid w:val="006B367C"/>
    <w:rsid w:val="006B36EF"/>
    <w:rsid w:val="006B3787"/>
    <w:rsid w:val="006B3826"/>
    <w:rsid w:val="006B38CD"/>
    <w:rsid w:val="006B3A7C"/>
    <w:rsid w:val="006B3CA1"/>
    <w:rsid w:val="006B3F22"/>
    <w:rsid w:val="006B4050"/>
    <w:rsid w:val="006B4161"/>
    <w:rsid w:val="006B4438"/>
    <w:rsid w:val="006B4677"/>
    <w:rsid w:val="006B4826"/>
    <w:rsid w:val="006B4A4E"/>
    <w:rsid w:val="006B4CC2"/>
    <w:rsid w:val="006B50A7"/>
    <w:rsid w:val="006B51BA"/>
    <w:rsid w:val="006B5264"/>
    <w:rsid w:val="006B5267"/>
    <w:rsid w:val="006B54BE"/>
    <w:rsid w:val="006B569B"/>
    <w:rsid w:val="006B572A"/>
    <w:rsid w:val="006B5880"/>
    <w:rsid w:val="006B5A03"/>
    <w:rsid w:val="006B5BF8"/>
    <w:rsid w:val="006B5C00"/>
    <w:rsid w:val="006B5D1A"/>
    <w:rsid w:val="006B5D53"/>
    <w:rsid w:val="006B5D59"/>
    <w:rsid w:val="006B5D66"/>
    <w:rsid w:val="006B5D98"/>
    <w:rsid w:val="006B603B"/>
    <w:rsid w:val="006B6057"/>
    <w:rsid w:val="006B61C4"/>
    <w:rsid w:val="006B61E9"/>
    <w:rsid w:val="006B62B7"/>
    <w:rsid w:val="006B6589"/>
    <w:rsid w:val="006B65D7"/>
    <w:rsid w:val="006B65E5"/>
    <w:rsid w:val="006B672B"/>
    <w:rsid w:val="006B6A2B"/>
    <w:rsid w:val="006B6A59"/>
    <w:rsid w:val="006B6FD1"/>
    <w:rsid w:val="006B710C"/>
    <w:rsid w:val="006B7166"/>
    <w:rsid w:val="006B755D"/>
    <w:rsid w:val="006B770C"/>
    <w:rsid w:val="006B77CE"/>
    <w:rsid w:val="006B7996"/>
    <w:rsid w:val="006B7A41"/>
    <w:rsid w:val="006B7AA0"/>
    <w:rsid w:val="006B7CDC"/>
    <w:rsid w:val="006B7D85"/>
    <w:rsid w:val="006B7EEF"/>
    <w:rsid w:val="006C00E9"/>
    <w:rsid w:val="006C0112"/>
    <w:rsid w:val="006C02D5"/>
    <w:rsid w:val="006C030C"/>
    <w:rsid w:val="006C0339"/>
    <w:rsid w:val="006C0718"/>
    <w:rsid w:val="006C0728"/>
    <w:rsid w:val="006C0913"/>
    <w:rsid w:val="006C0939"/>
    <w:rsid w:val="006C096A"/>
    <w:rsid w:val="006C0B9F"/>
    <w:rsid w:val="006C0BEB"/>
    <w:rsid w:val="006C0E2F"/>
    <w:rsid w:val="006C0E76"/>
    <w:rsid w:val="006C1004"/>
    <w:rsid w:val="006C129A"/>
    <w:rsid w:val="006C12D0"/>
    <w:rsid w:val="006C143F"/>
    <w:rsid w:val="006C1645"/>
    <w:rsid w:val="006C1671"/>
    <w:rsid w:val="006C1856"/>
    <w:rsid w:val="006C1879"/>
    <w:rsid w:val="006C1927"/>
    <w:rsid w:val="006C19BF"/>
    <w:rsid w:val="006C1B21"/>
    <w:rsid w:val="006C1B43"/>
    <w:rsid w:val="006C1C6E"/>
    <w:rsid w:val="006C1CD4"/>
    <w:rsid w:val="006C1CDB"/>
    <w:rsid w:val="006C1D9D"/>
    <w:rsid w:val="006C1DED"/>
    <w:rsid w:val="006C1E0D"/>
    <w:rsid w:val="006C221E"/>
    <w:rsid w:val="006C225D"/>
    <w:rsid w:val="006C2297"/>
    <w:rsid w:val="006C22A1"/>
    <w:rsid w:val="006C2330"/>
    <w:rsid w:val="006C2541"/>
    <w:rsid w:val="006C27BA"/>
    <w:rsid w:val="006C2805"/>
    <w:rsid w:val="006C292A"/>
    <w:rsid w:val="006C2A2D"/>
    <w:rsid w:val="006C2A95"/>
    <w:rsid w:val="006C2ACA"/>
    <w:rsid w:val="006C2B1A"/>
    <w:rsid w:val="006C2DCD"/>
    <w:rsid w:val="006C2EF7"/>
    <w:rsid w:val="006C3057"/>
    <w:rsid w:val="006C3306"/>
    <w:rsid w:val="006C35B8"/>
    <w:rsid w:val="006C35E5"/>
    <w:rsid w:val="006C3871"/>
    <w:rsid w:val="006C3B5A"/>
    <w:rsid w:val="006C3C3A"/>
    <w:rsid w:val="006C3D04"/>
    <w:rsid w:val="006C3D4D"/>
    <w:rsid w:val="006C3D7D"/>
    <w:rsid w:val="006C3F3B"/>
    <w:rsid w:val="006C3F4A"/>
    <w:rsid w:val="006C43BB"/>
    <w:rsid w:val="006C43C2"/>
    <w:rsid w:val="006C43E8"/>
    <w:rsid w:val="006C449B"/>
    <w:rsid w:val="006C4729"/>
    <w:rsid w:val="006C4841"/>
    <w:rsid w:val="006C4893"/>
    <w:rsid w:val="006C4AB1"/>
    <w:rsid w:val="006C4B1D"/>
    <w:rsid w:val="006C4C94"/>
    <w:rsid w:val="006C4D07"/>
    <w:rsid w:val="006C4D63"/>
    <w:rsid w:val="006C4D9C"/>
    <w:rsid w:val="006C4DE6"/>
    <w:rsid w:val="006C4E3F"/>
    <w:rsid w:val="006C4E9F"/>
    <w:rsid w:val="006C4EE1"/>
    <w:rsid w:val="006C4F44"/>
    <w:rsid w:val="006C4F49"/>
    <w:rsid w:val="006C4F9B"/>
    <w:rsid w:val="006C4FB2"/>
    <w:rsid w:val="006C4FD8"/>
    <w:rsid w:val="006C5213"/>
    <w:rsid w:val="006C55BA"/>
    <w:rsid w:val="006C5665"/>
    <w:rsid w:val="006C5780"/>
    <w:rsid w:val="006C58E6"/>
    <w:rsid w:val="006C59C7"/>
    <w:rsid w:val="006C5B39"/>
    <w:rsid w:val="006C5C61"/>
    <w:rsid w:val="006C5DDF"/>
    <w:rsid w:val="006C5F93"/>
    <w:rsid w:val="006C5F9A"/>
    <w:rsid w:val="006C5FFE"/>
    <w:rsid w:val="006C6209"/>
    <w:rsid w:val="006C6219"/>
    <w:rsid w:val="006C62D6"/>
    <w:rsid w:val="006C659F"/>
    <w:rsid w:val="006C65CE"/>
    <w:rsid w:val="006C6630"/>
    <w:rsid w:val="006C673B"/>
    <w:rsid w:val="006C6912"/>
    <w:rsid w:val="006C6A2E"/>
    <w:rsid w:val="006C6BA3"/>
    <w:rsid w:val="006C6D27"/>
    <w:rsid w:val="006C6DD6"/>
    <w:rsid w:val="006C6FD2"/>
    <w:rsid w:val="006C7074"/>
    <w:rsid w:val="006C713E"/>
    <w:rsid w:val="006C7216"/>
    <w:rsid w:val="006C7329"/>
    <w:rsid w:val="006C7462"/>
    <w:rsid w:val="006C75BE"/>
    <w:rsid w:val="006C76F5"/>
    <w:rsid w:val="006C7BC6"/>
    <w:rsid w:val="006C7DF5"/>
    <w:rsid w:val="006C7EBE"/>
    <w:rsid w:val="006C7F0A"/>
    <w:rsid w:val="006D0032"/>
    <w:rsid w:val="006D003C"/>
    <w:rsid w:val="006D00DE"/>
    <w:rsid w:val="006D01D7"/>
    <w:rsid w:val="006D01F7"/>
    <w:rsid w:val="006D0224"/>
    <w:rsid w:val="006D03BA"/>
    <w:rsid w:val="006D0474"/>
    <w:rsid w:val="006D0793"/>
    <w:rsid w:val="006D0BFD"/>
    <w:rsid w:val="006D0D04"/>
    <w:rsid w:val="006D0D29"/>
    <w:rsid w:val="006D1335"/>
    <w:rsid w:val="006D1526"/>
    <w:rsid w:val="006D1857"/>
    <w:rsid w:val="006D19C4"/>
    <w:rsid w:val="006D1BA1"/>
    <w:rsid w:val="006D202F"/>
    <w:rsid w:val="006D207E"/>
    <w:rsid w:val="006D228A"/>
    <w:rsid w:val="006D239A"/>
    <w:rsid w:val="006D23FA"/>
    <w:rsid w:val="006D257F"/>
    <w:rsid w:val="006D27D6"/>
    <w:rsid w:val="006D2855"/>
    <w:rsid w:val="006D2C04"/>
    <w:rsid w:val="006D2D6A"/>
    <w:rsid w:val="006D2F25"/>
    <w:rsid w:val="006D2F70"/>
    <w:rsid w:val="006D2F82"/>
    <w:rsid w:val="006D30C7"/>
    <w:rsid w:val="006D30D3"/>
    <w:rsid w:val="006D3381"/>
    <w:rsid w:val="006D3451"/>
    <w:rsid w:val="006D35F9"/>
    <w:rsid w:val="006D3741"/>
    <w:rsid w:val="006D382C"/>
    <w:rsid w:val="006D3839"/>
    <w:rsid w:val="006D3C0C"/>
    <w:rsid w:val="006D3D93"/>
    <w:rsid w:val="006D3F60"/>
    <w:rsid w:val="006D41D4"/>
    <w:rsid w:val="006D424A"/>
    <w:rsid w:val="006D424C"/>
    <w:rsid w:val="006D44F9"/>
    <w:rsid w:val="006D47EF"/>
    <w:rsid w:val="006D48C4"/>
    <w:rsid w:val="006D4AD6"/>
    <w:rsid w:val="006D4D73"/>
    <w:rsid w:val="006D4E83"/>
    <w:rsid w:val="006D4F0C"/>
    <w:rsid w:val="006D53F6"/>
    <w:rsid w:val="006D542F"/>
    <w:rsid w:val="006D59B1"/>
    <w:rsid w:val="006D5A01"/>
    <w:rsid w:val="006D5AEB"/>
    <w:rsid w:val="006D5EC6"/>
    <w:rsid w:val="006D6036"/>
    <w:rsid w:val="006D607E"/>
    <w:rsid w:val="006D6160"/>
    <w:rsid w:val="006D61A2"/>
    <w:rsid w:val="006D636B"/>
    <w:rsid w:val="006D6386"/>
    <w:rsid w:val="006D63E3"/>
    <w:rsid w:val="006D6434"/>
    <w:rsid w:val="006D659D"/>
    <w:rsid w:val="006D65E7"/>
    <w:rsid w:val="006D673B"/>
    <w:rsid w:val="006D677A"/>
    <w:rsid w:val="006D69DC"/>
    <w:rsid w:val="006D6A52"/>
    <w:rsid w:val="006D6BD1"/>
    <w:rsid w:val="006D7025"/>
    <w:rsid w:val="006D71B5"/>
    <w:rsid w:val="006D71B7"/>
    <w:rsid w:val="006D72AE"/>
    <w:rsid w:val="006D73D6"/>
    <w:rsid w:val="006D7D38"/>
    <w:rsid w:val="006D7DDF"/>
    <w:rsid w:val="006D7F63"/>
    <w:rsid w:val="006E0176"/>
    <w:rsid w:val="006E03C3"/>
    <w:rsid w:val="006E0544"/>
    <w:rsid w:val="006E0806"/>
    <w:rsid w:val="006E085A"/>
    <w:rsid w:val="006E09BE"/>
    <w:rsid w:val="006E0A7B"/>
    <w:rsid w:val="006E0A96"/>
    <w:rsid w:val="006E0CBF"/>
    <w:rsid w:val="006E106F"/>
    <w:rsid w:val="006E1359"/>
    <w:rsid w:val="006E1427"/>
    <w:rsid w:val="006E15A6"/>
    <w:rsid w:val="006E15DE"/>
    <w:rsid w:val="006E165A"/>
    <w:rsid w:val="006E1678"/>
    <w:rsid w:val="006E1724"/>
    <w:rsid w:val="006E1B80"/>
    <w:rsid w:val="006E1D4A"/>
    <w:rsid w:val="006E1ECB"/>
    <w:rsid w:val="006E1FD9"/>
    <w:rsid w:val="006E2029"/>
    <w:rsid w:val="006E2300"/>
    <w:rsid w:val="006E261B"/>
    <w:rsid w:val="006E2630"/>
    <w:rsid w:val="006E305A"/>
    <w:rsid w:val="006E3296"/>
    <w:rsid w:val="006E32AD"/>
    <w:rsid w:val="006E3350"/>
    <w:rsid w:val="006E35FD"/>
    <w:rsid w:val="006E3616"/>
    <w:rsid w:val="006E3752"/>
    <w:rsid w:val="006E38AE"/>
    <w:rsid w:val="006E391C"/>
    <w:rsid w:val="006E3923"/>
    <w:rsid w:val="006E3949"/>
    <w:rsid w:val="006E39BA"/>
    <w:rsid w:val="006E3A38"/>
    <w:rsid w:val="006E3D3E"/>
    <w:rsid w:val="006E3EAF"/>
    <w:rsid w:val="006E4171"/>
    <w:rsid w:val="006E41E2"/>
    <w:rsid w:val="006E4215"/>
    <w:rsid w:val="006E4283"/>
    <w:rsid w:val="006E4319"/>
    <w:rsid w:val="006E44A3"/>
    <w:rsid w:val="006E4563"/>
    <w:rsid w:val="006E457B"/>
    <w:rsid w:val="006E469B"/>
    <w:rsid w:val="006E47EF"/>
    <w:rsid w:val="006E4820"/>
    <w:rsid w:val="006E48F8"/>
    <w:rsid w:val="006E4911"/>
    <w:rsid w:val="006E49BA"/>
    <w:rsid w:val="006E4ABF"/>
    <w:rsid w:val="006E4B72"/>
    <w:rsid w:val="006E4B87"/>
    <w:rsid w:val="006E4C11"/>
    <w:rsid w:val="006E4C75"/>
    <w:rsid w:val="006E4DC6"/>
    <w:rsid w:val="006E4E5A"/>
    <w:rsid w:val="006E4EB2"/>
    <w:rsid w:val="006E51BF"/>
    <w:rsid w:val="006E51D1"/>
    <w:rsid w:val="006E520F"/>
    <w:rsid w:val="006E52BE"/>
    <w:rsid w:val="006E52CE"/>
    <w:rsid w:val="006E5301"/>
    <w:rsid w:val="006E540C"/>
    <w:rsid w:val="006E545E"/>
    <w:rsid w:val="006E564E"/>
    <w:rsid w:val="006E579F"/>
    <w:rsid w:val="006E585E"/>
    <w:rsid w:val="006E589C"/>
    <w:rsid w:val="006E5B13"/>
    <w:rsid w:val="006E5C7E"/>
    <w:rsid w:val="006E5E9D"/>
    <w:rsid w:val="006E6233"/>
    <w:rsid w:val="006E62A2"/>
    <w:rsid w:val="006E6314"/>
    <w:rsid w:val="006E637C"/>
    <w:rsid w:val="006E6478"/>
    <w:rsid w:val="006E6590"/>
    <w:rsid w:val="006E67DF"/>
    <w:rsid w:val="006E6857"/>
    <w:rsid w:val="006E6A5D"/>
    <w:rsid w:val="006E6C64"/>
    <w:rsid w:val="006E6DFB"/>
    <w:rsid w:val="006E7017"/>
    <w:rsid w:val="006E701E"/>
    <w:rsid w:val="006E7456"/>
    <w:rsid w:val="006E74E9"/>
    <w:rsid w:val="006E76D3"/>
    <w:rsid w:val="006E7737"/>
    <w:rsid w:val="006E7950"/>
    <w:rsid w:val="006E7C75"/>
    <w:rsid w:val="006E7CA2"/>
    <w:rsid w:val="006E7DF3"/>
    <w:rsid w:val="006F008F"/>
    <w:rsid w:val="006F01D3"/>
    <w:rsid w:val="006F02A5"/>
    <w:rsid w:val="006F0596"/>
    <w:rsid w:val="006F087D"/>
    <w:rsid w:val="006F08DD"/>
    <w:rsid w:val="006F0A85"/>
    <w:rsid w:val="006F0B4E"/>
    <w:rsid w:val="006F0CE9"/>
    <w:rsid w:val="006F0D53"/>
    <w:rsid w:val="006F0E80"/>
    <w:rsid w:val="006F0F9C"/>
    <w:rsid w:val="006F1160"/>
    <w:rsid w:val="006F11B1"/>
    <w:rsid w:val="006F11B3"/>
    <w:rsid w:val="006F11DD"/>
    <w:rsid w:val="006F1245"/>
    <w:rsid w:val="006F125A"/>
    <w:rsid w:val="006F17B6"/>
    <w:rsid w:val="006F1866"/>
    <w:rsid w:val="006F1902"/>
    <w:rsid w:val="006F1929"/>
    <w:rsid w:val="006F194A"/>
    <w:rsid w:val="006F19D2"/>
    <w:rsid w:val="006F1A9C"/>
    <w:rsid w:val="006F1B90"/>
    <w:rsid w:val="006F1EC6"/>
    <w:rsid w:val="006F1F9C"/>
    <w:rsid w:val="006F20CE"/>
    <w:rsid w:val="006F21C9"/>
    <w:rsid w:val="006F2378"/>
    <w:rsid w:val="006F2448"/>
    <w:rsid w:val="006F2541"/>
    <w:rsid w:val="006F2557"/>
    <w:rsid w:val="006F25BA"/>
    <w:rsid w:val="006F27FF"/>
    <w:rsid w:val="006F29E7"/>
    <w:rsid w:val="006F2AC9"/>
    <w:rsid w:val="006F2E60"/>
    <w:rsid w:val="006F2EB4"/>
    <w:rsid w:val="006F2F43"/>
    <w:rsid w:val="006F3179"/>
    <w:rsid w:val="006F31B8"/>
    <w:rsid w:val="006F350D"/>
    <w:rsid w:val="006F3A59"/>
    <w:rsid w:val="006F3B42"/>
    <w:rsid w:val="006F3BC9"/>
    <w:rsid w:val="006F3BE8"/>
    <w:rsid w:val="006F3E72"/>
    <w:rsid w:val="006F3F04"/>
    <w:rsid w:val="006F3F07"/>
    <w:rsid w:val="006F3F22"/>
    <w:rsid w:val="006F4076"/>
    <w:rsid w:val="006F409A"/>
    <w:rsid w:val="006F4253"/>
    <w:rsid w:val="006F42A0"/>
    <w:rsid w:val="006F42BB"/>
    <w:rsid w:val="006F4428"/>
    <w:rsid w:val="006F4462"/>
    <w:rsid w:val="006F4817"/>
    <w:rsid w:val="006F481D"/>
    <w:rsid w:val="006F4988"/>
    <w:rsid w:val="006F498A"/>
    <w:rsid w:val="006F4994"/>
    <w:rsid w:val="006F4D46"/>
    <w:rsid w:val="006F4EB9"/>
    <w:rsid w:val="006F4F8F"/>
    <w:rsid w:val="006F5152"/>
    <w:rsid w:val="006F5255"/>
    <w:rsid w:val="006F5389"/>
    <w:rsid w:val="006F53B5"/>
    <w:rsid w:val="006F550D"/>
    <w:rsid w:val="006F555C"/>
    <w:rsid w:val="006F564C"/>
    <w:rsid w:val="006F595D"/>
    <w:rsid w:val="006F59BF"/>
    <w:rsid w:val="006F59C3"/>
    <w:rsid w:val="006F5A3A"/>
    <w:rsid w:val="006F5AEA"/>
    <w:rsid w:val="006F5D95"/>
    <w:rsid w:val="006F5DC4"/>
    <w:rsid w:val="006F5E04"/>
    <w:rsid w:val="006F5E22"/>
    <w:rsid w:val="006F60AA"/>
    <w:rsid w:val="006F60B1"/>
    <w:rsid w:val="006F6300"/>
    <w:rsid w:val="006F67DF"/>
    <w:rsid w:val="006F6A85"/>
    <w:rsid w:val="006F6B28"/>
    <w:rsid w:val="006F6B8D"/>
    <w:rsid w:val="006F6E1C"/>
    <w:rsid w:val="006F7017"/>
    <w:rsid w:val="006F7062"/>
    <w:rsid w:val="006F71D3"/>
    <w:rsid w:val="006F7300"/>
    <w:rsid w:val="006F74F9"/>
    <w:rsid w:val="006F75DC"/>
    <w:rsid w:val="006F75FB"/>
    <w:rsid w:val="006F7762"/>
    <w:rsid w:val="006F7C2E"/>
    <w:rsid w:val="006F7C99"/>
    <w:rsid w:val="006F7CD8"/>
    <w:rsid w:val="006F7E87"/>
    <w:rsid w:val="006F7F2E"/>
    <w:rsid w:val="006F7F66"/>
    <w:rsid w:val="006F7FB5"/>
    <w:rsid w:val="00700273"/>
    <w:rsid w:val="00700338"/>
    <w:rsid w:val="0070063F"/>
    <w:rsid w:val="00700916"/>
    <w:rsid w:val="0070094B"/>
    <w:rsid w:val="00700A86"/>
    <w:rsid w:val="00700AB3"/>
    <w:rsid w:val="00700E57"/>
    <w:rsid w:val="00700EF9"/>
    <w:rsid w:val="007011E5"/>
    <w:rsid w:val="0070129E"/>
    <w:rsid w:val="007013F3"/>
    <w:rsid w:val="00701478"/>
    <w:rsid w:val="0070147D"/>
    <w:rsid w:val="00701532"/>
    <w:rsid w:val="0070154A"/>
    <w:rsid w:val="00701650"/>
    <w:rsid w:val="0070174B"/>
    <w:rsid w:val="007018F7"/>
    <w:rsid w:val="00701924"/>
    <w:rsid w:val="0070197F"/>
    <w:rsid w:val="00701997"/>
    <w:rsid w:val="00701A5C"/>
    <w:rsid w:val="00701A7F"/>
    <w:rsid w:val="00701BC4"/>
    <w:rsid w:val="00701C90"/>
    <w:rsid w:val="00701E26"/>
    <w:rsid w:val="00701E87"/>
    <w:rsid w:val="00701EF3"/>
    <w:rsid w:val="00701FFD"/>
    <w:rsid w:val="00702096"/>
    <w:rsid w:val="00702151"/>
    <w:rsid w:val="00702483"/>
    <w:rsid w:val="0070263E"/>
    <w:rsid w:val="007026F4"/>
    <w:rsid w:val="0070270D"/>
    <w:rsid w:val="00702FBA"/>
    <w:rsid w:val="007031FA"/>
    <w:rsid w:val="00703211"/>
    <w:rsid w:val="0070321E"/>
    <w:rsid w:val="0070327C"/>
    <w:rsid w:val="007033A0"/>
    <w:rsid w:val="00703457"/>
    <w:rsid w:val="00703472"/>
    <w:rsid w:val="00703847"/>
    <w:rsid w:val="00703889"/>
    <w:rsid w:val="00703959"/>
    <w:rsid w:val="00703DBA"/>
    <w:rsid w:val="00703ECC"/>
    <w:rsid w:val="00703FA5"/>
    <w:rsid w:val="00704016"/>
    <w:rsid w:val="0070402B"/>
    <w:rsid w:val="00704125"/>
    <w:rsid w:val="00704146"/>
    <w:rsid w:val="007041D9"/>
    <w:rsid w:val="007043C3"/>
    <w:rsid w:val="00704412"/>
    <w:rsid w:val="00704473"/>
    <w:rsid w:val="007045B7"/>
    <w:rsid w:val="007046E5"/>
    <w:rsid w:val="00704721"/>
    <w:rsid w:val="00704771"/>
    <w:rsid w:val="007047F9"/>
    <w:rsid w:val="0070480D"/>
    <w:rsid w:val="00704810"/>
    <w:rsid w:val="007048DD"/>
    <w:rsid w:val="00704932"/>
    <w:rsid w:val="007049A1"/>
    <w:rsid w:val="00704BC6"/>
    <w:rsid w:val="00705044"/>
    <w:rsid w:val="00705095"/>
    <w:rsid w:val="0070518C"/>
    <w:rsid w:val="007053D8"/>
    <w:rsid w:val="007056F7"/>
    <w:rsid w:val="007057A9"/>
    <w:rsid w:val="0070592A"/>
    <w:rsid w:val="00705946"/>
    <w:rsid w:val="00705B9B"/>
    <w:rsid w:val="00705C4C"/>
    <w:rsid w:val="00705E37"/>
    <w:rsid w:val="00705E60"/>
    <w:rsid w:val="00705ED3"/>
    <w:rsid w:val="00705F35"/>
    <w:rsid w:val="00705FC4"/>
    <w:rsid w:val="00706161"/>
    <w:rsid w:val="007063FD"/>
    <w:rsid w:val="00706418"/>
    <w:rsid w:val="00706794"/>
    <w:rsid w:val="007067D3"/>
    <w:rsid w:val="00706815"/>
    <w:rsid w:val="00706929"/>
    <w:rsid w:val="00706DE5"/>
    <w:rsid w:val="00706F3A"/>
    <w:rsid w:val="007070C0"/>
    <w:rsid w:val="0070710B"/>
    <w:rsid w:val="00707287"/>
    <w:rsid w:val="007072BF"/>
    <w:rsid w:val="007072F7"/>
    <w:rsid w:val="007077B0"/>
    <w:rsid w:val="007079C6"/>
    <w:rsid w:val="00707A20"/>
    <w:rsid w:val="00707A46"/>
    <w:rsid w:val="00707E95"/>
    <w:rsid w:val="00707E9F"/>
    <w:rsid w:val="00707F03"/>
    <w:rsid w:val="00707F2A"/>
    <w:rsid w:val="0071005A"/>
    <w:rsid w:val="0071015C"/>
    <w:rsid w:val="0071017F"/>
    <w:rsid w:val="007101CF"/>
    <w:rsid w:val="007103FF"/>
    <w:rsid w:val="0071061B"/>
    <w:rsid w:val="0071071E"/>
    <w:rsid w:val="007109DD"/>
    <w:rsid w:val="00710AA0"/>
    <w:rsid w:val="00710C4D"/>
    <w:rsid w:val="00711084"/>
    <w:rsid w:val="007113B1"/>
    <w:rsid w:val="007115ED"/>
    <w:rsid w:val="00711899"/>
    <w:rsid w:val="00711B52"/>
    <w:rsid w:val="00711B92"/>
    <w:rsid w:val="00711C27"/>
    <w:rsid w:val="00711C53"/>
    <w:rsid w:val="00711CF7"/>
    <w:rsid w:val="00711E12"/>
    <w:rsid w:val="00711EA3"/>
    <w:rsid w:val="00711EB2"/>
    <w:rsid w:val="00711F6A"/>
    <w:rsid w:val="0071206C"/>
    <w:rsid w:val="007120D2"/>
    <w:rsid w:val="007120DF"/>
    <w:rsid w:val="00712148"/>
    <w:rsid w:val="007121BA"/>
    <w:rsid w:val="007122EC"/>
    <w:rsid w:val="00712525"/>
    <w:rsid w:val="0071288C"/>
    <w:rsid w:val="007128F1"/>
    <w:rsid w:val="00712DB6"/>
    <w:rsid w:val="00712DC1"/>
    <w:rsid w:val="00712DEB"/>
    <w:rsid w:val="00712E22"/>
    <w:rsid w:val="00712FE3"/>
    <w:rsid w:val="00713322"/>
    <w:rsid w:val="00713333"/>
    <w:rsid w:val="00713362"/>
    <w:rsid w:val="007135A8"/>
    <w:rsid w:val="007135F6"/>
    <w:rsid w:val="00713618"/>
    <w:rsid w:val="00713660"/>
    <w:rsid w:val="00713691"/>
    <w:rsid w:val="007137B8"/>
    <w:rsid w:val="00713820"/>
    <w:rsid w:val="00713C5A"/>
    <w:rsid w:val="00713E73"/>
    <w:rsid w:val="00713ED5"/>
    <w:rsid w:val="00713EFB"/>
    <w:rsid w:val="00713F83"/>
    <w:rsid w:val="007140C0"/>
    <w:rsid w:val="007142A7"/>
    <w:rsid w:val="00714313"/>
    <w:rsid w:val="0071431F"/>
    <w:rsid w:val="007143C5"/>
    <w:rsid w:val="00714441"/>
    <w:rsid w:val="0071449C"/>
    <w:rsid w:val="00714584"/>
    <w:rsid w:val="00714612"/>
    <w:rsid w:val="0071467E"/>
    <w:rsid w:val="00714764"/>
    <w:rsid w:val="00714848"/>
    <w:rsid w:val="00714889"/>
    <w:rsid w:val="0071495C"/>
    <w:rsid w:val="00714B2E"/>
    <w:rsid w:val="00714CFC"/>
    <w:rsid w:val="0071523C"/>
    <w:rsid w:val="0071524A"/>
    <w:rsid w:val="0071544E"/>
    <w:rsid w:val="00715488"/>
    <w:rsid w:val="00715537"/>
    <w:rsid w:val="00715919"/>
    <w:rsid w:val="0071597C"/>
    <w:rsid w:val="00715BC0"/>
    <w:rsid w:val="00715D39"/>
    <w:rsid w:val="00715DB8"/>
    <w:rsid w:val="00715E01"/>
    <w:rsid w:val="00716178"/>
    <w:rsid w:val="007162D3"/>
    <w:rsid w:val="007168A3"/>
    <w:rsid w:val="007168BC"/>
    <w:rsid w:val="007169DE"/>
    <w:rsid w:val="00716A3B"/>
    <w:rsid w:val="00716B68"/>
    <w:rsid w:val="00716BD4"/>
    <w:rsid w:val="00716C44"/>
    <w:rsid w:val="00716C49"/>
    <w:rsid w:val="00716DBB"/>
    <w:rsid w:val="00716E33"/>
    <w:rsid w:val="00716EEB"/>
    <w:rsid w:val="00717002"/>
    <w:rsid w:val="00717061"/>
    <w:rsid w:val="007172C2"/>
    <w:rsid w:val="0071752F"/>
    <w:rsid w:val="007176FB"/>
    <w:rsid w:val="0071775E"/>
    <w:rsid w:val="007178E3"/>
    <w:rsid w:val="00717B94"/>
    <w:rsid w:val="00717BAC"/>
    <w:rsid w:val="00717D7D"/>
    <w:rsid w:val="00717E6E"/>
    <w:rsid w:val="0072000A"/>
    <w:rsid w:val="00720048"/>
    <w:rsid w:val="007201DD"/>
    <w:rsid w:val="007202A5"/>
    <w:rsid w:val="0072045E"/>
    <w:rsid w:val="0072052D"/>
    <w:rsid w:val="0072054E"/>
    <w:rsid w:val="007205B4"/>
    <w:rsid w:val="0072065C"/>
    <w:rsid w:val="007206F0"/>
    <w:rsid w:val="0072076C"/>
    <w:rsid w:val="00720801"/>
    <w:rsid w:val="00720B8B"/>
    <w:rsid w:val="00720BAC"/>
    <w:rsid w:val="00720D6B"/>
    <w:rsid w:val="00720D7A"/>
    <w:rsid w:val="00720E0E"/>
    <w:rsid w:val="00720E17"/>
    <w:rsid w:val="00720E4E"/>
    <w:rsid w:val="00720F55"/>
    <w:rsid w:val="00720F7C"/>
    <w:rsid w:val="007210DB"/>
    <w:rsid w:val="00721165"/>
    <w:rsid w:val="007213EB"/>
    <w:rsid w:val="0072149C"/>
    <w:rsid w:val="007214AC"/>
    <w:rsid w:val="007214F8"/>
    <w:rsid w:val="00721701"/>
    <w:rsid w:val="00721810"/>
    <w:rsid w:val="007219D0"/>
    <w:rsid w:val="00721A72"/>
    <w:rsid w:val="00721C49"/>
    <w:rsid w:val="00721C59"/>
    <w:rsid w:val="00721C8D"/>
    <w:rsid w:val="00721CF9"/>
    <w:rsid w:val="00721E3F"/>
    <w:rsid w:val="00722089"/>
    <w:rsid w:val="007220A6"/>
    <w:rsid w:val="007223D4"/>
    <w:rsid w:val="007227D3"/>
    <w:rsid w:val="0072287D"/>
    <w:rsid w:val="00722895"/>
    <w:rsid w:val="00722926"/>
    <w:rsid w:val="00722A72"/>
    <w:rsid w:val="00722D4F"/>
    <w:rsid w:val="00722DB7"/>
    <w:rsid w:val="0072307B"/>
    <w:rsid w:val="00723461"/>
    <w:rsid w:val="0072388D"/>
    <w:rsid w:val="007238B3"/>
    <w:rsid w:val="007238B7"/>
    <w:rsid w:val="00723A1D"/>
    <w:rsid w:val="00723B16"/>
    <w:rsid w:val="00723BDE"/>
    <w:rsid w:val="00723E30"/>
    <w:rsid w:val="00724292"/>
    <w:rsid w:val="00724365"/>
    <w:rsid w:val="0072451A"/>
    <w:rsid w:val="00724A49"/>
    <w:rsid w:val="00724ABD"/>
    <w:rsid w:val="00724B41"/>
    <w:rsid w:val="00724B99"/>
    <w:rsid w:val="00724C30"/>
    <w:rsid w:val="00724D51"/>
    <w:rsid w:val="00724F17"/>
    <w:rsid w:val="00724F49"/>
    <w:rsid w:val="0072514C"/>
    <w:rsid w:val="007252CC"/>
    <w:rsid w:val="007254E8"/>
    <w:rsid w:val="007255C0"/>
    <w:rsid w:val="0072575E"/>
    <w:rsid w:val="007258F6"/>
    <w:rsid w:val="00725B82"/>
    <w:rsid w:val="00725BB1"/>
    <w:rsid w:val="00725BF7"/>
    <w:rsid w:val="00725C31"/>
    <w:rsid w:val="00725CC2"/>
    <w:rsid w:val="00725D2F"/>
    <w:rsid w:val="0072601A"/>
    <w:rsid w:val="00726122"/>
    <w:rsid w:val="007263E5"/>
    <w:rsid w:val="007264D6"/>
    <w:rsid w:val="00726620"/>
    <w:rsid w:val="00726925"/>
    <w:rsid w:val="00726A05"/>
    <w:rsid w:val="00726A45"/>
    <w:rsid w:val="00726B5C"/>
    <w:rsid w:val="00726CA5"/>
    <w:rsid w:val="007270FA"/>
    <w:rsid w:val="00727786"/>
    <w:rsid w:val="00727CF8"/>
    <w:rsid w:val="00727DD9"/>
    <w:rsid w:val="00727E23"/>
    <w:rsid w:val="00727F90"/>
    <w:rsid w:val="00727FE0"/>
    <w:rsid w:val="00727FFA"/>
    <w:rsid w:val="00730163"/>
    <w:rsid w:val="007301E2"/>
    <w:rsid w:val="00730337"/>
    <w:rsid w:val="00730443"/>
    <w:rsid w:val="00730664"/>
    <w:rsid w:val="00730696"/>
    <w:rsid w:val="007306D2"/>
    <w:rsid w:val="0073074B"/>
    <w:rsid w:val="0073092B"/>
    <w:rsid w:val="00730ACB"/>
    <w:rsid w:val="00730EE4"/>
    <w:rsid w:val="007311AD"/>
    <w:rsid w:val="007312C1"/>
    <w:rsid w:val="0073146D"/>
    <w:rsid w:val="0073167E"/>
    <w:rsid w:val="007316B6"/>
    <w:rsid w:val="007317E4"/>
    <w:rsid w:val="00731903"/>
    <w:rsid w:val="007319A2"/>
    <w:rsid w:val="00731A0F"/>
    <w:rsid w:val="00731BDB"/>
    <w:rsid w:val="00731BFF"/>
    <w:rsid w:val="00731DCB"/>
    <w:rsid w:val="00731F30"/>
    <w:rsid w:val="00731FDE"/>
    <w:rsid w:val="007320C3"/>
    <w:rsid w:val="007320FE"/>
    <w:rsid w:val="00732369"/>
    <w:rsid w:val="007325E2"/>
    <w:rsid w:val="00732779"/>
    <w:rsid w:val="007327C6"/>
    <w:rsid w:val="00732AE4"/>
    <w:rsid w:val="00732BA2"/>
    <w:rsid w:val="00732CFA"/>
    <w:rsid w:val="00732F24"/>
    <w:rsid w:val="00732FA0"/>
    <w:rsid w:val="007333D8"/>
    <w:rsid w:val="00733593"/>
    <w:rsid w:val="00733B92"/>
    <w:rsid w:val="00733C80"/>
    <w:rsid w:val="00733E78"/>
    <w:rsid w:val="00734067"/>
    <w:rsid w:val="0073485E"/>
    <w:rsid w:val="007349A0"/>
    <w:rsid w:val="00734A71"/>
    <w:rsid w:val="00734C3E"/>
    <w:rsid w:val="00734CB6"/>
    <w:rsid w:val="00734D8A"/>
    <w:rsid w:val="00734DE8"/>
    <w:rsid w:val="00734F01"/>
    <w:rsid w:val="00735045"/>
    <w:rsid w:val="00735177"/>
    <w:rsid w:val="00735309"/>
    <w:rsid w:val="0073531B"/>
    <w:rsid w:val="007353D4"/>
    <w:rsid w:val="007356C2"/>
    <w:rsid w:val="007359B8"/>
    <w:rsid w:val="007359D4"/>
    <w:rsid w:val="00735AC3"/>
    <w:rsid w:val="00735C58"/>
    <w:rsid w:val="00735DC2"/>
    <w:rsid w:val="00735F09"/>
    <w:rsid w:val="0073603D"/>
    <w:rsid w:val="007360EB"/>
    <w:rsid w:val="0073646B"/>
    <w:rsid w:val="007364B9"/>
    <w:rsid w:val="007364C8"/>
    <w:rsid w:val="007366B6"/>
    <w:rsid w:val="00736806"/>
    <w:rsid w:val="00736AA4"/>
    <w:rsid w:val="00736D6A"/>
    <w:rsid w:val="007371F1"/>
    <w:rsid w:val="00737209"/>
    <w:rsid w:val="007372FE"/>
    <w:rsid w:val="007374EC"/>
    <w:rsid w:val="007374FA"/>
    <w:rsid w:val="0073760F"/>
    <w:rsid w:val="0073776F"/>
    <w:rsid w:val="007377A5"/>
    <w:rsid w:val="0073781A"/>
    <w:rsid w:val="007378B5"/>
    <w:rsid w:val="00737932"/>
    <w:rsid w:val="00737979"/>
    <w:rsid w:val="00737A1D"/>
    <w:rsid w:val="00737B55"/>
    <w:rsid w:val="00737BAE"/>
    <w:rsid w:val="00737CA6"/>
    <w:rsid w:val="00737D4A"/>
    <w:rsid w:val="00737D9A"/>
    <w:rsid w:val="00737F3D"/>
    <w:rsid w:val="007400A7"/>
    <w:rsid w:val="00740116"/>
    <w:rsid w:val="007401CA"/>
    <w:rsid w:val="0074073D"/>
    <w:rsid w:val="00740748"/>
    <w:rsid w:val="00740786"/>
    <w:rsid w:val="00740822"/>
    <w:rsid w:val="00740860"/>
    <w:rsid w:val="00740AEC"/>
    <w:rsid w:val="00740C18"/>
    <w:rsid w:val="00740C41"/>
    <w:rsid w:val="00740CFC"/>
    <w:rsid w:val="00740E79"/>
    <w:rsid w:val="00740F94"/>
    <w:rsid w:val="0074127A"/>
    <w:rsid w:val="007415C4"/>
    <w:rsid w:val="00741749"/>
    <w:rsid w:val="007417D9"/>
    <w:rsid w:val="00741909"/>
    <w:rsid w:val="00741920"/>
    <w:rsid w:val="00741D71"/>
    <w:rsid w:val="00741DCF"/>
    <w:rsid w:val="00741F73"/>
    <w:rsid w:val="00741F9A"/>
    <w:rsid w:val="007420C2"/>
    <w:rsid w:val="007420C3"/>
    <w:rsid w:val="00742191"/>
    <w:rsid w:val="00742193"/>
    <w:rsid w:val="00742366"/>
    <w:rsid w:val="00742486"/>
    <w:rsid w:val="007424D1"/>
    <w:rsid w:val="00742685"/>
    <w:rsid w:val="007426CA"/>
    <w:rsid w:val="007427BC"/>
    <w:rsid w:val="0074284E"/>
    <w:rsid w:val="007428F0"/>
    <w:rsid w:val="00742BD9"/>
    <w:rsid w:val="00742C6F"/>
    <w:rsid w:val="00742D9F"/>
    <w:rsid w:val="00742EEA"/>
    <w:rsid w:val="007432C9"/>
    <w:rsid w:val="00743378"/>
    <w:rsid w:val="007434C7"/>
    <w:rsid w:val="007436D2"/>
    <w:rsid w:val="00743840"/>
    <w:rsid w:val="007438EA"/>
    <w:rsid w:val="0074394B"/>
    <w:rsid w:val="00743950"/>
    <w:rsid w:val="00743A53"/>
    <w:rsid w:val="00743B7B"/>
    <w:rsid w:val="0074402F"/>
    <w:rsid w:val="007440CF"/>
    <w:rsid w:val="0074412B"/>
    <w:rsid w:val="0074414C"/>
    <w:rsid w:val="00744315"/>
    <w:rsid w:val="00744458"/>
    <w:rsid w:val="00744851"/>
    <w:rsid w:val="0074487E"/>
    <w:rsid w:val="007448E9"/>
    <w:rsid w:val="00744EB5"/>
    <w:rsid w:val="00745031"/>
    <w:rsid w:val="007451A2"/>
    <w:rsid w:val="00745344"/>
    <w:rsid w:val="00745534"/>
    <w:rsid w:val="00745939"/>
    <w:rsid w:val="00745B8D"/>
    <w:rsid w:val="00745B93"/>
    <w:rsid w:val="00745B98"/>
    <w:rsid w:val="00745C5E"/>
    <w:rsid w:val="00745EB2"/>
    <w:rsid w:val="00745FA3"/>
    <w:rsid w:val="007460D5"/>
    <w:rsid w:val="007460E3"/>
    <w:rsid w:val="00746168"/>
    <w:rsid w:val="0074640B"/>
    <w:rsid w:val="0074644E"/>
    <w:rsid w:val="007464A1"/>
    <w:rsid w:val="00746636"/>
    <w:rsid w:val="0074674D"/>
    <w:rsid w:val="00746812"/>
    <w:rsid w:val="00746893"/>
    <w:rsid w:val="007468DD"/>
    <w:rsid w:val="00746909"/>
    <w:rsid w:val="00746C81"/>
    <w:rsid w:val="00746F14"/>
    <w:rsid w:val="00746FA7"/>
    <w:rsid w:val="0074716C"/>
    <w:rsid w:val="007472B5"/>
    <w:rsid w:val="007472C9"/>
    <w:rsid w:val="0074749A"/>
    <w:rsid w:val="0074749E"/>
    <w:rsid w:val="007475BB"/>
    <w:rsid w:val="00747939"/>
    <w:rsid w:val="007479BF"/>
    <w:rsid w:val="00747EF9"/>
    <w:rsid w:val="00747F8C"/>
    <w:rsid w:val="00750102"/>
    <w:rsid w:val="00750355"/>
    <w:rsid w:val="00750469"/>
    <w:rsid w:val="00750518"/>
    <w:rsid w:val="00750559"/>
    <w:rsid w:val="00750623"/>
    <w:rsid w:val="00750724"/>
    <w:rsid w:val="00750875"/>
    <w:rsid w:val="00750883"/>
    <w:rsid w:val="00750919"/>
    <w:rsid w:val="00750BEF"/>
    <w:rsid w:val="00750C35"/>
    <w:rsid w:val="00750DCF"/>
    <w:rsid w:val="00750DD1"/>
    <w:rsid w:val="007511C3"/>
    <w:rsid w:val="007511EB"/>
    <w:rsid w:val="007515E5"/>
    <w:rsid w:val="007516D8"/>
    <w:rsid w:val="0075187F"/>
    <w:rsid w:val="00751904"/>
    <w:rsid w:val="007519F4"/>
    <w:rsid w:val="00751CE9"/>
    <w:rsid w:val="00751D84"/>
    <w:rsid w:val="00751DA6"/>
    <w:rsid w:val="00751DD5"/>
    <w:rsid w:val="0075205D"/>
    <w:rsid w:val="007522FB"/>
    <w:rsid w:val="00752679"/>
    <w:rsid w:val="007526F3"/>
    <w:rsid w:val="00752881"/>
    <w:rsid w:val="007529CB"/>
    <w:rsid w:val="00752A0F"/>
    <w:rsid w:val="00752BC7"/>
    <w:rsid w:val="00752DBF"/>
    <w:rsid w:val="00752DC6"/>
    <w:rsid w:val="00752E02"/>
    <w:rsid w:val="00752F82"/>
    <w:rsid w:val="0075316E"/>
    <w:rsid w:val="007531CC"/>
    <w:rsid w:val="007531DA"/>
    <w:rsid w:val="00753294"/>
    <w:rsid w:val="00753298"/>
    <w:rsid w:val="007533D9"/>
    <w:rsid w:val="0075349E"/>
    <w:rsid w:val="007539C1"/>
    <w:rsid w:val="007539FD"/>
    <w:rsid w:val="00753A78"/>
    <w:rsid w:val="00753AA9"/>
    <w:rsid w:val="00753CA6"/>
    <w:rsid w:val="0075406A"/>
    <w:rsid w:val="00754163"/>
    <w:rsid w:val="0075416B"/>
    <w:rsid w:val="007544F2"/>
    <w:rsid w:val="00754566"/>
    <w:rsid w:val="007546D0"/>
    <w:rsid w:val="007547B9"/>
    <w:rsid w:val="00754824"/>
    <w:rsid w:val="00754865"/>
    <w:rsid w:val="0075488C"/>
    <w:rsid w:val="00754AC0"/>
    <w:rsid w:val="00754BD5"/>
    <w:rsid w:val="00754C03"/>
    <w:rsid w:val="00754E71"/>
    <w:rsid w:val="00754ECD"/>
    <w:rsid w:val="00755170"/>
    <w:rsid w:val="00755190"/>
    <w:rsid w:val="00755287"/>
    <w:rsid w:val="00755372"/>
    <w:rsid w:val="0075555C"/>
    <w:rsid w:val="00755572"/>
    <w:rsid w:val="00755573"/>
    <w:rsid w:val="00755973"/>
    <w:rsid w:val="00755A04"/>
    <w:rsid w:val="00755A40"/>
    <w:rsid w:val="00755B72"/>
    <w:rsid w:val="00755BDB"/>
    <w:rsid w:val="00755BE1"/>
    <w:rsid w:val="00755C71"/>
    <w:rsid w:val="00756146"/>
    <w:rsid w:val="007563B1"/>
    <w:rsid w:val="0075649A"/>
    <w:rsid w:val="007564D1"/>
    <w:rsid w:val="00756522"/>
    <w:rsid w:val="0075654A"/>
    <w:rsid w:val="007565E7"/>
    <w:rsid w:val="0075681A"/>
    <w:rsid w:val="00756933"/>
    <w:rsid w:val="00756A90"/>
    <w:rsid w:val="00756B74"/>
    <w:rsid w:val="00756BB2"/>
    <w:rsid w:val="00756BBD"/>
    <w:rsid w:val="00756CE6"/>
    <w:rsid w:val="007571B5"/>
    <w:rsid w:val="007573BF"/>
    <w:rsid w:val="0075755D"/>
    <w:rsid w:val="007575C7"/>
    <w:rsid w:val="007577B7"/>
    <w:rsid w:val="0075789A"/>
    <w:rsid w:val="007578F3"/>
    <w:rsid w:val="007579C8"/>
    <w:rsid w:val="00757A69"/>
    <w:rsid w:val="00757B82"/>
    <w:rsid w:val="00757D20"/>
    <w:rsid w:val="00757E0C"/>
    <w:rsid w:val="00757E61"/>
    <w:rsid w:val="00760093"/>
    <w:rsid w:val="0076027E"/>
    <w:rsid w:val="007602B1"/>
    <w:rsid w:val="007602CC"/>
    <w:rsid w:val="0076035A"/>
    <w:rsid w:val="00760514"/>
    <w:rsid w:val="00760594"/>
    <w:rsid w:val="007606B8"/>
    <w:rsid w:val="00760786"/>
    <w:rsid w:val="007608DA"/>
    <w:rsid w:val="00760973"/>
    <w:rsid w:val="007609CE"/>
    <w:rsid w:val="007609E4"/>
    <w:rsid w:val="00760D92"/>
    <w:rsid w:val="00760F14"/>
    <w:rsid w:val="00760F43"/>
    <w:rsid w:val="00760F9A"/>
    <w:rsid w:val="007611A9"/>
    <w:rsid w:val="00761261"/>
    <w:rsid w:val="00761283"/>
    <w:rsid w:val="007613B4"/>
    <w:rsid w:val="0076171C"/>
    <w:rsid w:val="00761751"/>
    <w:rsid w:val="00761826"/>
    <w:rsid w:val="007618B0"/>
    <w:rsid w:val="00761ADA"/>
    <w:rsid w:val="00761BC9"/>
    <w:rsid w:val="00761CAA"/>
    <w:rsid w:val="00761ECF"/>
    <w:rsid w:val="00761FCC"/>
    <w:rsid w:val="007621BB"/>
    <w:rsid w:val="0076226E"/>
    <w:rsid w:val="007622CF"/>
    <w:rsid w:val="00762387"/>
    <w:rsid w:val="0076239D"/>
    <w:rsid w:val="00762429"/>
    <w:rsid w:val="00762611"/>
    <w:rsid w:val="00762653"/>
    <w:rsid w:val="00762717"/>
    <w:rsid w:val="00762A20"/>
    <w:rsid w:val="00762A60"/>
    <w:rsid w:val="00762AEC"/>
    <w:rsid w:val="00762B87"/>
    <w:rsid w:val="00762C66"/>
    <w:rsid w:val="00762CD9"/>
    <w:rsid w:val="00762FC8"/>
    <w:rsid w:val="00762FFB"/>
    <w:rsid w:val="0076303B"/>
    <w:rsid w:val="00763064"/>
    <w:rsid w:val="00763152"/>
    <w:rsid w:val="007631B5"/>
    <w:rsid w:val="00763262"/>
    <w:rsid w:val="0076339C"/>
    <w:rsid w:val="007634F5"/>
    <w:rsid w:val="0076363B"/>
    <w:rsid w:val="007636ED"/>
    <w:rsid w:val="0076376F"/>
    <w:rsid w:val="007639AA"/>
    <w:rsid w:val="00763A49"/>
    <w:rsid w:val="00763BF7"/>
    <w:rsid w:val="00763D18"/>
    <w:rsid w:val="007640A8"/>
    <w:rsid w:val="00764245"/>
    <w:rsid w:val="007642A2"/>
    <w:rsid w:val="007642D9"/>
    <w:rsid w:val="007649CB"/>
    <w:rsid w:val="00764B2A"/>
    <w:rsid w:val="00764D2C"/>
    <w:rsid w:val="00764EFC"/>
    <w:rsid w:val="00764F7E"/>
    <w:rsid w:val="00764F99"/>
    <w:rsid w:val="00764FF8"/>
    <w:rsid w:val="0076519E"/>
    <w:rsid w:val="00765231"/>
    <w:rsid w:val="00765286"/>
    <w:rsid w:val="007652AF"/>
    <w:rsid w:val="0076536C"/>
    <w:rsid w:val="0076542C"/>
    <w:rsid w:val="00765759"/>
    <w:rsid w:val="007657C5"/>
    <w:rsid w:val="00765907"/>
    <w:rsid w:val="0076593D"/>
    <w:rsid w:val="00765B46"/>
    <w:rsid w:val="00765CF1"/>
    <w:rsid w:val="00765D2B"/>
    <w:rsid w:val="00765F91"/>
    <w:rsid w:val="0076621B"/>
    <w:rsid w:val="0076665F"/>
    <w:rsid w:val="0076671A"/>
    <w:rsid w:val="0076688A"/>
    <w:rsid w:val="007668BF"/>
    <w:rsid w:val="007669B1"/>
    <w:rsid w:val="00766A77"/>
    <w:rsid w:val="00766BC3"/>
    <w:rsid w:val="00766BDD"/>
    <w:rsid w:val="00766C70"/>
    <w:rsid w:val="00766CF6"/>
    <w:rsid w:val="00766E73"/>
    <w:rsid w:val="00766F86"/>
    <w:rsid w:val="00766FFB"/>
    <w:rsid w:val="0076706D"/>
    <w:rsid w:val="007674DC"/>
    <w:rsid w:val="00767655"/>
    <w:rsid w:val="007677D0"/>
    <w:rsid w:val="00767965"/>
    <w:rsid w:val="007679A5"/>
    <w:rsid w:val="007679D3"/>
    <w:rsid w:val="00767CC8"/>
    <w:rsid w:val="00767F73"/>
    <w:rsid w:val="00767FD6"/>
    <w:rsid w:val="00770044"/>
    <w:rsid w:val="00770362"/>
    <w:rsid w:val="0077036C"/>
    <w:rsid w:val="00770481"/>
    <w:rsid w:val="007704F4"/>
    <w:rsid w:val="00770591"/>
    <w:rsid w:val="00770797"/>
    <w:rsid w:val="007708D2"/>
    <w:rsid w:val="007709C5"/>
    <w:rsid w:val="00770A56"/>
    <w:rsid w:val="00770D4E"/>
    <w:rsid w:val="00770DCE"/>
    <w:rsid w:val="00770E14"/>
    <w:rsid w:val="00770F40"/>
    <w:rsid w:val="00770FDD"/>
    <w:rsid w:val="00770FE0"/>
    <w:rsid w:val="00771086"/>
    <w:rsid w:val="00771141"/>
    <w:rsid w:val="0077115C"/>
    <w:rsid w:val="007711E7"/>
    <w:rsid w:val="00771200"/>
    <w:rsid w:val="007715F0"/>
    <w:rsid w:val="00771659"/>
    <w:rsid w:val="007716F9"/>
    <w:rsid w:val="0077187F"/>
    <w:rsid w:val="007719BD"/>
    <w:rsid w:val="007719C7"/>
    <w:rsid w:val="00771AD4"/>
    <w:rsid w:val="00771BB4"/>
    <w:rsid w:val="00771C8A"/>
    <w:rsid w:val="00771EA1"/>
    <w:rsid w:val="00771EEE"/>
    <w:rsid w:val="00771FEF"/>
    <w:rsid w:val="007721DB"/>
    <w:rsid w:val="007722B4"/>
    <w:rsid w:val="0077243C"/>
    <w:rsid w:val="00772465"/>
    <w:rsid w:val="007724DE"/>
    <w:rsid w:val="00772641"/>
    <w:rsid w:val="0077283F"/>
    <w:rsid w:val="00772999"/>
    <w:rsid w:val="007729CC"/>
    <w:rsid w:val="007729D3"/>
    <w:rsid w:val="00772D5F"/>
    <w:rsid w:val="00772DD9"/>
    <w:rsid w:val="00772E99"/>
    <w:rsid w:val="00773165"/>
    <w:rsid w:val="007732A8"/>
    <w:rsid w:val="00773446"/>
    <w:rsid w:val="00773481"/>
    <w:rsid w:val="0077350B"/>
    <w:rsid w:val="0077350D"/>
    <w:rsid w:val="00773643"/>
    <w:rsid w:val="0077389E"/>
    <w:rsid w:val="00773A11"/>
    <w:rsid w:val="00773A54"/>
    <w:rsid w:val="00773F6D"/>
    <w:rsid w:val="00773FFA"/>
    <w:rsid w:val="007740E6"/>
    <w:rsid w:val="0077437A"/>
    <w:rsid w:val="0077497B"/>
    <w:rsid w:val="00774B86"/>
    <w:rsid w:val="00774BB8"/>
    <w:rsid w:val="00774CF4"/>
    <w:rsid w:val="00774D25"/>
    <w:rsid w:val="00775082"/>
    <w:rsid w:val="007751F9"/>
    <w:rsid w:val="007752B6"/>
    <w:rsid w:val="00775453"/>
    <w:rsid w:val="007754AE"/>
    <w:rsid w:val="007756B4"/>
    <w:rsid w:val="00775918"/>
    <w:rsid w:val="00775A91"/>
    <w:rsid w:val="00775A9C"/>
    <w:rsid w:val="00775BCF"/>
    <w:rsid w:val="00775C18"/>
    <w:rsid w:val="00775C1A"/>
    <w:rsid w:val="00775C8F"/>
    <w:rsid w:val="00775C9E"/>
    <w:rsid w:val="00776070"/>
    <w:rsid w:val="007760D2"/>
    <w:rsid w:val="00776402"/>
    <w:rsid w:val="0077656E"/>
    <w:rsid w:val="007765B9"/>
    <w:rsid w:val="007766BD"/>
    <w:rsid w:val="007769C4"/>
    <w:rsid w:val="007769CF"/>
    <w:rsid w:val="00776BBC"/>
    <w:rsid w:val="00776DA7"/>
    <w:rsid w:val="00776F05"/>
    <w:rsid w:val="00776FBA"/>
    <w:rsid w:val="00777084"/>
    <w:rsid w:val="0077710A"/>
    <w:rsid w:val="00777630"/>
    <w:rsid w:val="0077785D"/>
    <w:rsid w:val="00777939"/>
    <w:rsid w:val="00777A4E"/>
    <w:rsid w:val="00777ACA"/>
    <w:rsid w:val="00777B72"/>
    <w:rsid w:val="00777C77"/>
    <w:rsid w:val="00777CD1"/>
    <w:rsid w:val="00777E03"/>
    <w:rsid w:val="00777E92"/>
    <w:rsid w:val="00777EA0"/>
    <w:rsid w:val="00777F15"/>
    <w:rsid w:val="00777F21"/>
    <w:rsid w:val="00777FD4"/>
    <w:rsid w:val="0078029A"/>
    <w:rsid w:val="007802D7"/>
    <w:rsid w:val="007804BE"/>
    <w:rsid w:val="00780541"/>
    <w:rsid w:val="007805DA"/>
    <w:rsid w:val="007808AE"/>
    <w:rsid w:val="007808C1"/>
    <w:rsid w:val="00780AFE"/>
    <w:rsid w:val="00780C3F"/>
    <w:rsid w:val="00780EBE"/>
    <w:rsid w:val="00780EF3"/>
    <w:rsid w:val="00780FBF"/>
    <w:rsid w:val="007813C8"/>
    <w:rsid w:val="007814A9"/>
    <w:rsid w:val="007814D9"/>
    <w:rsid w:val="007815D2"/>
    <w:rsid w:val="007815FD"/>
    <w:rsid w:val="0078163B"/>
    <w:rsid w:val="007817C3"/>
    <w:rsid w:val="00781A3F"/>
    <w:rsid w:val="00781F45"/>
    <w:rsid w:val="00781FF8"/>
    <w:rsid w:val="00782023"/>
    <w:rsid w:val="0078225D"/>
    <w:rsid w:val="007822F8"/>
    <w:rsid w:val="00782329"/>
    <w:rsid w:val="00782449"/>
    <w:rsid w:val="007824F5"/>
    <w:rsid w:val="00782589"/>
    <w:rsid w:val="00782618"/>
    <w:rsid w:val="00782633"/>
    <w:rsid w:val="0078277A"/>
    <w:rsid w:val="007827C8"/>
    <w:rsid w:val="0078280B"/>
    <w:rsid w:val="00782D14"/>
    <w:rsid w:val="00782D4C"/>
    <w:rsid w:val="00782E3A"/>
    <w:rsid w:val="00782E7B"/>
    <w:rsid w:val="00782E9C"/>
    <w:rsid w:val="00782F13"/>
    <w:rsid w:val="0078308C"/>
    <w:rsid w:val="00783233"/>
    <w:rsid w:val="0078337D"/>
    <w:rsid w:val="00783531"/>
    <w:rsid w:val="00783853"/>
    <w:rsid w:val="00783885"/>
    <w:rsid w:val="0078389C"/>
    <w:rsid w:val="00783D6E"/>
    <w:rsid w:val="00783DD9"/>
    <w:rsid w:val="00783F42"/>
    <w:rsid w:val="0078419B"/>
    <w:rsid w:val="007842CD"/>
    <w:rsid w:val="007842FC"/>
    <w:rsid w:val="007844B7"/>
    <w:rsid w:val="00784542"/>
    <w:rsid w:val="007846FC"/>
    <w:rsid w:val="0078477F"/>
    <w:rsid w:val="007847CF"/>
    <w:rsid w:val="00784A36"/>
    <w:rsid w:val="00784A77"/>
    <w:rsid w:val="00784BE9"/>
    <w:rsid w:val="00784CF7"/>
    <w:rsid w:val="00784E69"/>
    <w:rsid w:val="00784F23"/>
    <w:rsid w:val="00785037"/>
    <w:rsid w:val="00785198"/>
    <w:rsid w:val="007851A0"/>
    <w:rsid w:val="00785249"/>
    <w:rsid w:val="007852B8"/>
    <w:rsid w:val="007853D0"/>
    <w:rsid w:val="007854F8"/>
    <w:rsid w:val="00785549"/>
    <w:rsid w:val="00785584"/>
    <w:rsid w:val="0078565B"/>
    <w:rsid w:val="0078568F"/>
    <w:rsid w:val="0078580D"/>
    <w:rsid w:val="00785824"/>
    <w:rsid w:val="00785976"/>
    <w:rsid w:val="00785C5A"/>
    <w:rsid w:val="00785D94"/>
    <w:rsid w:val="00785DBA"/>
    <w:rsid w:val="00785DBD"/>
    <w:rsid w:val="00785E2F"/>
    <w:rsid w:val="00785E34"/>
    <w:rsid w:val="00785F5C"/>
    <w:rsid w:val="00785F72"/>
    <w:rsid w:val="00785F88"/>
    <w:rsid w:val="007860E6"/>
    <w:rsid w:val="0078622D"/>
    <w:rsid w:val="00786461"/>
    <w:rsid w:val="007865AC"/>
    <w:rsid w:val="007866CF"/>
    <w:rsid w:val="0078670C"/>
    <w:rsid w:val="00786962"/>
    <w:rsid w:val="00786A6E"/>
    <w:rsid w:val="00786B06"/>
    <w:rsid w:val="00786CBA"/>
    <w:rsid w:val="007870F2"/>
    <w:rsid w:val="0078727B"/>
    <w:rsid w:val="00787327"/>
    <w:rsid w:val="0078735D"/>
    <w:rsid w:val="00787681"/>
    <w:rsid w:val="007876CE"/>
    <w:rsid w:val="007878FE"/>
    <w:rsid w:val="00787B9E"/>
    <w:rsid w:val="00787F05"/>
    <w:rsid w:val="00787F2F"/>
    <w:rsid w:val="00790012"/>
    <w:rsid w:val="0079001E"/>
    <w:rsid w:val="007900B1"/>
    <w:rsid w:val="00790177"/>
    <w:rsid w:val="007901BA"/>
    <w:rsid w:val="007901C0"/>
    <w:rsid w:val="0079021B"/>
    <w:rsid w:val="007903D8"/>
    <w:rsid w:val="0079041D"/>
    <w:rsid w:val="00790605"/>
    <w:rsid w:val="007908B9"/>
    <w:rsid w:val="00790917"/>
    <w:rsid w:val="00790D82"/>
    <w:rsid w:val="00790F34"/>
    <w:rsid w:val="00790FFD"/>
    <w:rsid w:val="007912A0"/>
    <w:rsid w:val="007912DF"/>
    <w:rsid w:val="007914DF"/>
    <w:rsid w:val="00791508"/>
    <w:rsid w:val="00791593"/>
    <w:rsid w:val="00791785"/>
    <w:rsid w:val="00791A3C"/>
    <w:rsid w:val="00791A69"/>
    <w:rsid w:val="00791C16"/>
    <w:rsid w:val="00791D09"/>
    <w:rsid w:val="00791D13"/>
    <w:rsid w:val="00791DE6"/>
    <w:rsid w:val="00791F63"/>
    <w:rsid w:val="00791FD7"/>
    <w:rsid w:val="0079215E"/>
    <w:rsid w:val="00792274"/>
    <w:rsid w:val="0079247D"/>
    <w:rsid w:val="00792525"/>
    <w:rsid w:val="007925B0"/>
    <w:rsid w:val="007926F7"/>
    <w:rsid w:val="00792814"/>
    <w:rsid w:val="00792820"/>
    <w:rsid w:val="00792884"/>
    <w:rsid w:val="00792C27"/>
    <w:rsid w:val="00792D42"/>
    <w:rsid w:val="00792DC5"/>
    <w:rsid w:val="00792F5F"/>
    <w:rsid w:val="007932C3"/>
    <w:rsid w:val="00793515"/>
    <w:rsid w:val="0079358D"/>
    <w:rsid w:val="00793727"/>
    <w:rsid w:val="007937CA"/>
    <w:rsid w:val="0079381D"/>
    <w:rsid w:val="0079383F"/>
    <w:rsid w:val="00793A0C"/>
    <w:rsid w:val="00793C65"/>
    <w:rsid w:val="00793C70"/>
    <w:rsid w:val="00793CFB"/>
    <w:rsid w:val="00793DB1"/>
    <w:rsid w:val="00793F93"/>
    <w:rsid w:val="007940D0"/>
    <w:rsid w:val="007940F1"/>
    <w:rsid w:val="00794495"/>
    <w:rsid w:val="00794944"/>
    <w:rsid w:val="00794B86"/>
    <w:rsid w:val="00794B95"/>
    <w:rsid w:val="00794BA5"/>
    <w:rsid w:val="00794D2C"/>
    <w:rsid w:val="00794E49"/>
    <w:rsid w:val="00794FEF"/>
    <w:rsid w:val="007950A4"/>
    <w:rsid w:val="007950D8"/>
    <w:rsid w:val="0079510D"/>
    <w:rsid w:val="007952CF"/>
    <w:rsid w:val="00795500"/>
    <w:rsid w:val="0079550C"/>
    <w:rsid w:val="0079559D"/>
    <w:rsid w:val="007955A2"/>
    <w:rsid w:val="0079569E"/>
    <w:rsid w:val="00795754"/>
    <w:rsid w:val="007958B5"/>
    <w:rsid w:val="007958D1"/>
    <w:rsid w:val="00795980"/>
    <w:rsid w:val="00795CDC"/>
    <w:rsid w:val="00796134"/>
    <w:rsid w:val="00796141"/>
    <w:rsid w:val="00796186"/>
    <w:rsid w:val="007961C2"/>
    <w:rsid w:val="007961E2"/>
    <w:rsid w:val="007961F1"/>
    <w:rsid w:val="007962EB"/>
    <w:rsid w:val="00796365"/>
    <w:rsid w:val="007963B6"/>
    <w:rsid w:val="007963DA"/>
    <w:rsid w:val="00796570"/>
    <w:rsid w:val="00796735"/>
    <w:rsid w:val="007967A4"/>
    <w:rsid w:val="007969D4"/>
    <w:rsid w:val="00796ABC"/>
    <w:rsid w:val="00796AF6"/>
    <w:rsid w:val="00796C33"/>
    <w:rsid w:val="00796DE4"/>
    <w:rsid w:val="00796FBB"/>
    <w:rsid w:val="007971C3"/>
    <w:rsid w:val="007975C6"/>
    <w:rsid w:val="00797720"/>
    <w:rsid w:val="00797750"/>
    <w:rsid w:val="007977B0"/>
    <w:rsid w:val="0079793F"/>
    <w:rsid w:val="00797B06"/>
    <w:rsid w:val="00797B74"/>
    <w:rsid w:val="00797BBC"/>
    <w:rsid w:val="00797C7C"/>
    <w:rsid w:val="00797C8B"/>
    <w:rsid w:val="00797CB6"/>
    <w:rsid w:val="00797EB8"/>
    <w:rsid w:val="007A0022"/>
    <w:rsid w:val="007A0148"/>
    <w:rsid w:val="007A016F"/>
    <w:rsid w:val="007A027A"/>
    <w:rsid w:val="007A02D5"/>
    <w:rsid w:val="007A0517"/>
    <w:rsid w:val="007A06D0"/>
    <w:rsid w:val="007A06F8"/>
    <w:rsid w:val="007A07E7"/>
    <w:rsid w:val="007A0898"/>
    <w:rsid w:val="007A0A07"/>
    <w:rsid w:val="007A0C83"/>
    <w:rsid w:val="007A0C8F"/>
    <w:rsid w:val="007A0D63"/>
    <w:rsid w:val="007A1103"/>
    <w:rsid w:val="007A1149"/>
    <w:rsid w:val="007A116E"/>
    <w:rsid w:val="007A118D"/>
    <w:rsid w:val="007A1452"/>
    <w:rsid w:val="007A1527"/>
    <w:rsid w:val="007A180F"/>
    <w:rsid w:val="007A187D"/>
    <w:rsid w:val="007A1A7B"/>
    <w:rsid w:val="007A1C1B"/>
    <w:rsid w:val="007A1C96"/>
    <w:rsid w:val="007A1C9C"/>
    <w:rsid w:val="007A1ECF"/>
    <w:rsid w:val="007A1EDC"/>
    <w:rsid w:val="007A1F3E"/>
    <w:rsid w:val="007A2132"/>
    <w:rsid w:val="007A21CE"/>
    <w:rsid w:val="007A2201"/>
    <w:rsid w:val="007A23C3"/>
    <w:rsid w:val="007A24C2"/>
    <w:rsid w:val="007A26B5"/>
    <w:rsid w:val="007A2812"/>
    <w:rsid w:val="007A28DB"/>
    <w:rsid w:val="007A29E1"/>
    <w:rsid w:val="007A29E4"/>
    <w:rsid w:val="007A2B9C"/>
    <w:rsid w:val="007A2DD2"/>
    <w:rsid w:val="007A2FEB"/>
    <w:rsid w:val="007A304C"/>
    <w:rsid w:val="007A334C"/>
    <w:rsid w:val="007A358F"/>
    <w:rsid w:val="007A366A"/>
    <w:rsid w:val="007A3767"/>
    <w:rsid w:val="007A3AA2"/>
    <w:rsid w:val="007A3B2D"/>
    <w:rsid w:val="007A3C95"/>
    <w:rsid w:val="007A3ECE"/>
    <w:rsid w:val="007A4128"/>
    <w:rsid w:val="007A41B5"/>
    <w:rsid w:val="007A4273"/>
    <w:rsid w:val="007A4286"/>
    <w:rsid w:val="007A4637"/>
    <w:rsid w:val="007A46DC"/>
    <w:rsid w:val="007A483E"/>
    <w:rsid w:val="007A4B92"/>
    <w:rsid w:val="007A4C03"/>
    <w:rsid w:val="007A4E7D"/>
    <w:rsid w:val="007A4FD0"/>
    <w:rsid w:val="007A4FE7"/>
    <w:rsid w:val="007A5032"/>
    <w:rsid w:val="007A5122"/>
    <w:rsid w:val="007A5236"/>
    <w:rsid w:val="007A5324"/>
    <w:rsid w:val="007A53DF"/>
    <w:rsid w:val="007A5420"/>
    <w:rsid w:val="007A544D"/>
    <w:rsid w:val="007A54C1"/>
    <w:rsid w:val="007A54D9"/>
    <w:rsid w:val="007A56A5"/>
    <w:rsid w:val="007A5710"/>
    <w:rsid w:val="007A5994"/>
    <w:rsid w:val="007A5A51"/>
    <w:rsid w:val="007A5A59"/>
    <w:rsid w:val="007A5AB5"/>
    <w:rsid w:val="007A5B95"/>
    <w:rsid w:val="007A5C9B"/>
    <w:rsid w:val="007A5DC7"/>
    <w:rsid w:val="007A5E05"/>
    <w:rsid w:val="007A5E56"/>
    <w:rsid w:val="007A5EAF"/>
    <w:rsid w:val="007A5F8B"/>
    <w:rsid w:val="007A60BE"/>
    <w:rsid w:val="007A60EE"/>
    <w:rsid w:val="007A6607"/>
    <w:rsid w:val="007A6756"/>
    <w:rsid w:val="007A67DA"/>
    <w:rsid w:val="007A68DA"/>
    <w:rsid w:val="007A69B4"/>
    <w:rsid w:val="007A6A15"/>
    <w:rsid w:val="007A6AD1"/>
    <w:rsid w:val="007A6E42"/>
    <w:rsid w:val="007A70B1"/>
    <w:rsid w:val="007A7233"/>
    <w:rsid w:val="007A72FD"/>
    <w:rsid w:val="007A7474"/>
    <w:rsid w:val="007A770D"/>
    <w:rsid w:val="007A7716"/>
    <w:rsid w:val="007A776B"/>
    <w:rsid w:val="007A77E6"/>
    <w:rsid w:val="007A7848"/>
    <w:rsid w:val="007A7B74"/>
    <w:rsid w:val="007A7BB5"/>
    <w:rsid w:val="007A7BC5"/>
    <w:rsid w:val="007A7C64"/>
    <w:rsid w:val="007A7E96"/>
    <w:rsid w:val="007A7EC3"/>
    <w:rsid w:val="007A7FEA"/>
    <w:rsid w:val="007B017D"/>
    <w:rsid w:val="007B0258"/>
    <w:rsid w:val="007B0590"/>
    <w:rsid w:val="007B0644"/>
    <w:rsid w:val="007B0690"/>
    <w:rsid w:val="007B0867"/>
    <w:rsid w:val="007B0A12"/>
    <w:rsid w:val="007B0ACF"/>
    <w:rsid w:val="007B0B8A"/>
    <w:rsid w:val="007B0F83"/>
    <w:rsid w:val="007B126F"/>
    <w:rsid w:val="007B1281"/>
    <w:rsid w:val="007B1354"/>
    <w:rsid w:val="007B1370"/>
    <w:rsid w:val="007B1433"/>
    <w:rsid w:val="007B15C9"/>
    <w:rsid w:val="007B163C"/>
    <w:rsid w:val="007B1667"/>
    <w:rsid w:val="007B16F1"/>
    <w:rsid w:val="007B1855"/>
    <w:rsid w:val="007B1B42"/>
    <w:rsid w:val="007B1B98"/>
    <w:rsid w:val="007B2090"/>
    <w:rsid w:val="007B218D"/>
    <w:rsid w:val="007B2286"/>
    <w:rsid w:val="007B23D9"/>
    <w:rsid w:val="007B24CD"/>
    <w:rsid w:val="007B25BB"/>
    <w:rsid w:val="007B2699"/>
    <w:rsid w:val="007B282B"/>
    <w:rsid w:val="007B2967"/>
    <w:rsid w:val="007B2ACD"/>
    <w:rsid w:val="007B2B53"/>
    <w:rsid w:val="007B2C9F"/>
    <w:rsid w:val="007B2DDD"/>
    <w:rsid w:val="007B2E6A"/>
    <w:rsid w:val="007B2E84"/>
    <w:rsid w:val="007B2F48"/>
    <w:rsid w:val="007B2F75"/>
    <w:rsid w:val="007B326B"/>
    <w:rsid w:val="007B336D"/>
    <w:rsid w:val="007B3795"/>
    <w:rsid w:val="007B3A40"/>
    <w:rsid w:val="007B3CF5"/>
    <w:rsid w:val="007B4074"/>
    <w:rsid w:val="007B40DF"/>
    <w:rsid w:val="007B4458"/>
    <w:rsid w:val="007B44B7"/>
    <w:rsid w:val="007B4511"/>
    <w:rsid w:val="007B4566"/>
    <w:rsid w:val="007B45A1"/>
    <w:rsid w:val="007B45F7"/>
    <w:rsid w:val="007B4870"/>
    <w:rsid w:val="007B48AF"/>
    <w:rsid w:val="007B4BEE"/>
    <w:rsid w:val="007B4C4C"/>
    <w:rsid w:val="007B4CA9"/>
    <w:rsid w:val="007B4D54"/>
    <w:rsid w:val="007B5102"/>
    <w:rsid w:val="007B5153"/>
    <w:rsid w:val="007B518F"/>
    <w:rsid w:val="007B5275"/>
    <w:rsid w:val="007B556A"/>
    <w:rsid w:val="007B5621"/>
    <w:rsid w:val="007B5651"/>
    <w:rsid w:val="007B569B"/>
    <w:rsid w:val="007B58C7"/>
    <w:rsid w:val="007B5AFA"/>
    <w:rsid w:val="007B5B93"/>
    <w:rsid w:val="007B5DF3"/>
    <w:rsid w:val="007B5FD0"/>
    <w:rsid w:val="007B5FF1"/>
    <w:rsid w:val="007B6011"/>
    <w:rsid w:val="007B6191"/>
    <w:rsid w:val="007B61FE"/>
    <w:rsid w:val="007B64C2"/>
    <w:rsid w:val="007B6613"/>
    <w:rsid w:val="007B661B"/>
    <w:rsid w:val="007B6698"/>
    <w:rsid w:val="007B6766"/>
    <w:rsid w:val="007B67EA"/>
    <w:rsid w:val="007B683C"/>
    <w:rsid w:val="007B68DB"/>
    <w:rsid w:val="007B69E4"/>
    <w:rsid w:val="007B6A86"/>
    <w:rsid w:val="007B6A9C"/>
    <w:rsid w:val="007B6E20"/>
    <w:rsid w:val="007B6FF9"/>
    <w:rsid w:val="007B7069"/>
    <w:rsid w:val="007B7070"/>
    <w:rsid w:val="007B7369"/>
    <w:rsid w:val="007B75CE"/>
    <w:rsid w:val="007B7737"/>
    <w:rsid w:val="007B784B"/>
    <w:rsid w:val="007B7A94"/>
    <w:rsid w:val="007B7C34"/>
    <w:rsid w:val="007B7DBF"/>
    <w:rsid w:val="007B7DD8"/>
    <w:rsid w:val="007B7DF6"/>
    <w:rsid w:val="007B7E10"/>
    <w:rsid w:val="007C0041"/>
    <w:rsid w:val="007C00D6"/>
    <w:rsid w:val="007C031D"/>
    <w:rsid w:val="007C031F"/>
    <w:rsid w:val="007C0359"/>
    <w:rsid w:val="007C09A6"/>
    <w:rsid w:val="007C09EC"/>
    <w:rsid w:val="007C0A9F"/>
    <w:rsid w:val="007C0CC1"/>
    <w:rsid w:val="007C0DC1"/>
    <w:rsid w:val="007C0E69"/>
    <w:rsid w:val="007C112A"/>
    <w:rsid w:val="007C1205"/>
    <w:rsid w:val="007C12EB"/>
    <w:rsid w:val="007C13A8"/>
    <w:rsid w:val="007C13DF"/>
    <w:rsid w:val="007C13EC"/>
    <w:rsid w:val="007C14DD"/>
    <w:rsid w:val="007C14F9"/>
    <w:rsid w:val="007C18DD"/>
    <w:rsid w:val="007C19AA"/>
    <w:rsid w:val="007C1ACC"/>
    <w:rsid w:val="007C1B17"/>
    <w:rsid w:val="007C1C83"/>
    <w:rsid w:val="007C1E15"/>
    <w:rsid w:val="007C1F51"/>
    <w:rsid w:val="007C22E0"/>
    <w:rsid w:val="007C2351"/>
    <w:rsid w:val="007C239F"/>
    <w:rsid w:val="007C2430"/>
    <w:rsid w:val="007C263F"/>
    <w:rsid w:val="007C26C9"/>
    <w:rsid w:val="007C27DA"/>
    <w:rsid w:val="007C2810"/>
    <w:rsid w:val="007C28B4"/>
    <w:rsid w:val="007C28DE"/>
    <w:rsid w:val="007C2B62"/>
    <w:rsid w:val="007C2C7D"/>
    <w:rsid w:val="007C2CA9"/>
    <w:rsid w:val="007C2D18"/>
    <w:rsid w:val="007C2D39"/>
    <w:rsid w:val="007C2F16"/>
    <w:rsid w:val="007C2F33"/>
    <w:rsid w:val="007C310C"/>
    <w:rsid w:val="007C316A"/>
    <w:rsid w:val="007C319F"/>
    <w:rsid w:val="007C32EF"/>
    <w:rsid w:val="007C338A"/>
    <w:rsid w:val="007C365D"/>
    <w:rsid w:val="007C36F9"/>
    <w:rsid w:val="007C3759"/>
    <w:rsid w:val="007C38B2"/>
    <w:rsid w:val="007C3982"/>
    <w:rsid w:val="007C39ED"/>
    <w:rsid w:val="007C3A50"/>
    <w:rsid w:val="007C3C42"/>
    <w:rsid w:val="007C4198"/>
    <w:rsid w:val="007C41A6"/>
    <w:rsid w:val="007C4211"/>
    <w:rsid w:val="007C42B2"/>
    <w:rsid w:val="007C4410"/>
    <w:rsid w:val="007C4678"/>
    <w:rsid w:val="007C4695"/>
    <w:rsid w:val="007C4936"/>
    <w:rsid w:val="007C4974"/>
    <w:rsid w:val="007C4B93"/>
    <w:rsid w:val="007C4C1A"/>
    <w:rsid w:val="007C4D54"/>
    <w:rsid w:val="007C4FA5"/>
    <w:rsid w:val="007C4FFD"/>
    <w:rsid w:val="007C5101"/>
    <w:rsid w:val="007C510A"/>
    <w:rsid w:val="007C5275"/>
    <w:rsid w:val="007C53DD"/>
    <w:rsid w:val="007C547A"/>
    <w:rsid w:val="007C55BC"/>
    <w:rsid w:val="007C5A06"/>
    <w:rsid w:val="007C5B39"/>
    <w:rsid w:val="007C5C4A"/>
    <w:rsid w:val="007C5CC6"/>
    <w:rsid w:val="007C5D21"/>
    <w:rsid w:val="007C5E24"/>
    <w:rsid w:val="007C5F8E"/>
    <w:rsid w:val="007C62D9"/>
    <w:rsid w:val="007C631B"/>
    <w:rsid w:val="007C644F"/>
    <w:rsid w:val="007C65F3"/>
    <w:rsid w:val="007C6A34"/>
    <w:rsid w:val="007C6B13"/>
    <w:rsid w:val="007C6CD5"/>
    <w:rsid w:val="007C6D79"/>
    <w:rsid w:val="007C6DF8"/>
    <w:rsid w:val="007C7292"/>
    <w:rsid w:val="007C72F8"/>
    <w:rsid w:val="007C731B"/>
    <w:rsid w:val="007C735F"/>
    <w:rsid w:val="007C751F"/>
    <w:rsid w:val="007C7C0B"/>
    <w:rsid w:val="007C7D8B"/>
    <w:rsid w:val="007C7E8A"/>
    <w:rsid w:val="007C7F24"/>
    <w:rsid w:val="007D0122"/>
    <w:rsid w:val="007D04C0"/>
    <w:rsid w:val="007D064C"/>
    <w:rsid w:val="007D06B0"/>
    <w:rsid w:val="007D07B0"/>
    <w:rsid w:val="007D090B"/>
    <w:rsid w:val="007D0942"/>
    <w:rsid w:val="007D0B5A"/>
    <w:rsid w:val="007D0C7D"/>
    <w:rsid w:val="007D0DEA"/>
    <w:rsid w:val="007D104A"/>
    <w:rsid w:val="007D133A"/>
    <w:rsid w:val="007D14DB"/>
    <w:rsid w:val="007D15E8"/>
    <w:rsid w:val="007D1673"/>
    <w:rsid w:val="007D16ED"/>
    <w:rsid w:val="007D1971"/>
    <w:rsid w:val="007D1989"/>
    <w:rsid w:val="007D1A38"/>
    <w:rsid w:val="007D1A4E"/>
    <w:rsid w:val="007D1AFC"/>
    <w:rsid w:val="007D1B53"/>
    <w:rsid w:val="007D1B68"/>
    <w:rsid w:val="007D1D48"/>
    <w:rsid w:val="007D1DDB"/>
    <w:rsid w:val="007D1EBE"/>
    <w:rsid w:val="007D1FBC"/>
    <w:rsid w:val="007D2028"/>
    <w:rsid w:val="007D2057"/>
    <w:rsid w:val="007D2092"/>
    <w:rsid w:val="007D20A5"/>
    <w:rsid w:val="007D218C"/>
    <w:rsid w:val="007D2440"/>
    <w:rsid w:val="007D2656"/>
    <w:rsid w:val="007D2679"/>
    <w:rsid w:val="007D2762"/>
    <w:rsid w:val="007D2849"/>
    <w:rsid w:val="007D28C6"/>
    <w:rsid w:val="007D2C5B"/>
    <w:rsid w:val="007D2DB5"/>
    <w:rsid w:val="007D2DC2"/>
    <w:rsid w:val="007D2EAB"/>
    <w:rsid w:val="007D2F71"/>
    <w:rsid w:val="007D2FB3"/>
    <w:rsid w:val="007D3032"/>
    <w:rsid w:val="007D30B2"/>
    <w:rsid w:val="007D32A2"/>
    <w:rsid w:val="007D34AF"/>
    <w:rsid w:val="007D3717"/>
    <w:rsid w:val="007D3738"/>
    <w:rsid w:val="007D3766"/>
    <w:rsid w:val="007D38B9"/>
    <w:rsid w:val="007D3BB7"/>
    <w:rsid w:val="007D3C8E"/>
    <w:rsid w:val="007D3EEA"/>
    <w:rsid w:val="007D3FC0"/>
    <w:rsid w:val="007D40F5"/>
    <w:rsid w:val="007D414A"/>
    <w:rsid w:val="007D4351"/>
    <w:rsid w:val="007D454B"/>
    <w:rsid w:val="007D4607"/>
    <w:rsid w:val="007D461E"/>
    <w:rsid w:val="007D46DB"/>
    <w:rsid w:val="007D48DE"/>
    <w:rsid w:val="007D4A18"/>
    <w:rsid w:val="007D4A1E"/>
    <w:rsid w:val="007D4A39"/>
    <w:rsid w:val="007D4A4E"/>
    <w:rsid w:val="007D4AB9"/>
    <w:rsid w:val="007D4E7C"/>
    <w:rsid w:val="007D4EE2"/>
    <w:rsid w:val="007D4F89"/>
    <w:rsid w:val="007D4FCD"/>
    <w:rsid w:val="007D4FD1"/>
    <w:rsid w:val="007D505C"/>
    <w:rsid w:val="007D524F"/>
    <w:rsid w:val="007D5257"/>
    <w:rsid w:val="007D56A9"/>
    <w:rsid w:val="007D570C"/>
    <w:rsid w:val="007D5727"/>
    <w:rsid w:val="007D5A49"/>
    <w:rsid w:val="007D5B43"/>
    <w:rsid w:val="007D5F54"/>
    <w:rsid w:val="007D5F66"/>
    <w:rsid w:val="007D6187"/>
    <w:rsid w:val="007D645A"/>
    <w:rsid w:val="007D653E"/>
    <w:rsid w:val="007D6541"/>
    <w:rsid w:val="007D67AF"/>
    <w:rsid w:val="007D685E"/>
    <w:rsid w:val="007D68E1"/>
    <w:rsid w:val="007D6B9B"/>
    <w:rsid w:val="007D6CFB"/>
    <w:rsid w:val="007D6D3A"/>
    <w:rsid w:val="007D6DC8"/>
    <w:rsid w:val="007D6E0D"/>
    <w:rsid w:val="007D6FB5"/>
    <w:rsid w:val="007D7354"/>
    <w:rsid w:val="007D7446"/>
    <w:rsid w:val="007D75D7"/>
    <w:rsid w:val="007D76AC"/>
    <w:rsid w:val="007D76E3"/>
    <w:rsid w:val="007D7734"/>
    <w:rsid w:val="007D7743"/>
    <w:rsid w:val="007D7902"/>
    <w:rsid w:val="007D7B40"/>
    <w:rsid w:val="007D7E03"/>
    <w:rsid w:val="007D7EB8"/>
    <w:rsid w:val="007D7FBA"/>
    <w:rsid w:val="007E0030"/>
    <w:rsid w:val="007E011E"/>
    <w:rsid w:val="007E0358"/>
    <w:rsid w:val="007E048B"/>
    <w:rsid w:val="007E067C"/>
    <w:rsid w:val="007E07D5"/>
    <w:rsid w:val="007E0B69"/>
    <w:rsid w:val="007E0E9E"/>
    <w:rsid w:val="007E0EFA"/>
    <w:rsid w:val="007E1163"/>
    <w:rsid w:val="007E12CE"/>
    <w:rsid w:val="007E13A1"/>
    <w:rsid w:val="007E13CC"/>
    <w:rsid w:val="007E13E6"/>
    <w:rsid w:val="007E1531"/>
    <w:rsid w:val="007E15DA"/>
    <w:rsid w:val="007E1661"/>
    <w:rsid w:val="007E18D0"/>
    <w:rsid w:val="007E1902"/>
    <w:rsid w:val="007E1984"/>
    <w:rsid w:val="007E1CD9"/>
    <w:rsid w:val="007E1F2E"/>
    <w:rsid w:val="007E1FC5"/>
    <w:rsid w:val="007E1FE5"/>
    <w:rsid w:val="007E20C2"/>
    <w:rsid w:val="007E219C"/>
    <w:rsid w:val="007E21F3"/>
    <w:rsid w:val="007E2315"/>
    <w:rsid w:val="007E23B2"/>
    <w:rsid w:val="007E24FD"/>
    <w:rsid w:val="007E2728"/>
    <w:rsid w:val="007E27B4"/>
    <w:rsid w:val="007E2A3D"/>
    <w:rsid w:val="007E2A74"/>
    <w:rsid w:val="007E2BE5"/>
    <w:rsid w:val="007E3091"/>
    <w:rsid w:val="007E3276"/>
    <w:rsid w:val="007E3281"/>
    <w:rsid w:val="007E33B5"/>
    <w:rsid w:val="007E3484"/>
    <w:rsid w:val="007E3961"/>
    <w:rsid w:val="007E3BA1"/>
    <w:rsid w:val="007E3DD6"/>
    <w:rsid w:val="007E3E9B"/>
    <w:rsid w:val="007E4217"/>
    <w:rsid w:val="007E4230"/>
    <w:rsid w:val="007E423F"/>
    <w:rsid w:val="007E42E0"/>
    <w:rsid w:val="007E4361"/>
    <w:rsid w:val="007E44DB"/>
    <w:rsid w:val="007E46D2"/>
    <w:rsid w:val="007E47DB"/>
    <w:rsid w:val="007E4981"/>
    <w:rsid w:val="007E4D77"/>
    <w:rsid w:val="007E4EA9"/>
    <w:rsid w:val="007E4F08"/>
    <w:rsid w:val="007E5005"/>
    <w:rsid w:val="007E5037"/>
    <w:rsid w:val="007E5073"/>
    <w:rsid w:val="007E537A"/>
    <w:rsid w:val="007E54B5"/>
    <w:rsid w:val="007E557A"/>
    <w:rsid w:val="007E563A"/>
    <w:rsid w:val="007E565F"/>
    <w:rsid w:val="007E57D4"/>
    <w:rsid w:val="007E5D7D"/>
    <w:rsid w:val="007E5D9A"/>
    <w:rsid w:val="007E5DA8"/>
    <w:rsid w:val="007E65A8"/>
    <w:rsid w:val="007E66ED"/>
    <w:rsid w:val="007E68FA"/>
    <w:rsid w:val="007E6914"/>
    <w:rsid w:val="007E696F"/>
    <w:rsid w:val="007E69B3"/>
    <w:rsid w:val="007E6A91"/>
    <w:rsid w:val="007E6B3B"/>
    <w:rsid w:val="007E6B5A"/>
    <w:rsid w:val="007E6C0D"/>
    <w:rsid w:val="007E6D50"/>
    <w:rsid w:val="007E6DCE"/>
    <w:rsid w:val="007E719C"/>
    <w:rsid w:val="007E71DA"/>
    <w:rsid w:val="007E71E6"/>
    <w:rsid w:val="007E73F9"/>
    <w:rsid w:val="007E7417"/>
    <w:rsid w:val="007E7642"/>
    <w:rsid w:val="007E783B"/>
    <w:rsid w:val="007E788E"/>
    <w:rsid w:val="007E7A7C"/>
    <w:rsid w:val="007E7B3B"/>
    <w:rsid w:val="007E7D44"/>
    <w:rsid w:val="007E7F05"/>
    <w:rsid w:val="007F004C"/>
    <w:rsid w:val="007F016A"/>
    <w:rsid w:val="007F0195"/>
    <w:rsid w:val="007F0508"/>
    <w:rsid w:val="007F06E5"/>
    <w:rsid w:val="007F09A5"/>
    <w:rsid w:val="007F0C54"/>
    <w:rsid w:val="007F0DA1"/>
    <w:rsid w:val="007F0E0B"/>
    <w:rsid w:val="007F0E81"/>
    <w:rsid w:val="007F0EC0"/>
    <w:rsid w:val="007F0FEB"/>
    <w:rsid w:val="007F1099"/>
    <w:rsid w:val="007F1239"/>
    <w:rsid w:val="007F15D1"/>
    <w:rsid w:val="007F190E"/>
    <w:rsid w:val="007F1A07"/>
    <w:rsid w:val="007F1E0B"/>
    <w:rsid w:val="007F1E2A"/>
    <w:rsid w:val="007F1E5C"/>
    <w:rsid w:val="007F1E7B"/>
    <w:rsid w:val="007F1FF1"/>
    <w:rsid w:val="007F20AD"/>
    <w:rsid w:val="007F2175"/>
    <w:rsid w:val="007F21BC"/>
    <w:rsid w:val="007F22CC"/>
    <w:rsid w:val="007F2441"/>
    <w:rsid w:val="007F24EE"/>
    <w:rsid w:val="007F2645"/>
    <w:rsid w:val="007F26B6"/>
    <w:rsid w:val="007F279E"/>
    <w:rsid w:val="007F2873"/>
    <w:rsid w:val="007F29B2"/>
    <w:rsid w:val="007F29D4"/>
    <w:rsid w:val="007F2C7B"/>
    <w:rsid w:val="007F2D42"/>
    <w:rsid w:val="007F2E74"/>
    <w:rsid w:val="007F2EBA"/>
    <w:rsid w:val="007F3078"/>
    <w:rsid w:val="007F3214"/>
    <w:rsid w:val="007F34A8"/>
    <w:rsid w:val="007F35D6"/>
    <w:rsid w:val="007F3678"/>
    <w:rsid w:val="007F3D55"/>
    <w:rsid w:val="007F3F61"/>
    <w:rsid w:val="007F3FF9"/>
    <w:rsid w:val="007F42A1"/>
    <w:rsid w:val="007F455F"/>
    <w:rsid w:val="007F459D"/>
    <w:rsid w:val="007F4966"/>
    <w:rsid w:val="007F4C2D"/>
    <w:rsid w:val="007F4CFF"/>
    <w:rsid w:val="007F4DDA"/>
    <w:rsid w:val="007F4E66"/>
    <w:rsid w:val="007F5070"/>
    <w:rsid w:val="007F525B"/>
    <w:rsid w:val="007F5413"/>
    <w:rsid w:val="007F54EB"/>
    <w:rsid w:val="007F554A"/>
    <w:rsid w:val="007F55DC"/>
    <w:rsid w:val="007F56E0"/>
    <w:rsid w:val="007F58A5"/>
    <w:rsid w:val="007F5A75"/>
    <w:rsid w:val="007F5B8C"/>
    <w:rsid w:val="007F5CAA"/>
    <w:rsid w:val="007F5F5A"/>
    <w:rsid w:val="007F5FBB"/>
    <w:rsid w:val="007F6166"/>
    <w:rsid w:val="007F6253"/>
    <w:rsid w:val="007F63BF"/>
    <w:rsid w:val="007F6720"/>
    <w:rsid w:val="007F69FF"/>
    <w:rsid w:val="007F6A5E"/>
    <w:rsid w:val="007F6D16"/>
    <w:rsid w:val="007F6DBA"/>
    <w:rsid w:val="007F6EBA"/>
    <w:rsid w:val="007F713B"/>
    <w:rsid w:val="007F71BF"/>
    <w:rsid w:val="007F7200"/>
    <w:rsid w:val="007F728A"/>
    <w:rsid w:val="007F7394"/>
    <w:rsid w:val="007F74FD"/>
    <w:rsid w:val="007F76DB"/>
    <w:rsid w:val="007F784B"/>
    <w:rsid w:val="007F78D8"/>
    <w:rsid w:val="007F78EC"/>
    <w:rsid w:val="007F7B05"/>
    <w:rsid w:val="007F7CF2"/>
    <w:rsid w:val="007F7F10"/>
    <w:rsid w:val="007F7FEC"/>
    <w:rsid w:val="00800501"/>
    <w:rsid w:val="008005CE"/>
    <w:rsid w:val="008005F2"/>
    <w:rsid w:val="008006DA"/>
    <w:rsid w:val="00800A32"/>
    <w:rsid w:val="00800CEB"/>
    <w:rsid w:val="00800EF5"/>
    <w:rsid w:val="00800F68"/>
    <w:rsid w:val="0080107B"/>
    <w:rsid w:val="00801255"/>
    <w:rsid w:val="00801380"/>
    <w:rsid w:val="008013D1"/>
    <w:rsid w:val="008014B0"/>
    <w:rsid w:val="00801579"/>
    <w:rsid w:val="00801584"/>
    <w:rsid w:val="00801631"/>
    <w:rsid w:val="008018FE"/>
    <w:rsid w:val="008019C1"/>
    <w:rsid w:val="008019C2"/>
    <w:rsid w:val="00801C5B"/>
    <w:rsid w:val="00801EB1"/>
    <w:rsid w:val="008020DC"/>
    <w:rsid w:val="008023BD"/>
    <w:rsid w:val="00802470"/>
    <w:rsid w:val="008026C5"/>
    <w:rsid w:val="008027BF"/>
    <w:rsid w:val="0080283D"/>
    <w:rsid w:val="00802A1C"/>
    <w:rsid w:val="00802A55"/>
    <w:rsid w:val="00802B28"/>
    <w:rsid w:val="00802BE4"/>
    <w:rsid w:val="00802C1E"/>
    <w:rsid w:val="00802C9B"/>
    <w:rsid w:val="00802DD0"/>
    <w:rsid w:val="00802FA4"/>
    <w:rsid w:val="00803358"/>
    <w:rsid w:val="008034F0"/>
    <w:rsid w:val="0080353C"/>
    <w:rsid w:val="008035FD"/>
    <w:rsid w:val="00803651"/>
    <w:rsid w:val="008036CF"/>
    <w:rsid w:val="00803794"/>
    <w:rsid w:val="008037E1"/>
    <w:rsid w:val="00803BCC"/>
    <w:rsid w:val="00803C22"/>
    <w:rsid w:val="00803DD5"/>
    <w:rsid w:val="00803F2E"/>
    <w:rsid w:val="0080405F"/>
    <w:rsid w:val="0080411E"/>
    <w:rsid w:val="00804153"/>
    <w:rsid w:val="00804387"/>
    <w:rsid w:val="00804698"/>
    <w:rsid w:val="00804758"/>
    <w:rsid w:val="008047AD"/>
    <w:rsid w:val="00804901"/>
    <w:rsid w:val="008049B6"/>
    <w:rsid w:val="00804B98"/>
    <w:rsid w:val="00804C83"/>
    <w:rsid w:val="00804CD0"/>
    <w:rsid w:val="00804E12"/>
    <w:rsid w:val="00805191"/>
    <w:rsid w:val="0080532A"/>
    <w:rsid w:val="00805334"/>
    <w:rsid w:val="0080538A"/>
    <w:rsid w:val="00805488"/>
    <w:rsid w:val="008054A6"/>
    <w:rsid w:val="00805594"/>
    <w:rsid w:val="0080570B"/>
    <w:rsid w:val="008059F5"/>
    <w:rsid w:val="00805AAE"/>
    <w:rsid w:val="00805B50"/>
    <w:rsid w:val="00805D94"/>
    <w:rsid w:val="00805F7F"/>
    <w:rsid w:val="00806058"/>
    <w:rsid w:val="008060C0"/>
    <w:rsid w:val="008060DC"/>
    <w:rsid w:val="0080620B"/>
    <w:rsid w:val="008062BD"/>
    <w:rsid w:val="00806600"/>
    <w:rsid w:val="008066BA"/>
    <w:rsid w:val="008067D9"/>
    <w:rsid w:val="0080687D"/>
    <w:rsid w:val="0080693F"/>
    <w:rsid w:val="008069C7"/>
    <w:rsid w:val="00806D9D"/>
    <w:rsid w:val="00806DBB"/>
    <w:rsid w:val="00806E90"/>
    <w:rsid w:val="00806F8C"/>
    <w:rsid w:val="008070CD"/>
    <w:rsid w:val="00807159"/>
    <w:rsid w:val="0080744E"/>
    <w:rsid w:val="00807503"/>
    <w:rsid w:val="00807523"/>
    <w:rsid w:val="00807762"/>
    <w:rsid w:val="0080781A"/>
    <w:rsid w:val="008079AA"/>
    <w:rsid w:val="00807A19"/>
    <w:rsid w:val="00807A76"/>
    <w:rsid w:val="00807A9B"/>
    <w:rsid w:val="00807B19"/>
    <w:rsid w:val="00807BB3"/>
    <w:rsid w:val="00807BE4"/>
    <w:rsid w:val="00807C18"/>
    <w:rsid w:val="00807D13"/>
    <w:rsid w:val="00807E52"/>
    <w:rsid w:val="008100A0"/>
    <w:rsid w:val="0081010D"/>
    <w:rsid w:val="00810288"/>
    <w:rsid w:val="00810604"/>
    <w:rsid w:val="008106AB"/>
    <w:rsid w:val="00810947"/>
    <w:rsid w:val="0081099E"/>
    <w:rsid w:val="00810B9E"/>
    <w:rsid w:val="00810E25"/>
    <w:rsid w:val="00810F1D"/>
    <w:rsid w:val="00810FD1"/>
    <w:rsid w:val="0081100E"/>
    <w:rsid w:val="0081110F"/>
    <w:rsid w:val="00811223"/>
    <w:rsid w:val="0081125E"/>
    <w:rsid w:val="00811274"/>
    <w:rsid w:val="008113B2"/>
    <w:rsid w:val="0081144C"/>
    <w:rsid w:val="00811562"/>
    <w:rsid w:val="0081159D"/>
    <w:rsid w:val="0081197C"/>
    <w:rsid w:val="00811B0A"/>
    <w:rsid w:val="00811C49"/>
    <w:rsid w:val="00811D81"/>
    <w:rsid w:val="00812038"/>
    <w:rsid w:val="008121C8"/>
    <w:rsid w:val="008121ED"/>
    <w:rsid w:val="008124A1"/>
    <w:rsid w:val="008124AE"/>
    <w:rsid w:val="0081261A"/>
    <w:rsid w:val="008126DB"/>
    <w:rsid w:val="008127EF"/>
    <w:rsid w:val="008127F6"/>
    <w:rsid w:val="0081289A"/>
    <w:rsid w:val="00812B32"/>
    <w:rsid w:val="00812BCF"/>
    <w:rsid w:val="00812D15"/>
    <w:rsid w:val="0081330D"/>
    <w:rsid w:val="008133E8"/>
    <w:rsid w:val="00813426"/>
    <w:rsid w:val="0081382F"/>
    <w:rsid w:val="0081389B"/>
    <w:rsid w:val="008138CB"/>
    <w:rsid w:val="00813BDC"/>
    <w:rsid w:val="00813EBF"/>
    <w:rsid w:val="00813FF4"/>
    <w:rsid w:val="008140FF"/>
    <w:rsid w:val="00814179"/>
    <w:rsid w:val="008143B4"/>
    <w:rsid w:val="00814518"/>
    <w:rsid w:val="008145A3"/>
    <w:rsid w:val="008147FF"/>
    <w:rsid w:val="00814ECC"/>
    <w:rsid w:val="00814EF8"/>
    <w:rsid w:val="00814F64"/>
    <w:rsid w:val="00814FC8"/>
    <w:rsid w:val="00814FCF"/>
    <w:rsid w:val="00815118"/>
    <w:rsid w:val="0081537E"/>
    <w:rsid w:val="00815535"/>
    <w:rsid w:val="0081568E"/>
    <w:rsid w:val="008156A3"/>
    <w:rsid w:val="008156E1"/>
    <w:rsid w:val="00815803"/>
    <w:rsid w:val="008159AA"/>
    <w:rsid w:val="00815C58"/>
    <w:rsid w:val="00815CCD"/>
    <w:rsid w:val="00815D13"/>
    <w:rsid w:val="00815EF5"/>
    <w:rsid w:val="00815F59"/>
    <w:rsid w:val="0081602B"/>
    <w:rsid w:val="0081608A"/>
    <w:rsid w:val="008161C4"/>
    <w:rsid w:val="0081621D"/>
    <w:rsid w:val="008162C9"/>
    <w:rsid w:val="008166DF"/>
    <w:rsid w:val="008167C5"/>
    <w:rsid w:val="00816994"/>
    <w:rsid w:val="00816B94"/>
    <w:rsid w:val="00816B97"/>
    <w:rsid w:val="00816C6C"/>
    <w:rsid w:val="00816CF4"/>
    <w:rsid w:val="00816D46"/>
    <w:rsid w:val="00817187"/>
    <w:rsid w:val="0081738A"/>
    <w:rsid w:val="008173C7"/>
    <w:rsid w:val="008174C8"/>
    <w:rsid w:val="0081755B"/>
    <w:rsid w:val="008177DC"/>
    <w:rsid w:val="00817A3D"/>
    <w:rsid w:val="00817B9A"/>
    <w:rsid w:val="00817BC6"/>
    <w:rsid w:val="00817C5F"/>
    <w:rsid w:val="00817CAF"/>
    <w:rsid w:val="00817D01"/>
    <w:rsid w:val="00817F5F"/>
    <w:rsid w:val="00817FA2"/>
    <w:rsid w:val="0082027C"/>
    <w:rsid w:val="008202B3"/>
    <w:rsid w:val="008202C5"/>
    <w:rsid w:val="00820312"/>
    <w:rsid w:val="00820933"/>
    <w:rsid w:val="008209BF"/>
    <w:rsid w:val="00820AB2"/>
    <w:rsid w:val="00820B82"/>
    <w:rsid w:val="00820C25"/>
    <w:rsid w:val="00820DA9"/>
    <w:rsid w:val="00820FC9"/>
    <w:rsid w:val="0082111F"/>
    <w:rsid w:val="00821393"/>
    <w:rsid w:val="00821469"/>
    <w:rsid w:val="008214E2"/>
    <w:rsid w:val="008214E4"/>
    <w:rsid w:val="008215D6"/>
    <w:rsid w:val="00821722"/>
    <w:rsid w:val="00821EB4"/>
    <w:rsid w:val="00822078"/>
    <w:rsid w:val="008220DD"/>
    <w:rsid w:val="0082221C"/>
    <w:rsid w:val="00822339"/>
    <w:rsid w:val="008223AB"/>
    <w:rsid w:val="00822538"/>
    <w:rsid w:val="0082265D"/>
    <w:rsid w:val="00822BA5"/>
    <w:rsid w:val="00822E71"/>
    <w:rsid w:val="00822E9C"/>
    <w:rsid w:val="00822F3A"/>
    <w:rsid w:val="00822F6F"/>
    <w:rsid w:val="0082313F"/>
    <w:rsid w:val="008231E5"/>
    <w:rsid w:val="00823468"/>
    <w:rsid w:val="00823571"/>
    <w:rsid w:val="008235FE"/>
    <w:rsid w:val="00823831"/>
    <w:rsid w:val="008238BB"/>
    <w:rsid w:val="00823996"/>
    <w:rsid w:val="008239E5"/>
    <w:rsid w:val="00823AE2"/>
    <w:rsid w:val="00823BAD"/>
    <w:rsid w:val="00823E83"/>
    <w:rsid w:val="00823EBB"/>
    <w:rsid w:val="00823F5D"/>
    <w:rsid w:val="008240B3"/>
    <w:rsid w:val="008241AE"/>
    <w:rsid w:val="008243B2"/>
    <w:rsid w:val="008243BB"/>
    <w:rsid w:val="00824667"/>
    <w:rsid w:val="00824670"/>
    <w:rsid w:val="008247C0"/>
    <w:rsid w:val="008248E1"/>
    <w:rsid w:val="00824A85"/>
    <w:rsid w:val="00824AE7"/>
    <w:rsid w:val="00824C52"/>
    <w:rsid w:val="00824ED3"/>
    <w:rsid w:val="00824F4E"/>
    <w:rsid w:val="008251A3"/>
    <w:rsid w:val="00825594"/>
    <w:rsid w:val="008255BE"/>
    <w:rsid w:val="00825725"/>
    <w:rsid w:val="00825BC0"/>
    <w:rsid w:val="00825C00"/>
    <w:rsid w:val="00825D05"/>
    <w:rsid w:val="00825D9B"/>
    <w:rsid w:val="00825FB5"/>
    <w:rsid w:val="00826017"/>
    <w:rsid w:val="00826045"/>
    <w:rsid w:val="008260F1"/>
    <w:rsid w:val="008264D0"/>
    <w:rsid w:val="00826531"/>
    <w:rsid w:val="0082663E"/>
    <w:rsid w:val="00826A65"/>
    <w:rsid w:val="00826B4D"/>
    <w:rsid w:val="00826EF0"/>
    <w:rsid w:val="00826F94"/>
    <w:rsid w:val="00826F97"/>
    <w:rsid w:val="00827319"/>
    <w:rsid w:val="00827452"/>
    <w:rsid w:val="0082748C"/>
    <w:rsid w:val="008274A6"/>
    <w:rsid w:val="00827553"/>
    <w:rsid w:val="00827589"/>
    <w:rsid w:val="008275E6"/>
    <w:rsid w:val="008275FC"/>
    <w:rsid w:val="008276B5"/>
    <w:rsid w:val="00827BC7"/>
    <w:rsid w:val="00827C33"/>
    <w:rsid w:val="00827C9C"/>
    <w:rsid w:val="00827D12"/>
    <w:rsid w:val="00827DC2"/>
    <w:rsid w:val="00827EBC"/>
    <w:rsid w:val="00827F2A"/>
    <w:rsid w:val="00827F2F"/>
    <w:rsid w:val="00827FE1"/>
    <w:rsid w:val="00830097"/>
    <w:rsid w:val="008301BF"/>
    <w:rsid w:val="0083054D"/>
    <w:rsid w:val="008307AB"/>
    <w:rsid w:val="008307B6"/>
    <w:rsid w:val="00830957"/>
    <w:rsid w:val="0083097E"/>
    <w:rsid w:val="0083099C"/>
    <w:rsid w:val="00830B57"/>
    <w:rsid w:val="00830F84"/>
    <w:rsid w:val="00831005"/>
    <w:rsid w:val="00831035"/>
    <w:rsid w:val="0083105A"/>
    <w:rsid w:val="0083159B"/>
    <w:rsid w:val="008315A5"/>
    <w:rsid w:val="008316A0"/>
    <w:rsid w:val="00831733"/>
    <w:rsid w:val="008317F6"/>
    <w:rsid w:val="008319AB"/>
    <w:rsid w:val="00831A41"/>
    <w:rsid w:val="00831AB7"/>
    <w:rsid w:val="00831C87"/>
    <w:rsid w:val="00831E30"/>
    <w:rsid w:val="00831E3F"/>
    <w:rsid w:val="00831FC0"/>
    <w:rsid w:val="00831FF2"/>
    <w:rsid w:val="008321B2"/>
    <w:rsid w:val="008323DC"/>
    <w:rsid w:val="008325A0"/>
    <w:rsid w:val="0083263E"/>
    <w:rsid w:val="008326E6"/>
    <w:rsid w:val="0083271D"/>
    <w:rsid w:val="008329D9"/>
    <w:rsid w:val="00832AF1"/>
    <w:rsid w:val="00833172"/>
    <w:rsid w:val="0083337E"/>
    <w:rsid w:val="0083356F"/>
    <w:rsid w:val="008335A3"/>
    <w:rsid w:val="008337F8"/>
    <w:rsid w:val="0083383B"/>
    <w:rsid w:val="00833943"/>
    <w:rsid w:val="00833CF6"/>
    <w:rsid w:val="00833DB1"/>
    <w:rsid w:val="00833E02"/>
    <w:rsid w:val="008340E3"/>
    <w:rsid w:val="008341E8"/>
    <w:rsid w:val="0083424F"/>
    <w:rsid w:val="0083433D"/>
    <w:rsid w:val="0083446B"/>
    <w:rsid w:val="00834562"/>
    <w:rsid w:val="008346F8"/>
    <w:rsid w:val="00834BB6"/>
    <w:rsid w:val="00834FC8"/>
    <w:rsid w:val="0083507E"/>
    <w:rsid w:val="008350F8"/>
    <w:rsid w:val="008355A4"/>
    <w:rsid w:val="0083578C"/>
    <w:rsid w:val="008358E7"/>
    <w:rsid w:val="00835C10"/>
    <w:rsid w:val="0083600C"/>
    <w:rsid w:val="0083605E"/>
    <w:rsid w:val="008360C6"/>
    <w:rsid w:val="008360C9"/>
    <w:rsid w:val="00836276"/>
    <w:rsid w:val="008364C3"/>
    <w:rsid w:val="008365DB"/>
    <w:rsid w:val="0083676A"/>
    <w:rsid w:val="0083698D"/>
    <w:rsid w:val="00836A37"/>
    <w:rsid w:val="00836D82"/>
    <w:rsid w:val="00836D92"/>
    <w:rsid w:val="00836E40"/>
    <w:rsid w:val="008371F9"/>
    <w:rsid w:val="0083741C"/>
    <w:rsid w:val="00837561"/>
    <w:rsid w:val="00837705"/>
    <w:rsid w:val="008377B5"/>
    <w:rsid w:val="00837859"/>
    <w:rsid w:val="008379F7"/>
    <w:rsid w:val="00837C20"/>
    <w:rsid w:val="00837CF8"/>
    <w:rsid w:val="00837D15"/>
    <w:rsid w:val="00837D9D"/>
    <w:rsid w:val="00837EC1"/>
    <w:rsid w:val="0084008B"/>
    <w:rsid w:val="00840224"/>
    <w:rsid w:val="0084039D"/>
    <w:rsid w:val="008403B7"/>
    <w:rsid w:val="0084047C"/>
    <w:rsid w:val="008404A6"/>
    <w:rsid w:val="0084066B"/>
    <w:rsid w:val="008406DD"/>
    <w:rsid w:val="00840751"/>
    <w:rsid w:val="008408DE"/>
    <w:rsid w:val="00840C6E"/>
    <w:rsid w:val="00841192"/>
    <w:rsid w:val="008412E0"/>
    <w:rsid w:val="0084133E"/>
    <w:rsid w:val="008415B6"/>
    <w:rsid w:val="00841636"/>
    <w:rsid w:val="008416B6"/>
    <w:rsid w:val="008418CF"/>
    <w:rsid w:val="008418EA"/>
    <w:rsid w:val="00841B50"/>
    <w:rsid w:val="00841C06"/>
    <w:rsid w:val="00841D3A"/>
    <w:rsid w:val="008420C9"/>
    <w:rsid w:val="008422AA"/>
    <w:rsid w:val="00842756"/>
    <w:rsid w:val="0084289F"/>
    <w:rsid w:val="008428BD"/>
    <w:rsid w:val="008428E0"/>
    <w:rsid w:val="00842906"/>
    <w:rsid w:val="00842A12"/>
    <w:rsid w:val="00842A22"/>
    <w:rsid w:val="00842BA8"/>
    <w:rsid w:val="00842BE3"/>
    <w:rsid w:val="00842C6D"/>
    <w:rsid w:val="00842CDA"/>
    <w:rsid w:val="00842D23"/>
    <w:rsid w:val="00842D81"/>
    <w:rsid w:val="00842F43"/>
    <w:rsid w:val="008430C4"/>
    <w:rsid w:val="00843129"/>
    <w:rsid w:val="00843491"/>
    <w:rsid w:val="00843505"/>
    <w:rsid w:val="0084388C"/>
    <w:rsid w:val="008438B0"/>
    <w:rsid w:val="008438DB"/>
    <w:rsid w:val="0084395A"/>
    <w:rsid w:val="00843AF6"/>
    <w:rsid w:val="00843BDA"/>
    <w:rsid w:val="00843D33"/>
    <w:rsid w:val="00843DEA"/>
    <w:rsid w:val="00843EA2"/>
    <w:rsid w:val="00843FD1"/>
    <w:rsid w:val="00844052"/>
    <w:rsid w:val="008440C1"/>
    <w:rsid w:val="008444DC"/>
    <w:rsid w:val="008446BF"/>
    <w:rsid w:val="008446DC"/>
    <w:rsid w:val="008447C7"/>
    <w:rsid w:val="00844812"/>
    <w:rsid w:val="00844918"/>
    <w:rsid w:val="008449DD"/>
    <w:rsid w:val="00844AA2"/>
    <w:rsid w:val="00844EFE"/>
    <w:rsid w:val="00844F1C"/>
    <w:rsid w:val="00844FFC"/>
    <w:rsid w:val="0084500C"/>
    <w:rsid w:val="008452EF"/>
    <w:rsid w:val="0084533B"/>
    <w:rsid w:val="00845367"/>
    <w:rsid w:val="00845395"/>
    <w:rsid w:val="008453FC"/>
    <w:rsid w:val="00845670"/>
    <w:rsid w:val="00845952"/>
    <w:rsid w:val="00845984"/>
    <w:rsid w:val="00845A1E"/>
    <w:rsid w:val="00845A4F"/>
    <w:rsid w:val="00845A5A"/>
    <w:rsid w:val="00845E77"/>
    <w:rsid w:val="00846066"/>
    <w:rsid w:val="00846178"/>
    <w:rsid w:val="00846219"/>
    <w:rsid w:val="00846279"/>
    <w:rsid w:val="008462DB"/>
    <w:rsid w:val="0084642E"/>
    <w:rsid w:val="00846645"/>
    <w:rsid w:val="00846847"/>
    <w:rsid w:val="00846868"/>
    <w:rsid w:val="008468F8"/>
    <w:rsid w:val="00846932"/>
    <w:rsid w:val="00846A9D"/>
    <w:rsid w:val="00846DEE"/>
    <w:rsid w:val="00847094"/>
    <w:rsid w:val="008470F4"/>
    <w:rsid w:val="0084723A"/>
    <w:rsid w:val="00847412"/>
    <w:rsid w:val="008474C9"/>
    <w:rsid w:val="00847581"/>
    <w:rsid w:val="008475F1"/>
    <w:rsid w:val="00847606"/>
    <w:rsid w:val="008476B8"/>
    <w:rsid w:val="0084786E"/>
    <w:rsid w:val="008478A7"/>
    <w:rsid w:val="008479F8"/>
    <w:rsid w:val="00847E9C"/>
    <w:rsid w:val="00850029"/>
    <w:rsid w:val="00850162"/>
    <w:rsid w:val="008502A7"/>
    <w:rsid w:val="0085067E"/>
    <w:rsid w:val="008506E2"/>
    <w:rsid w:val="008508AA"/>
    <w:rsid w:val="008508BA"/>
    <w:rsid w:val="008509AF"/>
    <w:rsid w:val="00850C33"/>
    <w:rsid w:val="00850CA4"/>
    <w:rsid w:val="00851057"/>
    <w:rsid w:val="00851289"/>
    <w:rsid w:val="008513BA"/>
    <w:rsid w:val="008514B7"/>
    <w:rsid w:val="008515EF"/>
    <w:rsid w:val="008517D2"/>
    <w:rsid w:val="0085182C"/>
    <w:rsid w:val="00851869"/>
    <w:rsid w:val="00851875"/>
    <w:rsid w:val="008518C5"/>
    <w:rsid w:val="00851954"/>
    <w:rsid w:val="00851AE1"/>
    <w:rsid w:val="00851B2A"/>
    <w:rsid w:val="00851B70"/>
    <w:rsid w:val="00851C43"/>
    <w:rsid w:val="00851CBE"/>
    <w:rsid w:val="00851DAB"/>
    <w:rsid w:val="00851DB7"/>
    <w:rsid w:val="00851DC0"/>
    <w:rsid w:val="00851F57"/>
    <w:rsid w:val="00851F8C"/>
    <w:rsid w:val="00852156"/>
    <w:rsid w:val="00852263"/>
    <w:rsid w:val="00852383"/>
    <w:rsid w:val="0085248F"/>
    <w:rsid w:val="00852676"/>
    <w:rsid w:val="008526D8"/>
    <w:rsid w:val="00852710"/>
    <w:rsid w:val="00852825"/>
    <w:rsid w:val="008528A5"/>
    <w:rsid w:val="008528E2"/>
    <w:rsid w:val="008528E8"/>
    <w:rsid w:val="008529C7"/>
    <w:rsid w:val="00852B65"/>
    <w:rsid w:val="00852BE5"/>
    <w:rsid w:val="00852DFC"/>
    <w:rsid w:val="00852E18"/>
    <w:rsid w:val="00852F3E"/>
    <w:rsid w:val="00852F75"/>
    <w:rsid w:val="008531CE"/>
    <w:rsid w:val="008532EB"/>
    <w:rsid w:val="0085338F"/>
    <w:rsid w:val="008534B9"/>
    <w:rsid w:val="00853502"/>
    <w:rsid w:val="00853697"/>
    <w:rsid w:val="0085369C"/>
    <w:rsid w:val="008536DB"/>
    <w:rsid w:val="00853B55"/>
    <w:rsid w:val="00853CDD"/>
    <w:rsid w:val="00854394"/>
    <w:rsid w:val="008543CA"/>
    <w:rsid w:val="0085445F"/>
    <w:rsid w:val="00854A73"/>
    <w:rsid w:val="00854B65"/>
    <w:rsid w:val="00854B98"/>
    <w:rsid w:val="00854CDD"/>
    <w:rsid w:val="00854EE9"/>
    <w:rsid w:val="00854FBD"/>
    <w:rsid w:val="008554D9"/>
    <w:rsid w:val="0085553D"/>
    <w:rsid w:val="0085560F"/>
    <w:rsid w:val="008558CB"/>
    <w:rsid w:val="0085597A"/>
    <w:rsid w:val="0085597D"/>
    <w:rsid w:val="00855A55"/>
    <w:rsid w:val="00855C33"/>
    <w:rsid w:val="00855E94"/>
    <w:rsid w:val="00855EDD"/>
    <w:rsid w:val="008560B9"/>
    <w:rsid w:val="0085622F"/>
    <w:rsid w:val="00856293"/>
    <w:rsid w:val="00856654"/>
    <w:rsid w:val="0085670D"/>
    <w:rsid w:val="008568A1"/>
    <w:rsid w:val="008568EE"/>
    <w:rsid w:val="00856A98"/>
    <w:rsid w:val="00856B1D"/>
    <w:rsid w:val="00856B5C"/>
    <w:rsid w:val="00856CDB"/>
    <w:rsid w:val="00856D17"/>
    <w:rsid w:val="00856D3B"/>
    <w:rsid w:val="00856E71"/>
    <w:rsid w:val="008573E9"/>
    <w:rsid w:val="0085768D"/>
    <w:rsid w:val="0085798D"/>
    <w:rsid w:val="00857B08"/>
    <w:rsid w:val="00857B10"/>
    <w:rsid w:val="00857B9B"/>
    <w:rsid w:val="00857CE1"/>
    <w:rsid w:val="0086014F"/>
    <w:rsid w:val="0086029A"/>
    <w:rsid w:val="0086033B"/>
    <w:rsid w:val="0086037A"/>
    <w:rsid w:val="0086042E"/>
    <w:rsid w:val="0086056B"/>
    <w:rsid w:val="00860689"/>
    <w:rsid w:val="00860A9F"/>
    <w:rsid w:val="00860EC3"/>
    <w:rsid w:val="00860EFA"/>
    <w:rsid w:val="00860F00"/>
    <w:rsid w:val="00861152"/>
    <w:rsid w:val="00861206"/>
    <w:rsid w:val="00861564"/>
    <w:rsid w:val="0086166C"/>
    <w:rsid w:val="008617DB"/>
    <w:rsid w:val="00861891"/>
    <w:rsid w:val="00861A38"/>
    <w:rsid w:val="00861AC8"/>
    <w:rsid w:val="00861B66"/>
    <w:rsid w:val="00861CEE"/>
    <w:rsid w:val="00861D36"/>
    <w:rsid w:val="00861E23"/>
    <w:rsid w:val="00861FE1"/>
    <w:rsid w:val="00861FE5"/>
    <w:rsid w:val="008620E7"/>
    <w:rsid w:val="0086298B"/>
    <w:rsid w:val="00862BCA"/>
    <w:rsid w:val="00862CBC"/>
    <w:rsid w:val="00862F1F"/>
    <w:rsid w:val="008632C0"/>
    <w:rsid w:val="008632F9"/>
    <w:rsid w:val="0086331C"/>
    <w:rsid w:val="00863390"/>
    <w:rsid w:val="008635D7"/>
    <w:rsid w:val="008637C0"/>
    <w:rsid w:val="008638A7"/>
    <w:rsid w:val="008638BB"/>
    <w:rsid w:val="00863C44"/>
    <w:rsid w:val="008641E9"/>
    <w:rsid w:val="008642AF"/>
    <w:rsid w:val="008642E9"/>
    <w:rsid w:val="00864573"/>
    <w:rsid w:val="00864B5E"/>
    <w:rsid w:val="0086502F"/>
    <w:rsid w:val="00865054"/>
    <w:rsid w:val="0086531A"/>
    <w:rsid w:val="00865635"/>
    <w:rsid w:val="0086586A"/>
    <w:rsid w:val="008659E9"/>
    <w:rsid w:val="00865AB5"/>
    <w:rsid w:val="00865F08"/>
    <w:rsid w:val="00865FB2"/>
    <w:rsid w:val="008660D3"/>
    <w:rsid w:val="008662FF"/>
    <w:rsid w:val="0086632D"/>
    <w:rsid w:val="0086636A"/>
    <w:rsid w:val="00866721"/>
    <w:rsid w:val="00866788"/>
    <w:rsid w:val="008667B8"/>
    <w:rsid w:val="00866A12"/>
    <w:rsid w:val="00866A36"/>
    <w:rsid w:val="00866D0E"/>
    <w:rsid w:val="00866FCC"/>
    <w:rsid w:val="00867071"/>
    <w:rsid w:val="008670A0"/>
    <w:rsid w:val="008671AB"/>
    <w:rsid w:val="00867222"/>
    <w:rsid w:val="00867322"/>
    <w:rsid w:val="008673FB"/>
    <w:rsid w:val="008675CE"/>
    <w:rsid w:val="00867701"/>
    <w:rsid w:val="0086772D"/>
    <w:rsid w:val="008677B9"/>
    <w:rsid w:val="008679C1"/>
    <w:rsid w:val="00867A11"/>
    <w:rsid w:val="00867AAC"/>
    <w:rsid w:val="00867ABC"/>
    <w:rsid w:val="00867BE0"/>
    <w:rsid w:val="00867C7B"/>
    <w:rsid w:val="00867CCC"/>
    <w:rsid w:val="00867DA3"/>
    <w:rsid w:val="00867EBB"/>
    <w:rsid w:val="00867EEF"/>
    <w:rsid w:val="00870188"/>
    <w:rsid w:val="00870288"/>
    <w:rsid w:val="00870396"/>
    <w:rsid w:val="0087040E"/>
    <w:rsid w:val="00870452"/>
    <w:rsid w:val="008706D2"/>
    <w:rsid w:val="00870703"/>
    <w:rsid w:val="00870737"/>
    <w:rsid w:val="0087085B"/>
    <w:rsid w:val="00870A28"/>
    <w:rsid w:val="00870BA8"/>
    <w:rsid w:val="00870BC2"/>
    <w:rsid w:val="00870CB2"/>
    <w:rsid w:val="00870D63"/>
    <w:rsid w:val="00870DFD"/>
    <w:rsid w:val="00870E31"/>
    <w:rsid w:val="00870ECE"/>
    <w:rsid w:val="00871044"/>
    <w:rsid w:val="00871097"/>
    <w:rsid w:val="0087142D"/>
    <w:rsid w:val="008715BE"/>
    <w:rsid w:val="00871665"/>
    <w:rsid w:val="008716EF"/>
    <w:rsid w:val="00871A26"/>
    <w:rsid w:val="00871C3B"/>
    <w:rsid w:val="00871D61"/>
    <w:rsid w:val="00871DEC"/>
    <w:rsid w:val="00871E26"/>
    <w:rsid w:val="00872117"/>
    <w:rsid w:val="008721F9"/>
    <w:rsid w:val="00872318"/>
    <w:rsid w:val="008725AE"/>
    <w:rsid w:val="008727B2"/>
    <w:rsid w:val="008729E9"/>
    <w:rsid w:val="00872E29"/>
    <w:rsid w:val="00872E80"/>
    <w:rsid w:val="00872F6B"/>
    <w:rsid w:val="00872F8A"/>
    <w:rsid w:val="00873021"/>
    <w:rsid w:val="00873037"/>
    <w:rsid w:val="008731B3"/>
    <w:rsid w:val="00873857"/>
    <w:rsid w:val="00873AC8"/>
    <w:rsid w:val="00873CB0"/>
    <w:rsid w:val="00873D3C"/>
    <w:rsid w:val="00873EFE"/>
    <w:rsid w:val="00873F15"/>
    <w:rsid w:val="00873FCE"/>
    <w:rsid w:val="00874056"/>
    <w:rsid w:val="008741B0"/>
    <w:rsid w:val="008744C5"/>
    <w:rsid w:val="008746A7"/>
    <w:rsid w:val="00874700"/>
    <w:rsid w:val="008747A3"/>
    <w:rsid w:val="00874B82"/>
    <w:rsid w:val="00874CE0"/>
    <w:rsid w:val="00874EAE"/>
    <w:rsid w:val="00874EB8"/>
    <w:rsid w:val="00875064"/>
    <w:rsid w:val="008750FC"/>
    <w:rsid w:val="00875244"/>
    <w:rsid w:val="008754BB"/>
    <w:rsid w:val="008754EC"/>
    <w:rsid w:val="0087551F"/>
    <w:rsid w:val="0087593F"/>
    <w:rsid w:val="0087596B"/>
    <w:rsid w:val="008759AF"/>
    <w:rsid w:val="00875B6A"/>
    <w:rsid w:val="00875D17"/>
    <w:rsid w:val="00875D70"/>
    <w:rsid w:val="00875F7E"/>
    <w:rsid w:val="008760AD"/>
    <w:rsid w:val="008760E8"/>
    <w:rsid w:val="00876327"/>
    <w:rsid w:val="0087633C"/>
    <w:rsid w:val="008763C2"/>
    <w:rsid w:val="00876518"/>
    <w:rsid w:val="00876562"/>
    <w:rsid w:val="008768B8"/>
    <w:rsid w:val="00876AC7"/>
    <w:rsid w:val="00876AD3"/>
    <w:rsid w:val="00876CCE"/>
    <w:rsid w:val="00876FA7"/>
    <w:rsid w:val="0087716A"/>
    <w:rsid w:val="0087717E"/>
    <w:rsid w:val="008773A2"/>
    <w:rsid w:val="0087752D"/>
    <w:rsid w:val="0087763D"/>
    <w:rsid w:val="00877878"/>
    <w:rsid w:val="00877909"/>
    <w:rsid w:val="008779BC"/>
    <w:rsid w:val="00877CC9"/>
    <w:rsid w:val="00877CCA"/>
    <w:rsid w:val="00877CF8"/>
    <w:rsid w:val="0088004B"/>
    <w:rsid w:val="008800E7"/>
    <w:rsid w:val="00880121"/>
    <w:rsid w:val="00880227"/>
    <w:rsid w:val="0088035C"/>
    <w:rsid w:val="008803A3"/>
    <w:rsid w:val="008803D5"/>
    <w:rsid w:val="008804CA"/>
    <w:rsid w:val="00880506"/>
    <w:rsid w:val="00880545"/>
    <w:rsid w:val="008805C1"/>
    <w:rsid w:val="00880618"/>
    <w:rsid w:val="00880815"/>
    <w:rsid w:val="00880865"/>
    <w:rsid w:val="00880A29"/>
    <w:rsid w:val="00880D20"/>
    <w:rsid w:val="00880D5F"/>
    <w:rsid w:val="00881069"/>
    <w:rsid w:val="008810E9"/>
    <w:rsid w:val="0088118B"/>
    <w:rsid w:val="0088118F"/>
    <w:rsid w:val="00881227"/>
    <w:rsid w:val="00881401"/>
    <w:rsid w:val="00881649"/>
    <w:rsid w:val="008816F5"/>
    <w:rsid w:val="008817A4"/>
    <w:rsid w:val="00881844"/>
    <w:rsid w:val="0088185B"/>
    <w:rsid w:val="008819A9"/>
    <w:rsid w:val="00881B32"/>
    <w:rsid w:val="00881BB0"/>
    <w:rsid w:val="00881CAB"/>
    <w:rsid w:val="00881EF2"/>
    <w:rsid w:val="0088228C"/>
    <w:rsid w:val="00882374"/>
    <w:rsid w:val="00882502"/>
    <w:rsid w:val="0088256A"/>
    <w:rsid w:val="0088264B"/>
    <w:rsid w:val="00882690"/>
    <w:rsid w:val="0088286F"/>
    <w:rsid w:val="00882AE7"/>
    <w:rsid w:val="00882BF4"/>
    <w:rsid w:val="00882C17"/>
    <w:rsid w:val="00882D03"/>
    <w:rsid w:val="00882EAD"/>
    <w:rsid w:val="00882FC6"/>
    <w:rsid w:val="0088300C"/>
    <w:rsid w:val="0088316F"/>
    <w:rsid w:val="008832C8"/>
    <w:rsid w:val="008833FF"/>
    <w:rsid w:val="008836F7"/>
    <w:rsid w:val="008837C6"/>
    <w:rsid w:val="008838FB"/>
    <w:rsid w:val="00883A7F"/>
    <w:rsid w:val="00883AF5"/>
    <w:rsid w:val="00883C10"/>
    <w:rsid w:val="00883D47"/>
    <w:rsid w:val="00883F71"/>
    <w:rsid w:val="00884065"/>
    <w:rsid w:val="008841BE"/>
    <w:rsid w:val="0088425D"/>
    <w:rsid w:val="008843FB"/>
    <w:rsid w:val="0088447C"/>
    <w:rsid w:val="008845FF"/>
    <w:rsid w:val="00884644"/>
    <w:rsid w:val="00884681"/>
    <w:rsid w:val="008848E3"/>
    <w:rsid w:val="008849F0"/>
    <w:rsid w:val="00884ACB"/>
    <w:rsid w:val="00884B87"/>
    <w:rsid w:val="00884CCB"/>
    <w:rsid w:val="00884D69"/>
    <w:rsid w:val="00884DAB"/>
    <w:rsid w:val="00884E5E"/>
    <w:rsid w:val="00885085"/>
    <w:rsid w:val="00885319"/>
    <w:rsid w:val="0088533D"/>
    <w:rsid w:val="00885506"/>
    <w:rsid w:val="00885715"/>
    <w:rsid w:val="0088579C"/>
    <w:rsid w:val="008857C1"/>
    <w:rsid w:val="008858FB"/>
    <w:rsid w:val="00885AC1"/>
    <w:rsid w:val="00885E4A"/>
    <w:rsid w:val="008861E8"/>
    <w:rsid w:val="008863AF"/>
    <w:rsid w:val="008867A2"/>
    <w:rsid w:val="008869D7"/>
    <w:rsid w:val="00886B17"/>
    <w:rsid w:val="00886CCE"/>
    <w:rsid w:val="00886D1C"/>
    <w:rsid w:val="00886E36"/>
    <w:rsid w:val="008870A6"/>
    <w:rsid w:val="0088712F"/>
    <w:rsid w:val="00887428"/>
    <w:rsid w:val="008874E8"/>
    <w:rsid w:val="008875A7"/>
    <w:rsid w:val="0088764C"/>
    <w:rsid w:val="00887661"/>
    <w:rsid w:val="0088777E"/>
    <w:rsid w:val="008877EC"/>
    <w:rsid w:val="008879B9"/>
    <w:rsid w:val="00887ABE"/>
    <w:rsid w:val="00887DDF"/>
    <w:rsid w:val="00887E6D"/>
    <w:rsid w:val="00887FF1"/>
    <w:rsid w:val="0089002A"/>
    <w:rsid w:val="0089017D"/>
    <w:rsid w:val="0089023F"/>
    <w:rsid w:val="0089030A"/>
    <w:rsid w:val="0089044C"/>
    <w:rsid w:val="008904F0"/>
    <w:rsid w:val="008905BF"/>
    <w:rsid w:val="008906CB"/>
    <w:rsid w:val="00890A29"/>
    <w:rsid w:val="00890B3A"/>
    <w:rsid w:val="00890D7D"/>
    <w:rsid w:val="00890EA0"/>
    <w:rsid w:val="00891027"/>
    <w:rsid w:val="008911E6"/>
    <w:rsid w:val="0089160B"/>
    <w:rsid w:val="008916BC"/>
    <w:rsid w:val="0089174F"/>
    <w:rsid w:val="00891A3F"/>
    <w:rsid w:val="00891A51"/>
    <w:rsid w:val="00891B47"/>
    <w:rsid w:val="00891EAA"/>
    <w:rsid w:val="00892088"/>
    <w:rsid w:val="008925CC"/>
    <w:rsid w:val="008926C0"/>
    <w:rsid w:val="008929BF"/>
    <w:rsid w:val="00892BDB"/>
    <w:rsid w:val="00892CCE"/>
    <w:rsid w:val="00892E1D"/>
    <w:rsid w:val="00892F38"/>
    <w:rsid w:val="0089301E"/>
    <w:rsid w:val="008932B6"/>
    <w:rsid w:val="00893520"/>
    <w:rsid w:val="0089368B"/>
    <w:rsid w:val="00893A34"/>
    <w:rsid w:val="00893B0F"/>
    <w:rsid w:val="00893B31"/>
    <w:rsid w:val="00893B3B"/>
    <w:rsid w:val="00893B5E"/>
    <w:rsid w:val="00893E04"/>
    <w:rsid w:val="00893E31"/>
    <w:rsid w:val="00893EFF"/>
    <w:rsid w:val="00894175"/>
    <w:rsid w:val="008941C5"/>
    <w:rsid w:val="008941DB"/>
    <w:rsid w:val="0089434A"/>
    <w:rsid w:val="008943A4"/>
    <w:rsid w:val="0089470D"/>
    <w:rsid w:val="00894757"/>
    <w:rsid w:val="008948C6"/>
    <w:rsid w:val="00894B71"/>
    <w:rsid w:val="00894C64"/>
    <w:rsid w:val="00894E79"/>
    <w:rsid w:val="008954E4"/>
    <w:rsid w:val="008956DB"/>
    <w:rsid w:val="008958FA"/>
    <w:rsid w:val="00895F6A"/>
    <w:rsid w:val="00895F73"/>
    <w:rsid w:val="008960B7"/>
    <w:rsid w:val="00896253"/>
    <w:rsid w:val="00896305"/>
    <w:rsid w:val="00896380"/>
    <w:rsid w:val="0089656F"/>
    <w:rsid w:val="0089664A"/>
    <w:rsid w:val="008966FC"/>
    <w:rsid w:val="00896A06"/>
    <w:rsid w:val="00896AB9"/>
    <w:rsid w:val="00896BA4"/>
    <w:rsid w:val="00896D37"/>
    <w:rsid w:val="00896F4E"/>
    <w:rsid w:val="00896F76"/>
    <w:rsid w:val="0089704C"/>
    <w:rsid w:val="008970E8"/>
    <w:rsid w:val="0089750C"/>
    <w:rsid w:val="0089760D"/>
    <w:rsid w:val="00897813"/>
    <w:rsid w:val="00897A87"/>
    <w:rsid w:val="00897AD2"/>
    <w:rsid w:val="00897B81"/>
    <w:rsid w:val="00897CD6"/>
    <w:rsid w:val="00897CDB"/>
    <w:rsid w:val="00897EEC"/>
    <w:rsid w:val="00897F0B"/>
    <w:rsid w:val="00897FE6"/>
    <w:rsid w:val="008A0272"/>
    <w:rsid w:val="008A0765"/>
    <w:rsid w:val="008A0815"/>
    <w:rsid w:val="008A09F8"/>
    <w:rsid w:val="008A0AF5"/>
    <w:rsid w:val="008A0DDC"/>
    <w:rsid w:val="008A0DE4"/>
    <w:rsid w:val="008A0FD9"/>
    <w:rsid w:val="008A11FD"/>
    <w:rsid w:val="008A14ED"/>
    <w:rsid w:val="008A15BD"/>
    <w:rsid w:val="008A15C3"/>
    <w:rsid w:val="008A19B6"/>
    <w:rsid w:val="008A1AA7"/>
    <w:rsid w:val="008A1BF1"/>
    <w:rsid w:val="008A1C07"/>
    <w:rsid w:val="008A1CB1"/>
    <w:rsid w:val="008A1EA4"/>
    <w:rsid w:val="008A1FE4"/>
    <w:rsid w:val="008A23B3"/>
    <w:rsid w:val="008A23E7"/>
    <w:rsid w:val="008A28D4"/>
    <w:rsid w:val="008A299A"/>
    <w:rsid w:val="008A2BDE"/>
    <w:rsid w:val="008A2C97"/>
    <w:rsid w:val="008A2C98"/>
    <w:rsid w:val="008A2CF2"/>
    <w:rsid w:val="008A2EFA"/>
    <w:rsid w:val="008A2F77"/>
    <w:rsid w:val="008A2FD2"/>
    <w:rsid w:val="008A3088"/>
    <w:rsid w:val="008A3121"/>
    <w:rsid w:val="008A3135"/>
    <w:rsid w:val="008A31F0"/>
    <w:rsid w:val="008A3499"/>
    <w:rsid w:val="008A3598"/>
    <w:rsid w:val="008A3690"/>
    <w:rsid w:val="008A369D"/>
    <w:rsid w:val="008A3775"/>
    <w:rsid w:val="008A37CA"/>
    <w:rsid w:val="008A37D3"/>
    <w:rsid w:val="008A3AE4"/>
    <w:rsid w:val="008A3C8C"/>
    <w:rsid w:val="008A3CD0"/>
    <w:rsid w:val="008A3CD2"/>
    <w:rsid w:val="008A3F38"/>
    <w:rsid w:val="008A40CC"/>
    <w:rsid w:val="008A41FB"/>
    <w:rsid w:val="008A4244"/>
    <w:rsid w:val="008A4602"/>
    <w:rsid w:val="008A460B"/>
    <w:rsid w:val="008A4701"/>
    <w:rsid w:val="008A4804"/>
    <w:rsid w:val="008A4838"/>
    <w:rsid w:val="008A4934"/>
    <w:rsid w:val="008A4D03"/>
    <w:rsid w:val="008A4D7D"/>
    <w:rsid w:val="008A504F"/>
    <w:rsid w:val="008A51FE"/>
    <w:rsid w:val="008A5356"/>
    <w:rsid w:val="008A55DE"/>
    <w:rsid w:val="008A5690"/>
    <w:rsid w:val="008A58B7"/>
    <w:rsid w:val="008A58C7"/>
    <w:rsid w:val="008A5C43"/>
    <w:rsid w:val="008A61D7"/>
    <w:rsid w:val="008A6200"/>
    <w:rsid w:val="008A6276"/>
    <w:rsid w:val="008A6422"/>
    <w:rsid w:val="008A6570"/>
    <w:rsid w:val="008A66AF"/>
    <w:rsid w:val="008A66B5"/>
    <w:rsid w:val="008A6C95"/>
    <w:rsid w:val="008A6CF8"/>
    <w:rsid w:val="008A6DE3"/>
    <w:rsid w:val="008A6EAC"/>
    <w:rsid w:val="008A7034"/>
    <w:rsid w:val="008A717C"/>
    <w:rsid w:val="008A73C0"/>
    <w:rsid w:val="008A73DD"/>
    <w:rsid w:val="008A762E"/>
    <w:rsid w:val="008A7760"/>
    <w:rsid w:val="008A78AB"/>
    <w:rsid w:val="008A7B0F"/>
    <w:rsid w:val="008A7B47"/>
    <w:rsid w:val="008A7BD8"/>
    <w:rsid w:val="008A7C43"/>
    <w:rsid w:val="008A7EF6"/>
    <w:rsid w:val="008B0174"/>
    <w:rsid w:val="008B047C"/>
    <w:rsid w:val="008B0576"/>
    <w:rsid w:val="008B05E4"/>
    <w:rsid w:val="008B068C"/>
    <w:rsid w:val="008B0706"/>
    <w:rsid w:val="008B092B"/>
    <w:rsid w:val="008B09A7"/>
    <w:rsid w:val="008B0A45"/>
    <w:rsid w:val="008B0A7A"/>
    <w:rsid w:val="008B0B08"/>
    <w:rsid w:val="008B1133"/>
    <w:rsid w:val="008B14E6"/>
    <w:rsid w:val="008B159A"/>
    <w:rsid w:val="008B1753"/>
    <w:rsid w:val="008B17D9"/>
    <w:rsid w:val="008B1844"/>
    <w:rsid w:val="008B18AB"/>
    <w:rsid w:val="008B1921"/>
    <w:rsid w:val="008B194F"/>
    <w:rsid w:val="008B1A4E"/>
    <w:rsid w:val="008B1B1C"/>
    <w:rsid w:val="008B1CB9"/>
    <w:rsid w:val="008B1E58"/>
    <w:rsid w:val="008B2147"/>
    <w:rsid w:val="008B223F"/>
    <w:rsid w:val="008B232A"/>
    <w:rsid w:val="008B235B"/>
    <w:rsid w:val="008B24E2"/>
    <w:rsid w:val="008B28C0"/>
    <w:rsid w:val="008B28C3"/>
    <w:rsid w:val="008B2C8D"/>
    <w:rsid w:val="008B2DDF"/>
    <w:rsid w:val="008B2E26"/>
    <w:rsid w:val="008B2ED3"/>
    <w:rsid w:val="008B2F76"/>
    <w:rsid w:val="008B3219"/>
    <w:rsid w:val="008B3641"/>
    <w:rsid w:val="008B36CB"/>
    <w:rsid w:val="008B38F0"/>
    <w:rsid w:val="008B393E"/>
    <w:rsid w:val="008B39EF"/>
    <w:rsid w:val="008B3B7D"/>
    <w:rsid w:val="008B3C06"/>
    <w:rsid w:val="008B3D0C"/>
    <w:rsid w:val="008B3DA2"/>
    <w:rsid w:val="008B3F2B"/>
    <w:rsid w:val="008B3FB0"/>
    <w:rsid w:val="008B400D"/>
    <w:rsid w:val="008B425B"/>
    <w:rsid w:val="008B4471"/>
    <w:rsid w:val="008B4551"/>
    <w:rsid w:val="008B4771"/>
    <w:rsid w:val="008B47A7"/>
    <w:rsid w:val="008B4866"/>
    <w:rsid w:val="008B4A55"/>
    <w:rsid w:val="008B4AAA"/>
    <w:rsid w:val="008B4AB8"/>
    <w:rsid w:val="008B4C67"/>
    <w:rsid w:val="008B4E74"/>
    <w:rsid w:val="008B4F5C"/>
    <w:rsid w:val="008B502E"/>
    <w:rsid w:val="008B51A8"/>
    <w:rsid w:val="008B5285"/>
    <w:rsid w:val="008B5364"/>
    <w:rsid w:val="008B53EA"/>
    <w:rsid w:val="008B5421"/>
    <w:rsid w:val="008B5452"/>
    <w:rsid w:val="008B5591"/>
    <w:rsid w:val="008B5781"/>
    <w:rsid w:val="008B579D"/>
    <w:rsid w:val="008B57EF"/>
    <w:rsid w:val="008B59BE"/>
    <w:rsid w:val="008B5A69"/>
    <w:rsid w:val="008B5B05"/>
    <w:rsid w:val="008B5B7E"/>
    <w:rsid w:val="008B5C2B"/>
    <w:rsid w:val="008B5C7B"/>
    <w:rsid w:val="008B5E90"/>
    <w:rsid w:val="008B5F3C"/>
    <w:rsid w:val="008B601F"/>
    <w:rsid w:val="008B6573"/>
    <w:rsid w:val="008B68BF"/>
    <w:rsid w:val="008B69D0"/>
    <w:rsid w:val="008B6C6A"/>
    <w:rsid w:val="008B6D38"/>
    <w:rsid w:val="008B708A"/>
    <w:rsid w:val="008B7138"/>
    <w:rsid w:val="008B71DC"/>
    <w:rsid w:val="008B7439"/>
    <w:rsid w:val="008B7446"/>
    <w:rsid w:val="008B7462"/>
    <w:rsid w:val="008B7494"/>
    <w:rsid w:val="008B7722"/>
    <w:rsid w:val="008B7793"/>
    <w:rsid w:val="008B7E87"/>
    <w:rsid w:val="008C019F"/>
    <w:rsid w:val="008C01D8"/>
    <w:rsid w:val="008C03FC"/>
    <w:rsid w:val="008C04DF"/>
    <w:rsid w:val="008C0577"/>
    <w:rsid w:val="008C0591"/>
    <w:rsid w:val="008C0A1E"/>
    <w:rsid w:val="008C0ACF"/>
    <w:rsid w:val="008C0B4E"/>
    <w:rsid w:val="008C0C23"/>
    <w:rsid w:val="008C0CB0"/>
    <w:rsid w:val="008C0CC7"/>
    <w:rsid w:val="008C0D51"/>
    <w:rsid w:val="008C0ED3"/>
    <w:rsid w:val="008C0EFC"/>
    <w:rsid w:val="008C1120"/>
    <w:rsid w:val="008C1169"/>
    <w:rsid w:val="008C11ED"/>
    <w:rsid w:val="008C1318"/>
    <w:rsid w:val="008C138D"/>
    <w:rsid w:val="008C1509"/>
    <w:rsid w:val="008C164B"/>
    <w:rsid w:val="008C16A9"/>
    <w:rsid w:val="008C170D"/>
    <w:rsid w:val="008C1729"/>
    <w:rsid w:val="008C1778"/>
    <w:rsid w:val="008C1780"/>
    <w:rsid w:val="008C17EC"/>
    <w:rsid w:val="008C1A48"/>
    <w:rsid w:val="008C1AB8"/>
    <w:rsid w:val="008C1B65"/>
    <w:rsid w:val="008C1C24"/>
    <w:rsid w:val="008C1C43"/>
    <w:rsid w:val="008C1CA5"/>
    <w:rsid w:val="008C1DB9"/>
    <w:rsid w:val="008C1DC8"/>
    <w:rsid w:val="008C1F70"/>
    <w:rsid w:val="008C1FA9"/>
    <w:rsid w:val="008C2044"/>
    <w:rsid w:val="008C2226"/>
    <w:rsid w:val="008C26BE"/>
    <w:rsid w:val="008C2799"/>
    <w:rsid w:val="008C281E"/>
    <w:rsid w:val="008C2995"/>
    <w:rsid w:val="008C2A72"/>
    <w:rsid w:val="008C2AB9"/>
    <w:rsid w:val="008C2BE9"/>
    <w:rsid w:val="008C2C0F"/>
    <w:rsid w:val="008C2D8F"/>
    <w:rsid w:val="008C2F8F"/>
    <w:rsid w:val="008C3076"/>
    <w:rsid w:val="008C30B5"/>
    <w:rsid w:val="008C3104"/>
    <w:rsid w:val="008C3335"/>
    <w:rsid w:val="008C35C1"/>
    <w:rsid w:val="008C36E3"/>
    <w:rsid w:val="008C3820"/>
    <w:rsid w:val="008C38AE"/>
    <w:rsid w:val="008C39FC"/>
    <w:rsid w:val="008C3B53"/>
    <w:rsid w:val="008C3B61"/>
    <w:rsid w:val="008C3B6B"/>
    <w:rsid w:val="008C3C78"/>
    <w:rsid w:val="008C3CE1"/>
    <w:rsid w:val="008C3D08"/>
    <w:rsid w:val="008C4035"/>
    <w:rsid w:val="008C4105"/>
    <w:rsid w:val="008C423B"/>
    <w:rsid w:val="008C43C7"/>
    <w:rsid w:val="008C455F"/>
    <w:rsid w:val="008C4753"/>
    <w:rsid w:val="008C47DA"/>
    <w:rsid w:val="008C47E6"/>
    <w:rsid w:val="008C48BF"/>
    <w:rsid w:val="008C4A56"/>
    <w:rsid w:val="008C4CD7"/>
    <w:rsid w:val="008C4D5A"/>
    <w:rsid w:val="008C4DE0"/>
    <w:rsid w:val="008C4E0A"/>
    <w:rsid w:val="008C4E1E"/>
    <w:rsid w:val="008C4ED4"/>
    <w:rsid w:val="008C53EF"/>
    <w:rsid w:val="008C588A"/>
    <w:rsid w:val="008C599C"/>
    <w:rsid w:val="008C5AA0"/>
    <w:rsid w:val="008C5B3D"/>
    <w:rsid w:val="008C5C8E"/>
    <w:rsid w:val="008C5D2A"/>
    <w:rsid w:val="008C5DCC"/>
    <w:rsid w:val="008C5EF3"/>
    <w:rsid w:val="008C6061"/>
    <w:rsid w:val="008C617C"/>
    <w:rsid w:val="008C669D"/>
    <w:rsid w:val="008C6737"/>
    <w:rsid w:val="008C6827"/>
    <w:rsid w:val="008C6A5F"/>
    <w:rsid w:val="008C6BC7"/>
    <w:rsid w:val="008C6EE4"/>
    <w:rsid w:val="008C6F57"/>
    <w:rsid w:val="008C7120"/>
    <w:rsid w:val="008C7222"/>
    <w:rsid w:val="008C72BD"/>
    <w:rsid w:val="008C7358"/>
    <w:rsid w:val="008C74BA"/>
    <w:rsid w:val="008C74D5"/>
    <w:rsid w:val="008C7561"/>
    <w:rsid w:val="008C77C9"/>
    <w:rsid w:val="008C77D4"/>
    <w:rsid w:val="008C7A42"/>
    <w:rsid w:val="008C7BFE"/>
    <w:rsid w:val="008C7D2C"/>
    <w:rsid w:val="008C7EB3"/>
    <w:rsid w:val="008C7EE6"/>
    <w:rsid w:val="008C7EF8"/>
    <w:rsid w:val="008D009B"/>
    <w:rsid w:val="008D0188"/>
    <w:rsid w:val="008D019B"/>
    <w:rsid w:val="008D0472"/>
    <w:rsid w:val="008D061D"/>
    <w:rsid w:val="008D0627"/>
    <w:rsid w:val="008D0926"/>
    <w:rsid w:val="008D0949"/>
    <w:rsid w:val="008D0A05"/>
    <w:rsid w:val="008D0D31"/>
    <w:rsid w:val="008D0D74"/>
    <w:rsid w:val="008D0E6F"/>
    <w:rsid w:val="008D1116"/>
    <w:rsid w:val="008D13A6"/>
    <w:rsid w:val="008D14E2"/>
    <w:rsid w:val="008D15B1"/>
    <w:rsid w:val="008D163A"/>
    <w:rsid w:val="008D165E"/>
    <w:rsid w:val="008D167D"/>
    <w:rsid w:val="008D171B"/>
    <w:rsid w:val="008D1800"/>
    <w:rsid w:val="008D1813"/>
    <w:rsid w:val="008D1960"/>
    <w:rsid w:val="008D19A6"/>
    <w:rsid w:val="008D1A6D"/>
    <w:rsid w:val="008D1CBF"/>
    <w:rsid w:val="008D20B5"/>
    <w:rsid w:val="008D2327"/>
    <w:rsid w:val="008D2403"/>
    <w:rsid w:val="008D243B"/>
    <w:rsid w:val="008D2448"/>
    <w:rsid w:val="008D2539"/>
    <w:rsid w:val="008D2572"/>
    <w:rsid w:val="008D25F5"/>
    <w:rsid w:val="008D29C9"/>
    <w:rsid w:val="008D2BB5"/>
    <w:rsid w:val="008D2D5F"/>
    <w:rsid w:val="008D2E67"/>
    <w:rsid w:val="008D2EB3"/>
    <w:rsid w:val="008D2F2F"/>
    <w:rsid w:val="008D3235"/>
    <w:rsid w:val="008D3325"/>
    <w:rsid w:val="008D3584"/>
    <w:rsid w:val="008D363F"/>
    <w:rsid w:val="008D3653"/>
    <w:rsid w:val="008D3697"/>
    <w:rsid w:val="008D3979"/>
    <w:rsid w:val="008D3AB2"/>
    <w:rsid w:val="008D3AF2"/>
    <w:rsid w:val="008D3E8B"/>
    <w:rsid w:val="008D3F1F"/>
    <w:rsid w:val="008D409A"/>
    <w:rsid w:val="008D40BE"/>
    <w:rsid w:val="008D41B7"/>
    <w:rsid w:val="008D41E1"/>
    <w:rsid w:val="008D4383"/>
    <w:rsid w:val="008D4418"/>
    <w:rsid w:val="008D45C9"/>
    <w:rsid w:val="008D4686"/>
    <w:rsid w:val="008D48B9"/>
    <w:rsid w:val="008D491A"/>
    <w:rsid w:val="008D492D"/>
    <w:rsid w:val="008D499D"/>
    <w:rsid w:val="008D504C"/>
    <w:rsid w:val="008D50BB"/>
    <w:rsid w:val="008D5117"/>
    <w:rsid w:val="008D5212"/>
    <w:rsid w:val="008D5301"/>
    <w:rsid w:val="008D530A"/>
    <w:rsid w:val="008D53D3"/>
    <w:rsid w:val="008D541D"/>
    <w:rsid w:val="008D545B"/>
    <w:rsid w:val="008D5602"/>
    <w:rsid w:val="008D56E5"/>
    <w:rsid w:val="008D5826"/>
    <w:rsid w:val="008D587B"/>
    <w:rsid w:val="008D5A88"/>
    <w:rsid w:val="008D5BF6"/>
    <w:rsid w:val="008D5C4E"/>
    <w:rsid w:val="008D5E4C"/>
    <w:rsid w:val="008D5F22"/>
    <w:rsid w:val="008D6194"/>
    <w:rsid w:val="008D6300"/>
    <w:rsid w:val="008D64DC"/>
    <w:rsid w:val="008D65A7"/>
    <w:rsid w:val="008D66E1"/>
    <w:rsid w:val="008D6781"/>
    <w:rsid w:val="008D6856"/>
    <w:rsid w:val="008D688B"/>
    <w:rsid w:val="008D698B"/>
    <w:rsid w:val="008D69F4"/>
    <w:rsid w:val="008D6A9A"/>
    <w:rsid w:val="008D6FE8"/>
    <w:rsid w:val="008D70E6"/>
    <w:rsid w:val="008D72FB"/>
    <w:rsid w:val="008D73D4"/>
    <w:rsid w:val="008D7494"/>
    <w:rsid w:val="008D7530"/>
    <w:rsid w:val="008D79E7"/>
    <w:rsid w:val="008D7A01"/>
    <w:rsid w:val="008D7CA8"/>
    <w:rsid w:val="008D7CF9"/>
    <w:rsid w:val="008D7EC1"/>
    <w:rsid w:val="008D7F74"/>
    <w:rsid w:val="008E002B"/>
    <w:rsid w:val="008E0088"/>
    <w:rsid w:val="008E0149"/>
    <w:rsid w:val="008E019B"/>
    <w:rsid w:val="008E01BD"/>
    <w:rsid w:val="008E023F"/>
    <w:rsid w:val="008E0520"/>
    <w:rsid w:val="008E05AD"/>
    <w:rsid w:val="008E0614"/>
    <w:rsid w:val="008E06C9"/>
    <w:rsid w:val="008E07BC"/>
    <w:rsid w:val="008E0AA1"/>
    <w:rsid w:val="008E0B4D"/>
    <w:rsid w:val="008E0CA5"/>
    <w:rsid w:val="008E0F52"/>
    <w:rsid w:val="008E104A"/>
    <w:rsid w:val="008E1050"/>
    <w:rsid w:val="008E10F4"/>
    <w:rsid w:val="008E12B1"/>
    <w:rsid w:val="008E13DF"/>
    <w:rsid w:val="008E159A"/>
    <w:rsid w:val="008E15FD"/>
    <w:rsid w:val="008E1624"/>
    <w:rsid w:val="008E162A"/>
    <w:rsid w:val="008E162F"/>
    <w:rsid w:val="008E1775"/>
    <w:rsid w:val="008E17EF"/>
    <w:rsid w:val="008E1862"/>
    <w:rsid w:val="008E18AB"/>
    <w:rsid w:val="008E1914"/>
    <w:rsid w:val="008E1A56"/>
    <w:rsid w:val="008E1A71"/>
    <w:rsid w:val="008E1AA8"/>
    <w:rsid w:val="008E1C73"/>
    <w:rsid w:val="008E1EEB"/>
    <w:rsid w:val="008E1FD4"/>
    <w:rsid w:val="008E2129"/>
    <w:rsid w:val="008E225B"/>
    <w:rsid w:val="008E22DD"/>
    <w:rsid w:val="008E25E0"/>
    <w:rsid w:val="008E276D"/>
    <w:rsid w:val="008E27C8"/>
    <w:rsid w:val="008E2814"/>
    <w:rsid w:val="008E2917"/>
    <w:rsid w:val="008E2B8F"/>
    <w:rsid w:val="008E2C7D"/>
    <w:rsid w:val="008E2C90"/>
    <w:rsid w:val="008E2DA2"/>
    <w:rsid w:val="008E2F69"/>
    <w:rsid w:val="008E307B"/>
    <w:rsid w:val="008E30CF"/>
    <w:rsid w:val="008E311B"/>
    <w:rsid w:val="008E3185"/>
    <w:rsid w:val="008E3203"/>
    <w:rsid w:val="008E32D7"/>
    <w:rsid w:val="008E347D"/>
    <w:rsid w:val="008E351D"/>
    <w:rsid w:val="008E3574"/>
    <w:rsid w:val="008E373F"/>
    <w:rsid w:val="008E37A8"/>
    <w:rsid w:val="008E386A"/>
    <w:rsid w:val="008E39B4"/>
    <w:rsid w:val="008E3A65"/>
    <w:rsid w:val="008E3BFD"/>
    <w:rsid w:val="008E3DCF"/>
    <w:rsid w:val="008E3E95"/>
    <w:rsid w:val="008E3ED2"/>
    <w:rsid w:val="008E3FBC"/>
    <w:rsid w:val="008E4066"/>
    <w:rsid w:val="008E41BE"/>
    <w:rsid w:val="008E41C1"/>
    <w:rsid w:val="008E41E9"/>
    <w:rsid w:val="008E4216"/>
    <w:rsid w:val="008E44D1"/>
    <w:rsid w:val="008E462F"/>
    <w:rsid w:val="008E4686"/>
    <w:rsid w:val="008E48C4"/>
    <w:rsid w:val="008E498B"/>
    <w:rsid w:val="008E4A78"/>
    <w:rsid w:val="008E4C73"/>
    <w:rsid w:val="008E4D7E"/>
    <w:rsid w:val="008E4E18"/>
    <w:rsid w:val="008E4E3A"/>
    <w:rsid w:val="008E4E8A"/>
    <w:rsid w:val="008E4EBD"/>
    <w:rsid w:val="008E4F94"/>
    <w:rsid w:val="008E502A"/>
    <w:rsid w:val="008E52B0"/>
    <w:rsid w:val="008E5398"/>
    <w:rsid w:val="008E53B7"/>
    <w:rsid w:val="008E54C4"/>
    <w:rsid w:val="008E553E"/>
    <w:rsid w:val="008E555B"/>
    <w:rsid w:val="008E56A7"/>
    <w:rsid w:val="008E574B"/>
    <w:rsid w:val="008E5821"/>
    <w:rsid w:val="008E5CE1"/>
    <w:rsid w:val="008E5D3C"/>
    <w:rsid w:val="008E5DD6"/>
    <w:rsid w:val="008E5E71"/>
    <w:rsid w:val="008E5EF1"/>
    <w:rsid w:val="008E5FE9"/>
    <w:rsid w:val="008E5FF7"/>
    <w:rsid w:val="008E63E2"/>
    <w:rsid w:val="008E6410"/>
    <w:rsid w:val="008E6455"/>
    <w:rsid w:val="008E650C"/>
    <w:rsid w:val="008E6583"/>
    <w:rsid w:val="008E662E"/>
    <w:rsid w:val="008E6680"/>
    <w:rsid w:val="008E6A0B"/>
    <w:rsid w:val="008E6AB5"/>
    <w:rsid w:val="008E6B4B"/>
    <w:rsid w:val="008E6CC3"/>
    <w:rsid w:val="008E6DA5"/>
    <w:rsid w:val="008E6E54"/>
    <w:rsid w:val="008E6E5C"/>
    <w:rsid w:val="008E7096"/>
    <w:rsid w:val="008E71C6"/>
    <w:rsid w:val="008E7265"/>
    <w:rsid w:val="008E7300"/>
    <w:rsid w:val="008E7311"/>
    <w:rsid w:val="008E7472"/>
    <w:rsid w:val="008E7F8D"/>
    <w:rsid w:val="008F00FF"/>
    <w:rsid w:val="008F010F"/>
    <w:rsid w:val="008F0124"/>
    <w:rsid w:val="008F01A8"/>
    <w:rsid w:val="008F03EE"/>
    <w:rsid w:val="008F04E1"/>
    <w:rsid w:val="008F0527"/>
    <w:rsid w:val="008F0753"/>
    <w:rsid w:val="008F0AB3"/>
    <w:rsid w:val="008F0ADE"/>
    <w:rsid w:val="008F0BD0"/>
    <w:rsid w:val="008F0DD0"/>
    <w:rsid w:val="008F0E51"/>
    <w:rsid w:val="008F0E88"/>
    <w:rsid w:val="008F0ED6"/>
    <w:rsid w:val="008F0EF0"/>
    <w:rsid w:val="008F11CD"/>
    <w:rsid w:val="008F12C9"/>
    <w:rsid w:val="008F1331"/>
    <w:rsid w:val="008F142C"/>
    <w:rsid w:val="008F14E0"/>
    <w:rsid w:val="008F14F5"/>
    <w:rsid w:val="008F16E1"/>
    <w:rsid w:val="008F16FA"/>
    <w:rsid w:val="008F1790"/>
    <w:rsid w:val="008F17DA"/>
    <w:rsid w:val="008F1B99"/>
    <w:rsid w:val="008F1F69"/>
    <w:rsid w:val="008F1F73"/>
    <w:rsid w:val="008F2102"/>
    <w:rsid w:val="008F2140"/>
    <w:rsid w:val="008F2162"/>
    <w:rsid w:val="008F2438"/>
    <w:rsid w:val="008F2466"/>
    <w:rsid w:val="008F24E5"/>
    <w:rsid w:val="008F2522"/>
    <w:rsid w:val="008F2582"/>
    <w:rsid w:val="008F2597"/>
    <w:rsid w:val="008F25BA"/>
    <w:rsid w:val="008F29D4"/>
    <w:rsid w:val="008F2CBA"/>
    <w:rsid w:val="008F2DD9"/>
    <w:rsid w:val="008F2DF8"/>
    <w:rsid w:val="008F2F07"/>
    <w:rsid w:val="008F306F"/>
    <w:rsid w:val="008F30C7"/>
    <w:rsid w:val="008F352F"/>
    <w:rsid w:val="008F3687"/>
    <w:rsid w:val="008F377E"/>
    <w:rsid w:val="008F3837"/>
    <w:rsid w:val="008F3C6A"/>
    <w:rsid w:val="008F3CB9"/>
    <w:rsid w:val="008F3D17"/>
    <w:rsid w:val="008F3E36"/>
    <w:rsid w:val="008F3EC8"/>
    <w:rsid w:val="008F3F0D"/>
    <w:rsid w:val="008F4111"/>
    <w:rsid w:val="008F41EC"/>
    <w:rsid w:val="008F427E"/>
    <w:rsid w:val="008F446E"/>
    <w:rsid w:val="008F44D9"/>
    <w:rsid w:val="008F463A"/>
    <w:rsid w:val="008F470C"/>
    <w:rsid w:val="008F4814"/>
    <w:rsid w:val="008F49BA"/>
    <w:rsid w:val="008F4A2A"/>
    <w:rsid w:val="008F4A36"/>
    <w:rsid w:val="008F4AE5"/>
    <w:rsid w:val="008F4B3E"/>
    <w:rsid w:val="008F4C60"/>
    <w:rsid w:val="008F4C75"/>
    <w:rsid w:val="008F4D69"/>
    <w:rsid w:val="008F4DF4"/>
    <w:rsid w:val="008F4E02"/>
    <w:rsid w:val="008F4EA8"/>
    <w:rsid w:val="008F4EFA"/>
    <w:rsid w:val="008F506B"/>
    <w:rsid w:val="008F53F0"/>
    <w:rsid w:val="008F5468"/>
    <w:rsid w:val="008F54E5"/>
    <w:rsid w:val="008F54FC"/>
    <w:rsid w:val="008F5B9C"/>
    <w:rsid w:val="008F60B2"/>
    <w:rsid w:val="008F60F6"/>
    <w:rsid w:val="008F6278"/>
    <w:rsid w:val="008F628C"/>
    <w:rsid w:val="008F64F6"/>
    <w:rsid w:val="008F65F9"/>
    <w:rsid w:val="008F66A6"/>
    <w:rsid w:val="008F68B4"/>
    <w:rsid w:val="008F692B"/>
    <w:rsid w:val="008F6DC7"/>
    <w:rsid w:val="008F715C"/>
    <w:rsid w:val="008F72FF"/>
    <w:rsid w:val="008F7415"/>
    <w:rsid w:val="008F7A17"/>
    <w:rsid w:val="008F7A1C"/>
    <w:rsid w:val="008F7CE8"/>
    <w:rsid w:val="008F7DCD"/>
    <w:rsid w:val="008F7DF4"/>
    <w:rsid w:val="009003D7"/>
    <w:rsid w:val="009003F6"/>
    <w:rsid w:val="00900402"/>
    <w:rsid w:val="0090051A"/>
    <w:rsid w:val="0090080E"/>
    <w:rsid w:val="00900A83"/>
    <w:rsid w:val="00900A88"/>
    <w:rsid w:val="00900AA5"/>
    <w:rsid w:val="00900DFA"/>
    <w:rsid w:val="00900F05"/>
    <w:rsid w:val="00900F64"/>
    <w:rsid w:val="00900F68"/>
    <w:rsid w:val="00901170"/>
    <w:rsid w:val="00901176"/>
    <w:rsid w:val="009011AE"/>
    <w:rsid w:val="00901299"/>
    <w:rsid w:val="009012E5"/>
    <w:rsid w:val="00901404"/>
    <w:rsid w:val="009014A9"/>
    <w:rsid w:val="00901A68"/>
    <w:rsid w:val="00901AA7"/>
    <w:rsid w:val="00901D81"/>
    <w:rsid w:val="0090202B"/>
    <w:rsid w:val="009020A0"/>
    <w:rsid w:val="009021C2"/>
    <w:rsid w:val="009024C5"/>
    <w:rsid w:val="009027D2"/>
    <w:rsid w:val="009029A4"/>
    <w:rsid w:val="009029B2"/>
    <w:rsid w:val="00902A1A"/>
    <w:rsid w:val="00902BAB"/>
    <w:rsid w:val="00902C45"/>
    <w:rsid w:val="00902D35"/>
    <w:rsid w:val="00902E19"/>
    <w:rsid w:val="00902F33"/>
    <w:rsid w:val="00902F7A"/>
    <w:rsid w:val="00902FD8"/>
    <w:rsid w:val="009030C2"/>
    <w:rsid w:val="00903134"/>
    <w:rsid w:val="00903374"/>
    <w:rsid w:val="00903463"/>
    <w:rsid w:val="00903567"/>
    <w:rsid w:val="00903892"/>
    <w:rsid w:val="009039F0"/>
    <w:rsid w:val="00903A63"/>
    <w:rsid w:val="00903C13"/>
    <w:rsid w:val="00903C9B"/>
    <w:rsid w:val="00903D3D"/>
    <w:rsid w:val="00904064"/>
    <w:rsid w:val="0090408D"/>
    <w:rsid w:val="00904273"/>
    <w:rsid w:val="009044DA"/>
    <w:rsid w:val="0090458D"/>
    <w:rsid w:val="00904670"/>
    <w:rsid w:val="00904A69"/>
    <w:rsid w:val="00904B8C"/>
    <w:rsid w:val="00904F93"/>
    <w:rsid w:val="00904FDE"/>
    <w:rsid w:val="0090507D"/>
    <w:rsid w:val="0090507E"/>
    <w:rsid w:val="009050BD"/>
    <w:rsid w:val="00905225"/>
    <w:rsid w:val="009054C1"/>
    <w:rsid w:val="009056AF"/>
    <w:rsid w:val="00905763"/>
    <w:rsid w:val="009057C7"/>
    <w:rsid w:val="0090581A"/>
    <w:rsid w:val="009058A9"/>
    <w:rsid w:val="009058B1"/>
    <w:rsid w:val="00905B2D"/>
    <w:rsid w:val="00905B52"/>
    <w:rsid w:val="00905E3C"/>
    <w:rsid w:val="00905F9E"/>
    <w:rsid w:val="00905FAA"/>
    <w:rsid w:val="00905FBB"/>
    <w:rsid w:val="00905FBC"/>
    <w:rsid w:val="00906210"/>
    <w:rsid w:val="0090622F"/>
    <w:rsid w:val="00906239"/>
    <w:rsid w:val="00906272"/>
    <w:rsid w:val="00906442"/>
    <w:rsid w:val="00906650"/>
    <w:rsid w:val="009068E7"/>
    <w:rsid w:val="00906AB1"/>
    <w:rsid w:val="00906B6B"/>
    <w:rsid w:val="00906C6A"/>
    <w:rsid w:val="0090703D"/>
    <w:rsid w:val="00907192"/>
    <w:rsid w:val="009071C9"/>
    <w:rsid w:val="00907233"/>
    <w:rsid w:val="009072A3"/>
    <w:rsid w:val="0090733A"/>
    <w:rsid w:val="00907341"/>
    <w:rsid w:val="00907534"/>
    <w:rsid w:val="0090775C"/>
    <w:rsid w:val="009078E2"/>
    <w:rsid w:val="0090791C"/>
    <w:rsid w:val="00907A33"/>
    <w:rsid w:val="00907A62"/>
    <w:rsid w:val="00907BC1"/>
    <w:rsid w:val="00907C52"/>
    <w:rsid w:val="00907E7A"/>
    <w:rsid w:val="00907ED8"/>
    <w:rsid w:val="00907EFA"/>
    <w:rsid w:val="00907F65"/>
    <w:rsid w:val="00907F6C"/>
    <w:rsid w:val="00910171"/>
    <w:rsid w:val="0091062C"/>
    <w:rsid w:val="00910710"/>
    <w:rsid w:val="00910AD2"/>
    <w:rsid w:val="00910BA7"/>
    <w:rsid w:val="00910C01"/>
    <w:rsid w:val="00910E0D"/>
    <w:rsid w:val="00910F7E"/>
    <w:rsid w:val="00911072"/>
    <w:rsid w:val="0091115B"/>
    <w:rsid w:val="009112DE"/>
    <w:rsid w:val="00911493"/>
    <w:rsid w:val="009115D7"/>
    <w:rsid w:val="00911A0C"/>
    <w:rsid w:val="00911C57"/>
    <w:rsid w:val="00911CB4"/>
    <w:rsid w:val="00911CDD"/>
    <w:rsid w:val="00911D04"/>
    <w:rsid w:val="00911D34"/>
    <w:rsid w:val="00911DA6"/>
    <w:rsid w:val="00911ECB"/>
    <w:rsid w:val="00912124"/>
    <w:rsid w:val="0091216D"/>
    <w:rsid w:val="00912182"/>
    <w:rsid w:val="009121FA"/>
    <w:rsid w:val="0091224B"/>
    <w:rsid w:val="009122D0"/>
    <w:rsid w:val="009123D7"/>
    <w:rsid w:val="0091279F"/>
    <w:rsid w:val="009128D7"/>
    <w:rsid w:val="00912936"/>
    <w:rsid w:val="00912980"/>
    <w:rsid w:val="009129DE"/>
    <w:rsid w:val="00912A17"/>
    <w:rsid w:val="00912BC7"/>
    <w:rsid w:val="00912C1A"/>
    <w:rsid w:val="00912C26"/>
    <w:rsid w:val="00912C33"/>
    <w:rsid w:val="00912DB4"/>
    <w:rsid w:val="00912FFC"/>
    <w:rsid w:val="009131CF"/>
    <w:rsid w:val="009135B9"/>
    <w:rsid w:val="009135FE"/>
    <w:rsid w:val="0091379D"/>
    <w:rsid w:val="009138B2"/>
    <w:rsid w:val="00913B90"/>
    <w:rsid w:val="00913DEF"/>
    <w:rsid w:val="00913E14"/>
    <w:rsid w:val="00913EBC"/>
    <w:rsid w:val="00913F4B"/>
    <w:rsid w:val="00914042"/>
    <w:rsid w:val="009140C4"/>
    <w:rsid w:val="0091414B"/>
    <w:rsid w:val="00914151"/>
    <w:rsid w:val="00914158"/>
    <w:rsid w:val="00914184"/>
    <w:rsid w:val="0091438F"/>
    <w:rsid w:val="00914624"/>
    <w:rsid w:val="009148EA"/>
    <w:rsid w:val="00914D03"/>
    <w:rsid w:val="0091502B"/>
    <w:rsid w:val="009151C1"/>
    <w:rsid w:val="0091529B"/>
    <w:rsid w:val="009152B9"/>
    <w:rsid w:val="009155C6"/>
    <w:rsid w:val="00915602"/>
    <w:rsid w:val="009158F2"/>
    <w:rsid w:val="00915974"/>
    <w:rsid w:val="00915A22"/>
    <w:rsid w:val="00915B05"/>
    <w:rsid w:val="00915B17"/>
    <w:rsid w:val="00915C46"/>
    <w:rsid w:val="00915C68"/>
    <w:rsid w:val="00915CF6"/>
    <w:rsid w:val="0091620E"/>
    <w:rsid w:val="0091638C"/>
    <w:rsid w:val="009165CD"/>
    <w:rsid w:val="00916709"/>
    <w:rsid w:val="009168F8"/>
    <w:rsid w:val="009169D7"/>
    <w:rsid w:val="00916A72"/>
    <w:rsid w:val="00916B66"/>
    <w:rsid w:val="00916BE3"/>
    <w:rsid w:val="00916E59"/>
    <w:rsid w:val="00916ED6"/>
    <w:rsid w:val="00916F42"/>
    <w:rsid w:val="00917166"/>
    <w:rsid w:val="009171BB"/>
    <w:rsid w:val="00917428"/>
    <w:rsid w:val="009176B6"/>
    <w:rsid w:val="009177EA"/>
    <w:rsid w:val="00917943"/>
    <w:rsid w:val="00917978"/>
    <w:rsid w:val="00917A1F"/>
    <w:rsid w:val="00917A3D"/>
    <w:rsid w:val="00917A5A"/>
    <w:rsid w:val="00917B28"/>
    <w:rsid w:val="00917D87"/>
    <w:rsid w:val="00917E48"/>
    <w:rsid w:val="00917E81"/>
    <w:rsid w:val="00917F11"/>
    <w:rsid w:val="00917F53"/>
    <w:rsid w:val="0092014E"/>
    <w:rsid w:val="0092017B"/>
    <w:rsid w:val="00920314"/>
    <w:rsid w:val="009204E7"/>
    <w:rsid w:val="009207B7"/>
    <w:rsid w:val="009207F3"/>
    <w:rsid w:val="009208E3"/>
    <w:rsid w:val="009208F0"/>
    <w:rsid w:val="00920991"/>
    <w:rsid w:val="00920ADE"/>
    <w:rsid w:val="00920B86"/>
    <w:rsid w:val="00920C30"/>
    <w:rsid w:val="00920D03"/>
    <w:rsid w:val="00920DF8"/>
    <w:rsid w:val="00920DFD"/>
    <w:rsid w:val="009211E7"/>
    <w:rsid w:val="00921333"/>
    <w:rsid w:val="00921913"/>
    <w:rsid w:val="00921991"/>
    <w:rsid w:val="009219E1"/>
    <w:rsid w:val="00921A8B"/>
    <w:rsid w:val="00921ACE"/>
    <w:rsid w:val="00921C5E"/>
    <w:rsid w:val="00921DA1"/>
    <w:rsid w:val="009220D5"/>
    <w:rsid w:val="0092214E"/>
    <w:rsid w:val="009221F2"/>
    <w:rsid w:val="009222EE"/>
    <w:rsid w:val="009223DE"/>
    <w:rsid w:val="009224B2"/>
    <w:rsid w:val="009225C2"/>
    <w:rsid w:val="009225E3"/>
    <w:rsid w:val="0092264B"/>
    <w:rsid w:val="0092273C"/>
    <w:rsid w:val="00922942"/>
    <w:rsid w:val="00922990"/>
    <w:rsid w:val="00922DCA"/>
    <w:rsid w:val="00922F04"/>
    <w:rsid w:val="00922F56"/>
    <w:rsid w:val="00922F93"/>
    <w:rsid w:val="00922FAC"/>
    <w:rsid w:val="00923038"/>
    <w:rsid w:val="009230D9"/>
    <w:rsid w:val="009231E1"/>
    <w:rsid w:val="009233C6"/>
    <w:rsid w:val="00923458"/>
    <w:rsid w:val="00923571"/>
    <w:rsid w:val="0092358F"/>
    <w:rsid w:val="009235A1"/>
    <w:rsid w:val="00923855"/>
    <w:rsid w:val="00923A63"/>
    <w:rsid w:val="00923ACC"/>
    <w:rsid w:val="009240A0"/>
    <w:rsid w:val="009241D5"/>
    <w:rsid w:val="009243ED"/>
    <w:rsid w:val="00924775"/>
    <w:rsid w:val="009247A3"/>
    <w:rsid w:val="009247C7"/>
    <w:rsid w:val="00924819"/>
    <w:rsid w:val="009249F7"/>
    <w:rsid w:val="00924A30"/>
    <w:rsid w:val="00924A88"/>
    <w:rsid w:val="00924ACC"/>
    <w:rsid w:val="00924B4D"/>
    <w:rsid w:val="00924CC7"/>
    <w:rsid w:val="00924CE5"/>
    <w:rsid w:val="00924D47"/>
    <w:rsid w:val="00924D50"/>
    <w:rsid w:val="0092505F"/>
    <w:rsid w:val="009250B6"/>
    <w:rsid w:val="009250E1"/>
    <w:rsid w:val="009251F9"/>
    <w:rsid w:val="009252AC"/>
    <w:rsid w:val="00925314"/>
    <w:rsid w:val="009257FD"/>
    <w:rsid w:val="00925842"/>
    <w:rsid w:val="009258B6"/>
    <w:rsid w:val="00925917"/>
    <w:rsid w:val="009259AA"/>
    <w:rsid w:val="009259CF"/>
    <w:rsid w:val="00925AE6"/>
    <w:rsid w:val="00925B18"/>
    <w:rsid w:val="00925CDE"/>
    <w:rsid w:val="00925D9D"/>
    <w:rsid w:val="00925E59"/>
    <w:rsid w:val="00925E5D"/>
    <w:rsid w:val="009260BF"/>
    <w:rsid w:val="0092613C"/>
    <w:rsid w:val="009261F0"/>
    <w:rsid w:val="0092625E"/>
    <w:rsid w:val="0092627A"/>
    <w:rsid w:val="0092652A"/>
    <w:rsid w:val="0092653D"/>
    <w:rsid w:val="0092656C"/>
    <w:rsid w:val="00926696"/>
    <w:rsid w:val="00926816"/>
    <w:rsid w:val="009268A8"/>
    <w:rsid w:val="009268FE"/>
    <w:rsid w:val="00926939"/>
    <w:rsid w:val="009269AA"/>
    <w:rsid w:val="00926BFF"/>
    <w:rsid w:val="00926F21"/>
    <w:rsid w:val="00927155"/>
    <w:rsid w:val="0092716E"/>
    <w:rsid w:val="00927321"/>
    <w:rsid w:val="0092741C"/>
    <w:rsid w:val="00927443"/>
    <w:rsid w:val="0092763C"/>
    <w:rsid w:val="00927A41"/>
    <w:rsid w:val="00927C4A"/>
    <w:rsid w:val="00927C52"/>
    <w:rsid w:val="00927D69"/>
    <w:rsid w:val="00927E2E"/>
    <w:rsid w:val="00930022"/>
    <w:rsid w:val="0093002F"/>
    <w:rsid w:val="009300F0"/>
    <w:rsid w:val="0093025C"/>
    <w:rsid w:val="00930282"/>
    <w:rsid w:val="00930289"/>
    <w:rsid w:val="00930393"/>
    <w:rsid w:val="0093048D"/>
    <w:rsid w:val="00930579"/>
    <w:rsid w:val="00930666"/>
    <w:rsid w:val="00930744"/>
    <w:rsid w:val="00930790"/>
    <w:rsid w:val="009308CC"/>
    <w:rsid w:val="0093090B"/>
    <w:rsid w:val="009309D5"/>
    <w:rsid w:val="00930D1E"/>
    <w:rsid w:val="00930FBC"/>
    <w:rsid w:val="00931018"/>
    <w:rsid w:val="00931056"/>
    <w:rsid w:val="00931378"/>
    <w:rsid w:val="009313FA"/>
    <w:rsid w:val="009314F4"/>
    <w:rsid w:val="009315FF"/>
    <w:rsid w:val="00931619"/>
    <w:rsid w:val="009316D9"/>
    <w:rsid w:val="0093181E"/>
    <w:rsid w:val="00931AE4"/>
    <w:rsid w:val="00931CBC"/>
    <w:rsid w:val="00931D84"/>
    <w:rsid w:val="00931DFB"/>
    <w:rsid w:val="00931E67"/>
    <w:rsid w:val="0093215F"/>
    <w:rsid w:val="009321FD"/>
    <w:rsid w:val="0093232E"/>
    <w:rsid w:val="009324C3"/>
    <w:rsid w:val="0093260D"/>
    <w:rsid w:val="009326FF"/>
    <w:rsid w:val="0093288D"/>
    <w:rsid w:val="00932C82"/>
    <w:rsid w:val="00932F6F"/>
    <w:rsid w:val="00933002"/>
    <w:rsid w:val="009330F6"/>
    <w:rsid w:val="00933197"/>
    <w:rsid w:val="009331B5"/>
    <w:rsid w:val="0093337B"/>
    <w:rsid w:val="009333D0"/>
    <w:rsid w:val="009335BB"/>
    <w:rsid w:val="009338F6"/>
    <w:rsid w:val="00933923"/>
    <w:rsid w:val="009339BC"/>
    <w:rsid w:val="00933A79"/>
    <w:rsid w:val="00933AD6"/>
    <w:rsid w:val="00933B3A"/>
    <w:rsid w:val="00933CC3"/>
    <w:rsid w:val="00933F63"/>
    <w:rsid w:val="00934073"/>
    <w:rsid w:val="0093421A"/>
    <w:rsid w:val="00934355"/>
    <w:rsid w:val="0093436E"/>
    <w:rsid w:val="0093443A"/>
    <w:rsid w:val="00934648"/>
    <w:rsid w:val="00934804"/>
    <w:rsid w:val="00934938"/>
    <w:rsid w:val="0093498E"/>
    <w:rsid w:val="00934A6C"/>
    <w:rsid w:val="009354A8"/>
    <w:rsid w:val="0093575D"/>
    <w:rsid w:val="00935861"/>
    <w:rsid w:val="00935CC7"/>
    <w:rsid w:val="00935D54"/>
    <w:rsid w:val="00935E6D"/>
    <w:rsid w:val="00936053"/>
    <w:rsid w:val="00936150"/>
    <w:rsid w:val="00936196"/>
    <w:rsid w:val="00936332"/>
    <w:rsid w:val="0093641C"/>
    <w:rsid w:val="009364FD"/>
    <w:rsid w:val="009366AB"/>
    <w:rsid w:val="00936708"/>
    <w:rsid w:val="00936809"/>
    <w:rsid w:val="0093680B"/>
    <w:rsid w:val="00936853"/>
    <w:rsid w:val="0093695B"/>
    <w:rsid w:val="00936A2C"/>
    <w:rsid w:val="00937093"/>
    <w:rsid w:val="009370E7"/>
    <w:rsid w:val="0093714B"/>
    <w:rsid w:val="009374A0"/>
    <w:rsid w:val="0093769A"/>
    <w:rsid w:val="00937A59"/>
    <w:rsid w:val="00937A6B"/>
    <w:rsid w:val="00937B7F"/>
    <w:rsid w:val="00937BE6"/>
    <w:rsid w:val="00937E38"/>
    <w:rsid w:val="00937F14"/>
    <w:rsid w:val="009400A4"/>
    <w:rsid w:val="00940157"/>
    <w:rsid w:val="009401C9"/>
    <w:rsid w:val="009401E5"/>
    <w:rsid w:val="009403A1"/>
    <w:rsid w:val="009404BC"/>
    <w:rsid w:val="009404F3"/>
    <w:rsid w:val="00940633"/>
    <w:rsid w:val="00940657"/>
    <w:rsid w:val="009407C9"/>
    <w:rsid w:val="009407D9"/>
    <w:rsid w:val="0094084F"/>
    <w:rsid w:val="00940A15"/>
    <w:rsid w:val="00940AC8"/>
    <w:rsid w:val="00940AE5"/>
    <w:rsid w:val="00940BA7"/>
    <w:rsid w:val="00940BEE"/>
    <w:rsid w:val="00940ED6"/>
    <w:rsid w:val="00941125"/>
    <w:rsid w:val="0094124C"/>
    <w:rsid w:val="00941477"/>
    <w:rsid w:val="00941627"/>
    <w:rsid w:val="009417BD"/>
    <w:rsid w:val="009417D0"/>
    <w:rsid w:val="009418A1"/>
    <w:rsid w:val="00941910"/>
    <w:rsid w:val="0094194B"/>
    <w:rsid w:val="00941959"/>
    <w:rsid w:val="0094198F"/>
    <w:rsid w:val="00941B68"/>
    <w:rsid w:val="00941D23"/>
    <w:rsid w:val="00941E62"/>
    <w:rsid w:val="00941E9E"/>
    <w:rsid w:val="00941FD3"/>
    <w:rsid w:val="00942084"/>
    <w:rsid w:val="00942123"/>
    <w:rsid w:val="0094239F"/>
    <w:rsid w:val="009423BC"/>
    <w:rsid w:val="0094250B"/>
    <w:rsid w:val="0094254F"/>
    <w:rsid w:val="0094264E"/>
    <w:rsid w:val="0094265F"/>
    <w:rsid w:val="0094283D"/>
    <w:rsid w:val="0094298F"/>
    <w:rsid w:val="00942B7C"/>
    <w:rsid w:val="00942B7F"/>
    <w:rsid w:val="00942CF4"/>
    <w:rsid w:val="00942F59"/>
    <w:rsid w:val="009430E3"/>
    <w:rsid w:val="00943373"/>
    <w:rsid w:val="0094356D"/>
    <w:rsid w:val="009437F8"/>
    <w:rsid w:val="00943833"/>
    <w:rsid w:val="00943B1D"/>
    <w:rsid w:val="00943BD8"/>
    <w:rsid w:val="00943D47"/>
    <w:rsid w:val="0094437F"/>
    <w:rsid w:val="009443FC"/>
    <w:rsid w:val="0094447F"/>
    <w:rsid w:val="0094462E"/>
    <w:rsid w:val="00944C49"/>
    <w:rsid w:val="00944C62"/>
    <w:rsid w:val="00944D4F"/>
    <w:rsid w:val="00944EC1"/>
    <w:rsid w:val="00944F75"/>
    <w:rsid w:val="00944FA5"/>
    <w:rsid w:val="00944FDB"/>
    <w:rsid w:val="0094509B"/>
    <w:rsid w:val="00945140"/>
    <w:rsid w:val="00945151"/>
    <w:rsid w:val="009451AA"/>
    <w:rsid w:val="009451F1"/>
    <w:rsid w:val="00945406"/>
    <w:rsid w:val="009458DE"/>
    <w:rsid w:val="009458EF"/>
    <w:rsid w:val="0094595C"/>
    <w:rsid w:val="009459CA"/>
    <w:rsid w:val="00945A95"/>
    <w:rsid w:val="00945AEF"/>
    <w:rsid w:val="00945BD9"/>
    <w:rsid w:val="00945D58"/>
    <w:rsid w:val="00945D7E"/>
    <w:rsid w:val="0094628A"/>
    <w:rsid w:val="009463A2"/>
    <w:rsid w:val="00946431"/>
    <w:rsid w:val="009464FE"/>
    <w:rsid w:val="00946692"/>
    <w:rsid w:val="00946707"/>
    <w:rsid w:val="00946823"/>
    <w:rsid w:val="0094689C"/>
    <w:rsid w:val="00946A8A"/>
    <w:rsid w:val="00946C3F"/>
    <w:rsid w:val="00946ECA"/>
    <w:rsid w:val="00946F1D"/>
    <w:rsid w:val="00947067"/>
    <w:rsid w:val="009470C1"/>
    <w:rsid w:val="009472A2"/>
    <w:rsid w:val="009473F2"/>
    <w:rsid w:val="00947442"/>
    <w:rsid w:val="00947452"/>
    <w:rsid w:val="00947777"/>
    <w:rsid w:val="00947D05"/>
    <w:rsid w:val="00947D65"/>
    <w:rsid w:val="00947F99"/>
    <w:rsid w:val="00947FAD"/>
    <w:rsid w:val="0095029C"/>
    <w:rsid w:val="009502D3"/>
    <w:rsid w:val="0095074E"/>
    <w:rsid w:val="00950910"/>
    <w:rsid w:val="0095093C"/>
    <w:rsid w:val="00950994"/>
    <w:rsid w:val="00950C86"/>
    <w:rsid w:val="00950D45"/>
    <w:rsid w:val="00950F37"/>
    <w:rsid w:val="0095118A"/>
    <w:rsid w:val="00951337"/>
    <w:rsid w:val="00951376"/>
    <w:rsid w:val="0095137F"/>
    <w:rsid w:val="0095151F"/>
    <w:rsid w:val="00951583"/>
    <w:rsid w:val="009516C9"/>
    <w:rsid w:val="00951809"/>
    <w:rsid w:val="00951A01"/>
    <w:rsid w:val="00951C2E"/>
    <w:rsid w:val="00951DF4"/>
    <w:rsid w:val="009521BE"/>
    <w:rsid w:val="009523D8"/>
    <w:rsid w:val="0095242B"/>
    <w:rsid w:val="00952515"/>
    <w:rsid w:val="00952588"/>
    <w:rsid w:val="0095277E"/>
    <w:rsid w:val="0095278B"/>
    <w:rsid w:val="009527B6"/>
    <w:rsid w:val="009528BF"/>
    <w:rsid w:val="00952962"/>
    <w:rsid w:val="0095296F"/>
    <w:rsid w:val="00952D8D"/>
    <w:rsid w:val="00952DDA"/>
    <w:rsid w:val="00952E56"/>
    <w:rsid w:val="009532D7"/>
    <w:rsid w:val="00953394"/>
    <w:rsid w:val="00953463"/>
    <w:rsid w:val="009534D3"/>
    <w:rsid w:val="00953711"/>
    <w:rsid w:val="0095391C"/>
    <w:rsid w:val="009539A7"/>
    <w:rsid w:val="00953A92"/>
    <w:rsid w:val="00953ADF"/>
    <w:rsid w:val="00953B2D"/>
    <w:rsid w:val="00953C5F"/>
    <w:rsid w:val="00953D78"/>
    <w:rsid w:val="00953DB6"/>
    <w:rsid w:val="00953F23"/>
    <w:rsid w:val="00953F6C"/>
    <w:rsid w:val="009540D9"/>
    <w:rsid w:val="00954153"/>
    <w:rsid w:val="009542A8"/>
    <w:rsid w:val="0095434E"/>
    <w:rsid w:val="0095454F"/>
    <w:rsid w:val="009545CC"/>
    <w:rsid w:val="009548FE"/>
    <w:rsid w:val="00954924"/>
    <w:rsid w:val="0095493A"/>
    <w:rsid w:val="00954A82"/>
    <w:rsid w:val="00954B3D"/>
    <w:rsid w:val="00954B9B"/>
    <w:rsid w:val="00954BB7"/>
    <w:rsid w:val="00954D32"/>
    <w:rsid w:val="00954D86"/>
    <w:rsid w:val="00954F21"/>
    <w:rsid w:val="00954F75"/>
    <w:rsid w:val="00954F99"/>
    <w:rsid w:val="00954F9E"/>
    <w:rsid w:val="00955236"/>
    <w:rsid w:val="0095527C"/>
    <w:rsid w:val="009552E0"/>
    <w:rsid w:val="00955689"/>
    <w:rsid w:val="009556F8"/>
    <w:rsid w:val="00955886"/>
    <w:rsid w:val="00955AAF"/>
    <w:rsid w:val="00955ABB"/>
    <w:rsid w:val="00955BAB"/>
    <w:rsid w:val="00955E40"/>
    <w:rsid w:val="00955EBC"/>
    <w:rsid w:val="0095601D"/>
    <w:rsid w:val="009566B2"/>
    <w:rsid w:val="009566CE"/>
    <w:rsid w:val="009567B2"/>
    <w:rsid w:val="009569D4"/>
    <w:rsid w:val="00956D26"/>
    <w:rsid w:val="00956D86"/>
    <w:rsid w:val="00956F1A"/>
    <w:rsid w:val="00957016"/>
    <w:rsid w:val="00957112"/>
    <w:rsid w:val="009571DF"/>
    <w:rsid w:val="00957271"/>
    <w:rsid w:val="009572AA"/>
    <w:rsid w:val="00957380"/>
    <w:rsid w:val="009574B3"/>
    <w:rsid w:val="009577A0"/>
    <w:rsid w:val="009577DE"/>
    <w:rsid w:val="0095782E"/>
    <w:rsid w:val="0095784C"/>
    <w:rsid w:val="0095790E"/>
    <w:rsid w:val="009579B9"/>
    <w:rsid w:val="00957E0D"/>
    <w:rsid w:val="00960123"/>
    <w:rsid w:val="00960130"/>
    <w:rsid w:val="009601A9"/>
    <w:rsid w:val="00960237"/>
    <w:rsid w:val="00960318"/>
    <w:rsid w:val="009603A9"/>
    <w:rsid w:val="009603AB"/>
    <w:rsid w:val="00960417"/>
    <w:rsid w:val="009604C4"/>
    <w:rsid w:val="00960692"/>
    <w:rsid w:val="0096074A"/>
    <w:rsid w:val="0096076E"/>
    <w:rsid w:val="00960808"/>
    <w:rsid w:val="009608D0"/>
    <w:rsid w:val="009609AD"/>
    <w:rsid w:val="00960BA5"/>
    <w:rsid w:val="00960F9C"/>
    <w:rsid w:val="00961076"/>
    <w:rsid w:val="00961101"/>
    <w:rsid w:val="00961777"/>
    <w:rsid w:val="0096198A"/>
    <w:rsid w:val="00961A2E"/>
    <w:rsid w:val="00961BC3"/>
    <w:rsid w:val="00961C19"/>
    <w:rsid w:val="00961E06"/>
    <w:rsid w:val="00962042"/>
    <w:rsid w:val="00962176"/>
    <w:rsid w:val="0096267E"/>
    <w:rsid w:val="009626B3"/>
    <w:rsid w:val="00962938"/>
    <w:rsid w:val="0096293E"/>
    <w:rsid w:val="0096297A"/>
    <w:rsid w:val="009629F5"/>
    <w:rsid w:val="00962AE1"/>
    <w:rsid w:val="00962FB8"/>
    <w:rsid w:val="00963305"/>
    <w:rsid w:val="00963482"/>
    <w:rsid w:val="00963539"/>
    <w:rsid w:val="00963666"/>
    <w:rsid w:val="00963870"/>
    <w:rsid w:val="00963891"/>
    <w:rsid w:val="009638F2"/>
    <w:rsid w:val="00963A4C"/>
    <w:rsid w:val="00963B24"/>
    <w:rsid w:val="00963C60"/>
    <w:rsid w:val="00963CDE"/>
    <w:rsid w:val="009640A2"/>
    <w:rsid w:val="009640D1"/>
    <w:rsid w:val="009640E6"/>
    <w:rsid w:val="009642F8"/>
    <w:rsid w:val="009643D0"/>
    <w:rsid w:val="0096441E"/>
    <w:rsid w:val="009645E9"/>
    <w:rsid w:val="00964700"/>
    <w:rsid w:val="0096484D"/>
    <w:rsid w:val="00964970"/>
    <w:rsid w:val="00964990"/>
    <w:rsid w:val="00964CC9"/>
    <w:rsid w:val="00964CD9"/>
    <w:rsid w:val="00964CEA"/>
    <w:rsid w:val="00964D01"/>
    <w:rsid w:val="00964D1B"/>
    <w:rsid w:val="00964FD0"/>
    <w:rsid w:val="00965005"/>
    <w:rsid w:val="00965145"/>
    <w:rsid w:val="00965313"/>
    <w:rsid w:val="009658E9"/>
    <w:rsid w:val="00965A6D"/>
    <w:rsid w:val="00965DAB"/>
    <w:rsid w:val="00965DDD"/>
    <w:rsid w:val="0096607C"/>
    <w:rsid w:val="00966285"/>
    <w:rsid w:val="0096639D"/>
    <w:rsid w:val="00966444"/>
    <w:rsid w:val="00966484"/>
    <w:rsid w:val="00966584"/>
    <w:rsid w:val="009665A8"/>
    <w:rsid w:val="009665EE"/>
    <w:rsid w:val="00966614"/>
    <w:rsid w:val="00966775"/>
    <w:rsid w:val="009667EF"/>
    <w:rsid w:val="009668C9"/>
    <w:rsid w:val="00966943"/>
    <w:rsid w:val="009669CB"/>
    <w:rsid w:val="00966AA4"/>
    <w:rsid w:val="00966B0F"/>
    <w:rsid w:val="00966C32"/>
    <w:rsid w:val="00966C55"/>
    <w:rsid w:val="00966CCA"/>
    <w:rsid w:val="00966CD8"/>
    <w:rsid w:val="00966EE1"/>
    <w:rsid w:val="00966F63"/>
    <w:rsid w:val="00966FB0"/>
    <w:rsid w:val="009671C4"/>
    <w:rsid w:val="00967211"/>
    <w:rsid w:val="00967357"/>
    <w:rsid w:val="00967478"/>
    <w:rsid w:val="009677DA"/>
    <w:rsid w:val="00967859"/>
    <w:rsid w:val="009678B7"/>
    <w:rsid w:val="009679BA"/>
    <w:rsid w:val="00967C74"/>
    <w:rsid w:val="00967C75"/>
    <w:rsid w:val="00967C98"/>
    <w:rsid w:val="00967D24"/>
    <w:rsid w:val="00967D38"/>
    <w:rsid w:val="009701D7"/>
    <w:rsid w:val="00970354"/>
    <w:rsid w:val="0097036A"/>
    <w:rsid w:val="009705AD"/>
    <w:rsid w:val="009706C8"/>
    <w:rsid w:val="00970716"/>
    <w:rsid w:val="00970717"/>
    <w:rsid w:val="0097098B"/>
    <w:rsid w:val="009709E2"/>
    <w:rsid w:val="00970D99"/>
    <w:rsid w:val="00970FFA"/>
    <w:rsid w:val="00971021"/>
    <w:rsid w:val="00971224"/>
    <w:rsid w:val="00971254"/>
    <w:rsid w:val="00971279"/>
    <w:rsid w:val="00971353"/>
    <w:rsid w:val="009713DB"/>
    <w:rsid w:val="009714DD"/>
    <w:rsid w:val="00971541"/>
    <w:rsid w:val="00971697"/>
    <w:rsid w:val="0097173C"/>
    <w:rsid w:val="0097197B"/>
    <w:rsid w:val="00971A41"/>
    <w:rsid w:val="00971D81"/>
    <w:rsid w:val="00971DEC"/>
    <w:rsid w:val="00972078"/>
    <w:rsid w:val="00972188"/>
    <w:rsid w:val="00972344"/>
    <w:rsid w:val="0097234B"/>
    <w:rsid w:val="009723E9"/>
    <w:rsid w:val="00972406"/>
    <w:rsid w:val="00972579"/>
    <w:rsid w:val="009726BB"/>
    <w:rsid w:val="009727D1"/>
    <w:rsid w:val="00972AA0"/>
    <w:rsid w:val="00972B98"/>
    <w:rsid w:val="009730DE"/>
    <w:rsid w:val="009731C8"/>
    <w:rsid w:val="0097322B"/>
    <w:rsid w:val="00973431"/>
    <w:rsid w:val="00973452"/>
    <w:rsid w:val="00973471"/>
    <w:rsid w:val="00973495"/>
    <w:rsid w:val="009734B2"/>
    <w:rsid w:val="009734CA"/>
    <w:rsid w:val="009736AC"/>
    <w:rsid w:val="00973750"/>
    <w:rsid w:val="009737FD"/>
    <w:rsid w:val="00973876"/>
    <w:rsid w:val="009738FD"/>
    <w:rsid w:val="009739F2"/>
    <w:rsid w:val="00973A46"/>
    <w:rsid w:val="00973BDD"/>
    <w:rsid w:val="00973DC1"/>
    <w:rsid w:val="00973EDD"/>
    <w:rsid w:val="00973FA8"/>
    <w:rsid w:val="009740E8"/>
    <w:rsid w:val="00974153"/>
    <w:rsid w:val="009742B2"/>
    <w:rsid w:val="009742E6"/>
    <w:rsid w:val="0097450C"/>
    <w:rsid w:val="0097455E"/>
    <w:rsid w:val="009746A6"/>
    <w:rsid w:val="00974819"/>
    <w:rsid w:val="0097483A"/>
    <w:rsid w:val="00974B23"/>
    <w:rsid w:val="00974B68"/>
    <w:rsid w:val="00974B6D"/>
    <w:rsid w:val="00974C2F"/>
    <w:rsid w:val="00974D09"/>
    <w:rsid w:val="00974E39"/>
    <w:rsid w:val="00974E79"/>
    <w:rsid w:val="00974F5E"/>
    <w:rsid w:val="00974FEE"/>
    <w:rsid w:val="00975058"/>
    <w:rsid w:val="00975176"/>
    <w:rsid w:val="0097520E"/>
    <w:rsid w:val="00975328"/>
    <w:rsid w:val="00975346"/>
    <w:rsid w:val="009753A1"/>
    <w:rsid w:val="00975402"/>
    <w:rsid w:val="00975456"/>
    <w:rsid w:val="00975662"/>
    <w:rsid w:val="00975CBF"/>
    <w:rsid w:val="00975D71"/>
    <w:rsid w:val="00975E21"/>
    <w:rsid w:val="00975F86"/>
    <w:rsid w:val="00975FDD"/>
    <w:rsid w:val="00976235"/>
    <w:rsid w:val="009762AB"/>
    <w:rsid w:val="00976574"/>
    <w:rsid w:val="0097667F"/>
    <w:rsid w:val="0097670A"/>
    <w:rsid w:val="00976778"/>
    <w:rsid w:val="0097686D"/>
    <w:rsid w:val="0097691E"/>
    <w:rsid w:val="00976A87"/>
    <w:rsid w:val="00976CFC"/>
    <w:rsid w:val="00976F01"/>
    <w:rsid w:val="00977080"/>
    <w:rsid w:val="0097709A"/>
    <w:rsid w:val="00977146"/>
    <w:rsid w:val="009771A6"/>
    <w:rsid w:val="009772B1"/>
    <w:rsid w:val="009772DD"/>
    <w:rsid w:val="0097739C"/>
    <w:rsid w:val="009773C8"/>
    <w:rsid w:val="00977678"/>
    <w:rsid w:val="0097768B"/>
    <w:rsid w:val="009776CB"/>
    <w:rsid w:val="009776F7"/>
    <w:rsid w:val="00977701"/>
    <w:rsid w:val="009778A0"/>
    <w:rsid w:val="00977953"/>
    <w:rsid w:val="0097798F"/>
    <w:rsid w:val="00977C53"/>
    <w:rsid w:val="00977CA9"/>
    <w:rsid w:val="00977ED5"/>
    <w:rsid w:val="00977ED9"/>
    <w:rsid w:val="00977EF1"/>
    <w:rsid w:val="00977FA0"/>
    <w:rsid w:val="00977FAE"/>
    <w:rsid w:val="0098003C"/>
    <w:rsid w:val="0098010D"/>
    <w:rsid w:val="00980266"/>
    <w:rsid w:val="0098033A"/>
    <w:rsid w:val="00980380"/>
    <w:rsid w:val="009803E9"/>
    <w:rsid w:val="009804B0"/>
    <w:rsid w:val="009805D2"/>
    <w:rsid w:val="0098060D"/>
    <w:rsid w:val="00980745"/>
    <w:rsid w:val="0098083A"/>
    <w:rsid w:val="009808B0"/>
    <w:rsid w:val="009808E1"/>
    <w:rsid w:val="00980C9A"/>
    <w:rsid w:val="00980D90"/>
    <w:rsid w:val="00980DC8"/>
    <w:rsid w:val="00980DFE"/>
    <w:rsid w:val="00980EDF"/>
    <w:rsid w:val="0098112B"/>
    <w:rsid w:val="009816C1"/>
    <w:rsid w:val="009817C8"/>
    <w:rsid w:val="009818AD"/>
    <w:rsid w:val="009818D3"/>
    <w:rsid w:val="00981924"/>
    <w:rsid w:val="00981E8A"/>
    <w:rsid w:val="00981EA4"/>
    <w:rsid w:val="009820EB"/>
    <w:rsid w:val="00982245"/>
    <w:rsid w:val="0098228B"/>
    <w:rsid w:val="00982389"/>
    <w:rsid w:val="009823DE"/>
    <w:rsid w:val="0098241F"/>
    <w:rsid w:val="00982565"/>
    <w:rsid w:val="009827C9"/>
    <w:rsid w:val="00982956"/>
    <w:rsid w:val="00982ACF"/>
    <w:rsid w:val="00982FC8"/>
    <w:rsid w:val="009830D1"/>
    <w:rsid w:val="009830EB"/>
    <w:rsid w:val="00983291"/>
    <w:rsid w:val="00983392"/>
    <w:rsid w:val="009833C2"/>
    <w:rsid w:val="00983508"/>
    <w:rsid w:val="00983608"/>
    <w:rsid w:val="00983709"/>
    <w:rsid w:val="0098391F"/>
    <w:rsid w:val="00983A90"/>
    <w:rsid w:val="00983C09"/>
    <w:rsid w:val="00983C58"/>
    <w:rsid w:val="00983C9A"/>
    <w:rsid w:val="00983CD5"/>
    <w:rsid w:val="00983DC7"/>
    <w:rsid w:val="00983DF9"/>
    <w:rsid w:val="009842AB"/>
    <w:rsid w:val="009842BE"/>
    <w:rsid w:val="009845E4"/>
    <w:rsid w:val="0098470A"/>
    <w:rsid w:val="00984898"/>
    <w:rsid w:val="0098492A"/>
    <w:rsid w:val="00984BE6"/>
    <w:rsid w:val="00984D66"/>
    <w:rsid w:val="00984E21"/>
    <w:rsid w:val="00984E98"/>
    <w:rsid w:val="0098506A"/>
    <w:rsid w:val="00985366"/>
    <w:rsid w:val="009853A4"/>
    <w:rsid w:val="0098556A"/>
    <w:rsid w:val="00985645"/>
    <w:rsid w:val="0098569F"/>
    <w:rsid w:val="0098575B"/>
    <w:rsid w:val="00985C60"/>
    <w:rsid w:val="00985E3E"/>
    <w:rsid w:val="00985E77"/>
    <w:rsid w:val="0098610E"/>
    <w:rsid w:val="0098616A"/>
    <w:rsid w:val="00986185"/>
    <w:rsid w:val="00986422"/>
    <w:rsid w:val="00986634"/>
    <w:rsid w:val="00986728"/>
    <w:rsid w:val="009869D7"/>
    <w:rsid w:val="00986A4A"/>
    <w:rsid w:val="00986B73"/>
    <w:rsid w:val="00986FAF"/>
    <w:rsid w:val="00987224"/>
    <w:rsid w:val="009872C1"/>
    <w:rsid w:val="0098732C"/>
    <w:rsid w:val="009873E0"/>
    <w:rsid w:val="009874AE"/>
    <w:rsid w:val="009874D3"/>
    <w:rsid w:val="0098769C"/>
    <w:rsid w:val="0098783E"/>
    <w:rsid w:val="009878C6"/>
    <w:rsid w:val="009878EC"/>
    <w:rsid w:val="009879B4"/>
    <w:rsid w:val="00987BF1"/>
    <w:rsid w:val="00987DD0"/>
    <w:rsid w:val="00990012"/>
    <w:rsid w:val="00990055"/>
    <w:rsid w:val="00990199"/>
    <w:rsid w:val="009901F5"/>
    <w:rsid w:val="00990385"/>
    <w:rsid w:val="0099073B"/>
    <w:rsid w:val="00990745"/>
    <w:rsid w:val="00990789"/>
    <w:rsid w:val="009907B9"/>
    <w:rsid w:val="00990866"/>
    <w:rsid w:val="00990E1B"/>
    <w:rsid w:val="00990F76"/>
    <w:rsid w:val="0099124B"/>
    <w:rsid w:val="0099158E"/>
    <w:rsid w:val="009915F3"/>
    <w:rsid w:val="009917B6"/>
    <w:rsid w:val="0099188F"/>
    <w:rsid w:val="009918AF"/>
    <w:rsid w:val="00991941"/>
    <w:rsid w:val="00991997"/>
    <w:rsid w:val="00991AA2"/>
    <w:rsid w:val="00991B02"/>
    <w:rsid w:val="00991D2C"/>
    <w:rsid w:val="00991EE9"/>
    <w:rsid w:val="00992068"/>
    <w:rsid w:val="009923B0"/>
    <w:rsid w:val="0099240D"/>
    <w:rsid w:val="0099243D"/>
    <w:rsid w:val="0099250F"/>
    <w:rsid w:val="009926A5"/>
    <w:rsid w:val="0099282E"/>
    <w:rsid w:val="00992DA5"/>
    <w:rsid w:val="00992FD2"/>
    <w:rsid w:val="00993006"/>
    <w:rsid w:val="009930CD"/>
    <w:rsid w:val="009930DB"/>
    <w:rsid w:val="009930FB"/>
    <w:rsid w:val="00993399"/>
    <w:rsid w:val="009934F5"/>
    <w:rsid w:val="009937DD"/>
    <w:rsid w:val="009938EC"/>
    <w:rsid w:val="00993A99"/>
    <w:rsid w:val="00993B2B"/>
    <w:rsid w:val="00993E11"/>
    <w:rsid w:val="00994044"/>
    <w:rsid w:val="0099427C"/>
    <w:rsid w:val="0099428A"/>
    <w:rsid w:val="0099433B"/>
    <w:rsid w:val="0099445F"/>
    <w:rsid w:val="009944EA"/>
    <w:rsid w:val="00994519"/>
    <w:rsid w:val="0099452B"/>
    <w:rsid w:val="0099470C"/>
    <w:rsid w:val="00994767"/>
    <w:rsid w:val="009948BC"/>
    <w:rsid w:val="00994C44"/>
    <w:rsid w:val="00994C9E"/>
    <w:rsid w:val="00994CC4"/>
    <w:rsid w:val="00994E26"/>
    <w:rsid w:val="00994EDE"/>
    <w:rsid w:val="00994F21"/>
    <w:rsid w:val="00994F61"/>
    <w:rsid w:val="00994F90"/>
    <w:rsid w:val="00994F9E"/>
    <w:rsid w:val="00995020"/>
    <w:rsid w:val="009950F7"/>
    <w:rsid w:val="00995185"/>
    <w:rsid w:val="00995386"/>
    <w:rsid w:val="0099566B"/>
    <w:rsid w:val="009957F9"/>
    <w:rsid w:val="00995900"/>
    <w:rsid w:val="00995A30"/>
    <w:rsid w:val="00995A42"/>
    <w:rsid w:val="00995A95"/>
    <w:rsid w:val="00995AB6"/>
    <w:rsid w:val="00995EAC"/>
    <w:rsid w:val="00995EBC"/>
    <w:rsid w:val="00995F0A"/>
    <w:rsid w:val="00995F42"/>
    <w:rsid w:val="0099620C"/>
    <w:rsid w:val="0099620F"/>
    <w:rsid w:val="00996254"/>
    <w:rsid w:val="00996423"/>
    <w:rsid w:val="0099653E"/>
    <w:rsid w:val="009966A1"/>
    <w:rsid w:val="0099684D"/>
    <w:rsid w:val="00996A7F"/>
    <w:rsid w:val="00996AAF"/>
    <w:rsid w:val="00996B27"/>
    <w:rsid w:val="00996FBD"/>
    <w:rsid w:val="00997091"/>
    <w:rsid w:val="009970B9"/>
    <w:rsid w:val="00997144"/>
    <w:rsid w:val="009973C0"/>
    <w:rsid w:val="00997499"/>
    <w:rsid w:val="00997A32"/>
    <w:rsid w:val="00997AD4"/>
    <w:rsid w:val="00997B0C"/>
    <w:rsid w:val="00997D0F"/>
    <w:rsid w:val="00997DAB"/>
    <w:rsid w:val="00997E50"/>
    <w:rsid w:val="00997F40"/>
    <w:rsid w:val="00997F82"/>
    <w:rsid w:val="00997FE0"/>
    <w:rsid w:val="00997FEB"/>
    <w:rsid w:val="009A0097"/>
    <w:rsid w:val="009A00DE"/>
    <w:rsid w:val="009A0154"/>
    <w:rsid w:val="009A0367"/>
    <w:rsid w:val="009A043E"/>
    <w:rsid w:val="009A0579"/>
    <w:rsid w:val="009A07AA"/>
    <w:rsid w:val="009A0AF5"/>
    <w:rsid w:val="009A0D5E"/>
    <w:rsid w:val="009A0DDE"/>
    <w:rsid w:val="009A0EAD"/>
    <w:rsid w:val="009A0F48"/>
    <w:rsid w:val="009A104D"/>
    <w:rsid w:val="009A1184"/>
    <w:rsid w:val="009A11F1"/>
    <w:rsid w:val="009A13FF"/>
    <w:rsid w:val="009A18EC"/>
    <w:rsid w:val="009A1944"/>
    <w:rsid w:val="009A19BE"/>
    <w:rsid w:val="009A1A63"/>
    <w:rsid w:val="009A1AFC"/>
    <w:rsid w:val="009A1B68"/>
    <w:rsid w:val="009A1B8D"/>
    <w:rsid w:val="009A207E"/>
    <w:rsid w:val="009A219C"/>
    <w:rsid w:val="009A23E0"/>
    <w:rsid w:val="009A270D"/>
    <w:rsid w:val="009A2958"/>
    <w:rsid w:val="009A29BD"/>
    <w:rsid w:val="009A2A91"/>
    <w:rsid w:val="009A2D43"/>
    <w:rsid w:val="009A2D9E"/>
    <w:rsid w:val="009A2DC8"/>
    <w:rsid w:val="009A2EAA"/>
    <w:rsid w:val="009A312E"/>
    <w:rsid w:val="009A316E"/>
    <w:rsid w:val="009A3335"/>
    <w:rsid w:val="009A34B5"/>
    <w:rsid w:val="009A3514"/>
    <w:rsid w:val="009A3871"/>
    <w:rsid w:val="009A39D5"/>
    <w:rsid w:val="009A3A13"/>
    <w:rsid w:val="009A3B4A"/>
    <w:rsid w:val="009A3C36"/>
    <w:rsid w:val="009A3F1E"/>
    <w:rsid w:val="009A3F5B"/>
    <w:rsid w:val="009A40D4"/>
    <w:rsid w:val="009A4278"/>
    <w:rsid w:val="009A43DF"/>
    <w:rsid w:val="009A462B"/>
    <w:rsid w:val="009A471F"/>
    <w:rsid w:val="009A475C"/>
    <w:rsid w:val="009A497B"/>
    <w:rsid w:val="009A4B7B"/>
    <w:rsid w:val="009A4C48"/>
    <w:rsid w:val="009A4D67"/>
    <w:rsid w:val="009A4D75"/>
    <w:rsid w:val="009A4D9D"/>
    <w:rsid w:val="009A4E7F"/>
    <w:rsid w:val="009A4E9D"/>
    <w:rsid w:val="009A4F14"/>
    <w:rsid w:val="009A5189"/>
    <w:rsid w:val="009A5214"/>
    <w:rsid w:val="009A529C"/>
    <w:rsid w:val="009A531B"/>
    <w:rsid w:val="009A5401"/>
    <w:rsid w:val="009A57A5"/>
    <w:rsid w:val="009A5883"/>
    <w:rsid w:val="009A58FC"/>
    <w:rsid w:val="009A5991"/>
    <w:rsid w:val="009A59E9"/>
    <w:rsid w:val="009A59FC"/>
    <w:rsid w:val="009A5A47"/>
    <w:rsid w:val="009A5C2A"/>
    <w:rsid w:val="009A5D61"/>
    <w:rsid w:val="009A5D7C"/>
    <w:rsid w:val="009A5EA1"/>
    <w:rsid w:val="009A5EE8"/>
    <w:rsid w:val="009A5EF8"/>
    <w:rsid w:val="009A5F2B"/>
    <w:rsid w:val="009A5F3B"/>
    <w:rsid w:val="009A5F5A"/>
    <w:rsid w:val="009A5F9F"/>
    <w:rsid w:val="009A60AB"/>
    <w:rsid w:val="009A613E"/>
    <w:rsid w:val="009A613F"/>
    <w:rsid w:val="009A61B7"/>
    <w:rsid w:val="009A63E0"/>
    <w:rsid w:val="009A6553"/>
    <w:rsid w:val="009A68C6"/>
    <w:rsid w:val="009A6AB1"/>
    <w:rsid w:val="009A6B1C"/>
    <w:rsid w:val="009A6E93"/>
    <w:rsid w:val="009A7158"/>
    <w:rsid w:val="009A745F"/>
    <w:rsid w:val="009A7A82"/>
    <w:rsid w:val="009A7CE9"/>
    <w:rsid w:val="009A7DE3"/>
    <w:rsid w:val="009A7E72"/>
    <w:rsid w:val="009A7E8E"/>
    <w:rsid w:val="009A7FF8"/>
    <w:rsid w:val="009B004A"/>
    <w:rsid w:val="009B00A9"/>
    <w:rsid w:val="009B03EF"/>
    <w:rsid w:val="009B04DA"/>
    <w:rsid w:val="009B04FF"/>
    <w:rsid w:val="009B08F7"/>
    <w:rsid w:val="009B09C2"/>
    <w:rsid w:val="009B09C6"/>
    <w:rsid w:val="009B0A82"/>
    <w:rsid w:val="009B0B7E"/>
    <w:rsid w:val="009B0E33"/>
    <w:rsid w:val="009B0FBE"/>
    <w:rsid w:val="009B0FEA"/>
    <w:rsid w:val="009B1154"/>
    <w:rsid w:val="009B12F0"/>
    <w:rsid w:val="009B1543"/>
    <w:rsid w:val="009B1588"/>
    <w:rsid w:val="009B1646"/>
    <w:rsid w:val="009B1924"/>
    <w:rsid w:val="009B1C6F"/>
    <w:rsid w:val="009B1D0E"/>
    <w:rsid w:val="009B1D21"/>
    <w:rsid w:val="009B1D29"/>
    <w:rsid w:val="009B1E8D"/>
    <w:rsid w:val="009B1F12"/>
    <w:rsid w:val="009B1F39"/>
    <w:rsid w:val="009B1F65"/>
    <w:rsid w:val="009B1FC8"/>
    <w:rsid w:val="009B1FFC"/>
    <w:rsid w:val="009B20A3"/>
    <w:rsid w:val="009B26AC"/>
    <w:rsid w:val="009B28B6"/>
    <w:rsid w:val="009B28FF"/>
    <w:rsid w:val="009B290C"/>
    <w:rsid w:val="009B2A2A"/>
    <w:rsid w:val="009B2AF7"/>
    <w:rsid w:val="009B2B88"/>
    <w:rsid w:val="009B2C53"/>
    <w:rsid w:val="009B2E2C"/>
    <w:rsid w:val="009B2EBC"/>
    <w:rsid w:val="009B2F07"/>
    <w:rsid w:val="009B3410"/>
    <w:rsid w:val="009B364C"/>
    <w:rsid w:val="009B36AB"/>
    <w:rsid w:val="009B3755"/>
    <w:rsid w:val="009B3772"/>
    <w:rsid w:val="009B384E"/>
    <w:rsid w:val="009B3E57"/>
    <w:rsid w:val="009B3F27"/>
    <w:rsid w:val="009B3F43"/>
    <w:rsid w:val="009B3F7A"/>
    <w:rsid w:val="009B41DF"/>
    <w:rsid w:val="009B43A5"/>
    <w:rsid w:val="009B43DD"/>
    <w:rsid w:val="009B4723"/>
    <w:rsid w:val="009B4A3B"/>
    <w:rsid w:val="009B4BDE"/>
    <w:rsid w:val="009B4C00"/>
    <w:rsid w:val="009B4C06"/>
    <w:rsid w:val="009B4CB3"/>
    <w:rsid w:val="009B4D12"/>
    <w:rsid w:val="009B4D27"/>
    <w:rsid w:val="009B4EAF"/>
    <w:rsid w:val="009B4EE4"/>
    <w:rsid w:val="009B4F8F"/>
    <w:rsid w:val="009B4FE9"/>
    <w:rsid w:val="009B5055"/>
    <w:rsid w:val="009B509A"/>
    <w:rsid w:val="009B51A5"/>
    <w:rsid w:val="009B531F"/>
    <w:rsid w:val="009B54C4"/>
    <w:rsid w:val="009B5716"/>
    <w:rsid w:val="009B57BD"/>
    <w:rsid w:val="009B58C7"/>
    <w:rsid w:val="009B59FA"/>
    <w:rsid w:val="009B5A6E"/>
    <w:rsid w:val="009B5CEC"/>
    <w:rsid w:val="009B5D43"/>
    <w:rsid w:val="009B5DF3"/>
    <w:rsid w:val="009B5EFB"/>
    <w:rsid w:val="009B607B"/>
    <w:rsid w:val="009B6093"/>
    <w:rsid w:val="009B60A8"/>
    <w:rsid w:val="009B6208"/>
    <w:rsid w:val="009B621C"/>
    <w:rsid w:val="009B628F"/>
    <w:rsid w:val="009B6295"/>
    <w:rsid w:val="009B6687"/>
    <w:rsid w:val="009B66B3"/>
    <w:rsid w:val="009B66FB"/>
    <w:rsid w:val="009B6716"/>
    <w:rsid w:val="009B691B"/>
    <w:rsid w:val="009B6CE2"/>
    <w:rsid w:val="009B6CFA"/>
    <w:rsid w:val="009B6D03"/>
    <w:rsid w:val="009B6EDF"/>
    <w:rsid w:val="009B6FC4"/>
    <w:rsid w:val="009B726E"/>
    <w:rsid w:val="009B73BF"/>
    <w:rsid w:val="009B7497"/>
    <w:rsid w:val="009B76D6"/>
    <w:rsid w:val="009B79FD"/>
    <w:rsid w:val="009B7AAE"/>
    <w:rsid w:val="009B7C64"/>
    <w:rsid w:val="009B7D0E"/>
    <w:rsid w:val="009B7D6A"/>
    <w:rsid w:val="009B7FBF"/>
    <w:rsid w:val="009C0004"/>
    <w:rsid w:val="009C01E7"/>
    <w:rsid w:val="009C03DD"/>
    <w:rsid w:val="009C05DF"/>
    <w:rsid w:val="009C0647"/>
    <w:rsid w:val="009C06F7"/>
    <w:rsid w:val="009C07BA"/>
    <w:rsid w:val="009C09A1"/>
    <w:rsid w:val="009C0A28"/>
    <w:rsid w:val="009C0D97"/>
    <w:rsid w:val="009C1531"/>
    <w:rsid w:val="009C16B8"/>
    <w:rsid w:val="009C175D"/>
    <w:rsid w:val="009C18AC"/>
    <w:rsid w:val="009C18E3"/>
    <w:rsid w:val="009C19A6"/>
    <w:rsid w:val="009C1A6C"/>
    <w:rsid w:val="009C1BC7"/>
    <w:rsid w:val="009C1D05"/>
    <w:rsid w:val="009C1D2C"/>
    <w:rsid w:val="009C1DAD"/>
    <w:rsid w:val="009C21A2"/>
    <w:rsid w:val="009C2662"/>
    <w:rsid w:val="009C2A23"/>
    <w:rsid w:val="009C2A82"/>
    <w:rsid w:val="009C2AF6"/>
    <w:rsid w:val="009C2B42"/>
    <w:rsid w:val="009C2BAF"/>
    <w:rsid w:val="009C2C55"/>
    <w:rsid w:val="009C2DCF"/>
    <w:rsid w:val="009C2ED9"/>
    <w:rsid w:val="009C3115"/>
    <w:rsid w:val="009C325C"/>
    <w:rsid w:val="009C3297"/>
    <w:rsid w:val="009C3374"/>
    <w:rsid w:val="009C33E0"/>
    <w:rsid w:val="009C349F"/>
    <w:rsid w:val="009C355F"/>
    <w:rsid w:val="009C37A5"/>
    <w:rsid w:val="009C38EC"/>
    <w:rsid w:val="009C391B"/>
    <w:rsid w:val="009C3ABB"/>
    <w:rsid w:val="009C3C46"/>
    <w:rsid w:val="009C3C97"/>
    <w:rsid w:val="009C3F2D"/>
    <w:rsid w:val="009C3FE0"/>
    <w:rsid w:val="009C4097"/>
    <w:rsid w:val="009C40DD"/>
    <w:rsid w:val="009C4315"/>
    <w:rsid w:val="009C4477"/>
    <w:rsid w:val="009C4560"/>
    <w:rsid w:val="009C45A7"/>
    <w:rsid w:val="009C4842"/>
    <w:rsid w:val="009C4912"/>
    <w:rsid w:val="009C4939"/>
    <w:rsid w:val="009C4D26"/>
    <w:rsid w:val="009C4E07"/>
    <w:rsid w:val="009C4FAA"/>
    <w:rsid w:val="009C50B4"/>
    <w:rsid w:val="009C5155"/>
    <w:rsid w:val="009C528E"/>
    <w:rsid w:val="009C53D0"/>
    <w:rsid w:val="009C53F1"/>
    <w:rsid w:val="009C546E"/>
    <w:rsid w:val="009C5928"/>
    <w:rsid w:val="009C592F"/>
    <w:rsid w:val="009C5CDA"/>
    <w:rsid w:val="009C5E11"/>
    <w:rsid w:val="009C5F1E"/>
    <w:rsid w:val="009C5F8D"/>
    <w:rsid w:val="009C61DC"/>
    <w:rsid w:val="009C6234"/>
    <w:rsid w:val="009C62AD"/>
    <w:rsid w:val="009C6333"/>
    <w:rsid w:val="009C6486"/>
    <w:rsid w:val="009C6521"/>
    <w:rsid w:val="009C6922"/>
    <w:rsid w:val="009C6A67"/>
    <w:rsid w:val="009C6B72"/>
    <w:rsid w:val="009C6C6E"/>
    <w:rsid w:val="009C6EC5"/>
    <w:rsid w:val="009C70D4"/>
    <w:rsid w:val="009C7352"/>
    <w:rsid w:val="009C751F"/>
    <w:rsid w:val="009C7594"/>
    <w:rsid w:val="009C7600"/>
    <w:rsid w:val="009C76C8"/>
    <w:rsid w:val="009C7780"/>
    <w:rsid w:val="009C7879"/>
    <w:rsid w:val="009C789F"/>
    <w:rsid w:val="009C7914"/>
    <w:rsid w:val="009C7A55"/>
    <w:rsid w:val="009C7AE2"/>
    <w:rsid w:val="009C7BB8"/>
    <w:rsid w:val="009C7CBE"/>
    <w:rsid w:val="009C7CF3"/>
    <w:rsid w:val="009C7E0D"/>
    <w:rsid w:val="009C7F12"/>
    <w:rsid w:val="009C7F1F"/>
    <w:rsid w:val="009D0072"/>
    <w:rsid w:val="009D0507"/>
    <w:rsid w:val="009D0719"/>
    <w:rsid w:val="009D077D"/>
    <w:rsid w:val="009D08A2"/>
    <w:rsid w:val="009D0A40"/>
    <w:rsid w:val="009D0C73"/>
    <w:rsid w:val="009D0DE1"/>
    <w:rsid w:val="009D1247"/>
    <w:rsid w:val="009D1466"/>
    <w:rsid w:val="009D1557"/>
    <w:rsid w:val="009D176A"/>
    <w:rsid w:val="009D18ED"/>
    <w:rsid w:val="009D19A9"/>
    <w:rsid w:val="009D1AB8"/>
    <w:rsid w:val="009D1D3E"/>
    <w:rsid w:val="009D1EEB"/>
    <w:rsid w:val="009D1F7D"/>
    <w:rsid w:val="009D1FAF"/>
    <w:rsid w:val="009D213C"/>
    <w:rsid w:val="009D2494"/>
    <w:rsid w:val="009D2756"/>
    <w:rsid w:val="009D2BBE"/>
    <w:rsid w:val="009D2D1D"/>
    <w:rsid w:val="009D2E65"/>
    <w:rsid w:val="009D2FEA"/>
    <w:rsid w:val="009D2FF0"/>
    <w:rsid w:val="009D3428"/>
    <w:rsid w:val="009D360B"/>
    <w:rsid w:val="009D3631"/>
    <w:rsid w:val="009D369D"/>
    <w:rsid w:val="009D374B"/>
    <w:rsid w:val="009D37D8"/>
    <w:rsid w:val="009D38E3"/>
    <w:rsid w:val="009D3B27"/>
    <w:rsid w:val="009D3B33"/>
    <w:rsid w:val="009D3C44"/>
    <w:rsid w:val="009D3C88"/>
    <w:rsid w:val="009D3DA2"/>
    <w:rsid w:val="009D3DCE"/>
    <w:rsid w:val="009D41A6"/>
    <w:rsid w:val="009D4304"/>
    <w:rsid w:val="009D434F"/>
    <w:rsid w:val="009D4431"/>
    <w:rsid w:val="009D45C0"/>
    <w:rsid w:val="009D4633"/>
    <w:rsid w:val="009D47F5"/>
    <w:rsid w:val="009D49F8"/>
    <w:rsid w:val="009D4A1C"/>
    <w:rsid w:val="009D4ABB"/>
    <w:rsid w:val="009D4AFD"/>
    <w:rsid w:val="009D4C01"/>
    <w:rsid w:val="009D4CE4"/>
    <w:rsid w:val="009D4D70"/>
    <w:rsid w:val="009D4DE2"/>
    <w:rsid w:val="009D5013"/>
    <w:rsid w:val="009D50CE"/>
    <w:rsid w:val="009D5117"/>
    <w:rsid w:val="009D5137"/>
    <w:rsid w:val="009D5260"/>
    <w:rsid w:val="009D532F"/>
    <w:rsid w:val="009D53E6"/>
    <w:rsid w:val="009D54A1"/>
    <w:rsid w:val="009D54A6"/>
    <w:rsid w:val="009D54B0"/>
    <w:rsid w:val="009D5531"/>
    <w:rsid w:val="009D56A8"/>
    <w:rsid w:val="009D5752"/>
    <w:rsid w:val="009D59FD"/>
    <w:rsid w:val="009D5EBB"/>
    <w:rsid w:val="009D60E9"/>
    <w:rsid w:val="009D6132"/>
    <w:rsid w:val="009D61A8"/>
    <w:rsid w:val="009D61B6"/>
    <w:rsid w:val="009D61F9"/>
    <w:rsid w:val="009D6223"/>
    <w:rsid w:val="009D6355"/>
    <w:rsid w:val="009D6503"/>
    <w:rsid w:val="009D6682"/>
    <w:rsid w:val="009D687A"/>
    <w:rsid w:val="009D68DD"/>
    <w:rsid w:val="009D6991"/>
    <w:rsid w:val="009D6AB3"/>
    <w:rsid w:val="009D6C56"/>
    <w:rsid w:val="009D6C66"/>
    <w:rsid w:val="009D6E99"/>
    <w:rsid w:val="009D6F1F"/>
    <w:rsid w:val="009D7077"/>
    <w:rsid w:val="009D728F"/>
    <w:rsid w:val="009D72CF"/>
    <w:rsid w:val="009D7415"/>
    <w:rsid w:val="009D7571"/>
    <w:rsid w:val="009D7592"/>
    <w:rsid w:val="009D7619"/>
    <w:rsid w:val="009D763B"/>
    <w:rsid w:val="009D7722"/>
    <w:rsid w:val="009D77BF"/>
    <w:rsid w:val="009D78B2"/>
    <w:rsid w:val="009D79F5"/>
    <w:rsid w:val="009D7CB0"/>
    <w:rsid w:val="009D7D9E"/>
    <w:rsid w:val="009D7EAB"/>
    <w:rsid w:val="009D7F20"/>
    <w:rsid w:val="009D7F74"/>
    <w:rsid w:val="009E008C"/>
    <w:rsid w:val="009E01A1"/>
    <w:rsid w:val="009E02AC"/>
    <w:rsid w:val="009E0412"/>
    <w:rsid w:val="009E0544"/>
    <w:rsid w:val="009E09F5"/>
    <w:rsid w:val="009E0A6E"/>
    <w:rsid w:val="009E0C7D"/>
    <w:rsid w:val="009E0D08"/>
    <w:rsid w:val="009E0D1F"/>
    <w:rsid w:val="009E0D4C"/>
    <w:rsid w:val="009E0D88"/>
    <w:rsid w:val="009E1024"/>
    <w:rsid w:val="009E105E"/>
    <w:rsid w:val="009E1222"/>
    <w:rsid w:val="009E12A3"/>
    <w:rsid w:val="009E1368"/>
    <w:rsid w:val="009E17AC"/>
    <w:rsid w:val="009E190E"/>
    <w:rsid w:val="009E1B4C"/>
    <w:rsid w:val="009E1B74"/>
    <w:rsid w:val="009E1C88"/>
    <w:rsid w:val="009E1D16"/>
    <w:rsid w:val="009E1D47"/>
    <w:rsid w:val="009E1EFF"/>
    <w:rsid w:val="009E2368"/>
    <w:rsid w:val="009E2374"/>
    <w:rsid w:val="009E2778"/>
    <w:rsid w:val="009E289F"/>
    <w:rsid w:val="009E2930"/>
    <w:rsid w:val="009E2A21"/>
    <w:rsid w:val="009E2B10"/>
    <w:rsid w:val="009E2C37"/>
    <w:rsid w:val="009E2E07"/>
    <w:rsid w:val="009E2FCB"/>
    <w:rsid w:val="009E3043"/>
    <w:rsid w:val="009E308A"/>
    <w:rsid w:val="009E3169"/>
    <w:rsid w:val="009E31D1"/>
    <w:rsid w:val="009E34D8"/>
    <w:rsid w:val="009E3523"/>
    <w:rsid w:val="009E37ED"/>
    <w:rsid w:val="009E39B5"/>
    <w:rsid w:val="009E3A31"/>
    <w:rsid w:val="009E3A39"/>
    <w:rsid w:val="009E3C73"/>
    <w:rsid w:val="009E4317"/>
    <w:rsid w:val="009E4351"/>
    <w:rsid w:val="009E4529"/>
    <w:rsid w:val="009E45A3"/>
    <w:rsid w:val="009E4801"/>
    <w:rsid w:val="009E487C"/>
    <w:rsid w:val="009E4976"/>
    <w:rsid w:val="009E4A24"/>
    <w:rsid w:val="009E4B1A"/>
    <w:rsid w:val="009E4B74"/>
    <w:rsid w:val="009E4CB8"/>
    <w:rsid w:val="009E4D11"/>
    <w:rsid w:val="009E4D12"/>
    <w:rsid w:val="009E4D55"/>
    <w:rsid w:val="009E5044"/>
    <w:rsid w:val="009E5075"/>
    <w:rsid w:val="009E5081"/>
    <w:rsid w:val="009E510C"/>
    <w:rsid w:val="009E514E"/>
    <w:rsid w:val="009E51A0"/>
    <w:rsid w:val="009E541F"/>
    <w:rsid w:val="009E551D"/>
    <w:rsid w:val="009E5583"/>
    <w:rsid w:val="009E5683"/>
    <w:rsid w:val="009E5694"/>
    <w:rsid w:val="009E5943"/>
    <w:rsid w:val="009E599F"/>
    <w:rsid w:val="009E59F8"/>
    <w:rsid w:val="009E59F9"/>
    <w:rsid w:val="009E5A0F"/>
    <w:rsid w:val="009E5A38"/>
    <w:rsid w:val="009E5F15"/>
    <w:rsid w:val="009E5F7B"/>
    <w:rsid w:val="009E60B4"/>
    <w:rsid w:val="009E6277"/>
    <w:rsid w:val="009E62E9"/>
    <w:rsid w:val="009E6315"/>
    <w:rsid w:val="009E637D"/>
    <w:rsid w:val="009E6430"/>
    <w:rsid w:val="009E6735"/>
    <w:rsid w:val="009E68B9"/>
    <w:rsid w:val="009E6944"/>
    <w:rsid w:val="009E6B54"/>
    <w:rsid w:val="009E6B5F"/>
    <w:rsid w:val="009E6C0C"/>
    <w:rsid w:val="009E6C58"/>
    <w:rsid w:val="009E6DCA"/>
    <w:rsid w:val="009E6F75"/>
    <w:rsid w:val="009E70AA"/>
    <w:rsid w:val="009E7375"/>
    <w:rsid w:val="009E7478"/>
    <w:rsid w:val="009E77BA"/>
    <w:rsid w:val="009E7A04"/>
    <w:rsid w:val="009E7A08"/>
    <w:rsid w:val="009E7AF1"/>
    <w:rsid w:val="009E7C57"/>
    <w:rsid w:val="009E7C6E"/>
    <w:rsid w:val="009E7DCA"/>
    <w:rsid w:val="009E7DCD"/>
    <w:rsid w:val="009E7F24"/>
    <w:rsid w:val="009F00B9"/>
    <w:rsid w:val="009F01C6"/>
    <w:rsid w:val="009F0343"/>
    <w:rsid w:val="009F042A"/>
    <w:rsid w:val="009F0465"/>
    <w:rsid w:val="009F0523"/>
    <w:rsid w:val="009F071C"/>
    <w:rsid w:val="009F0814"/>
    <w:rsid w:val="009F089F"/>
    <w:rsid w:val="009F0E3B"/>
    <w:rsid w:val="009F0E48"/>
    <w:rsid w:val="009F1048"/>
    <w:rsid w:val="009F1144"/>
    <w:rsid w:val="009F1180"/>
    <w:rsid w:val="009F1492"/>
    <w:rsid w:val="009F15F4"/>
    <w:rsid w:val="009F166B"/>
    <w:rsid w:val="009F1954"/>
    <w:rsid w:val="009F1D3B"/>
    <w:rsid w:val="009F1D9D"/>
    <w:rsid w:val="009F20FF"/>
    <w:rsid w:val="009F2300"/>
    <w:rsid w:val="009F2459"/>
    <w:rsid w:val="009F2485"/>
    <w:rsid w:val="009F3065"/>
    <w:rsid w:val="009F3072"/>
    <w:rsid w:val="009F30C8"/>
    <w:rsid w:val="009F31AE"/>
    <w:rsid w:val="009F327D"/>
    <w:rsid w:val="009F3490"/>
    <w:rsid w:val="009F3679"/>
    <w:rsid w:val="009F398A"/>
    <w:rsid w:val="009F39BC"/>
    <w:rsid w:val="009F3D2E"/>
    <w:rsid w:val="009F3E06"/>
    <w:rsid w:val="009F3E70"/>
    <w:rsid w:val="009F3E7F"/>
    <w:rsid w:val="009F400C"/>
    <w:rsid w:val="009F402A"/>
    <w:rsid w:val="009F41EA"/>
    <w:rsid w:val="009F41EB"/>
    <w:rsid w:val="009F433C"/>
    <w:rsid w:val="009F434A"/>
    <w:rsid w:val="009F43C6"/>
    <w:rsid w:val="009F4404"/>
    <w:rsid w:val="009F443A"/>
    <w:rsid w:val="009F4715"/>
    <w:rsid w:val="009F49D2"/>
    <w:rsid w:val="009F4DE8"/>
    <w:rsid w:val="009F4F6F"/>
    <w:rsid w:val="009F5034"/>
    <w:rsid w:val="009F54F5"/>
    <w:rsid w:val="009F5520"/>
    <w:rsid w:val="009F559F"/>
    <w:rsid w:val="009F5678"/>
    <w:rsid w:val="009F57AD"/>
    <w:rsid w:val="009F5826"/>
    <w:rsid w:val="009F58DB"/>
    <w:rsid w:val="009F5B54"/>
    <w:rsid w:val="009F5E81"/>
    <w:rsid w:val="009F6090"/>
    <w:rsid w:val="009F6275"/>
    <w:rsid w:val="009F62C9"/>
    <w:rsid w:val="009F631B"/>
    <w:rsid w:val="009F6341"/>
    <w:rsid w:val="009F643F"/>
    <w:rsid w:val="009F66DF"/>
    <w:rsid w:val="009F6B06"/>
    <w:rsid w:val="009F6C0B"/>
    <w:rsid w:val="009F6FD5"/>
    <w:rsid w:val="009F7269"/>
    <w:rsid w:val="009F733B"/>
    <w:rsid w:val="009F73F0"/>
    <w:rsid w:val="009F751C"/>
    <w:rsid w:val="009F759A"/>
    <w:rsid w:val="009F77A9"/>
    <w:rsid w:val="009F78AA"/>
    <w:rsid w:val="009F7A08"/>
    <w:rsid w:val="009F7A6E"/>
    <w:rsid w:val="009F7B89"/>
    <w:rsid w:val="009F7BB9"/>
    <w:rsid w:val="009F7DC7"/>
    <w:rsid w:val="00A001C8"/>
    <w:rsid w:val="00A0024E"/>
    <w:rsid w:val="00A002C2"/>
    <w:rsid w:val="00A00301"/>
    <w:rsid w:val="00A00559"/>
    <w:rsid w:val="00A00698"/>
    <w:rsid w:val="00A006EF"/>
    <w:rsid w:val="00A007BC"/>
    <w:rsid w:val="00A008A8"/>
    <w:rsid w:val="00A009E5"/>
    <w:rsid w:val="00A00AD3"/>
    <w:rsid w:val="00A00BCF"/>
    <w:rsid w:val="00A00BD7"/>
    <w:rsid w:val="00A00DB9"/>
    <w:rsid w:val="00A00DDB"/>
    <w:rsid w:val="00A01144"/>
    <w:rsid w:val="00A0118B"/>
    <w:rsid w:val="00A0142F"/>
    <w:rsid w:val="00A015AC"/>
    <w:rsid w:val="00A016BE"/>
    <w:rsid w:val="00A017A2"/>
    <w:rsid w:val="00A0182D"/>
    <w:rsid w:val="00A01A1F"/>
    <w:rsid w:val="00A01A6E"/>
    <w:rsid w:val="00A01A88"/>
    <w:rsid w:val="00A01B43"/>
    <w:rsid w:val="00A01B53"/>
    <w:rsid w:val="00A01C05"/>
    <w:rsid w:val="00A01C68"/>
    <w:rsid w:val="00A01CA7"/>
    <w:rsid w:val="00A01D25"/>
    <w:rsid w:val="00A01D43"/>
    <w:rsid w:val="00A01D5E"/>
    <w:rsid w:val="00A01FCC"/>
    <w:rsid w:val="00A01FF6"/>
    <w:rsid w:val="00A0205E"/>
    <w:rsid w:val="00A02082"/>
    <w:rsid w:val="00A02154"/>
    <w:rsid w:val="00A02226"/>
    <w:rsid w:val="00A02322"/>
    <w:rsid w:val="00A0233B"/>
    <w:rsid w:val="00A02470"/>
    <w:rsid w:val="00A025B2"/>
    <w:rsid w:val="00A02707"/>
    <w:rsid w:val="00A02709"/>
    <w:rsid w:val="00A0275E"/>
    <w:rsid w:val="00A02880"/>
    <w:rsid w:val="00A02A46"/>
    <w:rsid w:val="00A02A62"/>
    <w:rsid w:val="00A02B22"/>
    <w:rsid w:val="00A02BEB"/>
    <w:rsid w:val="00A02C21"/>
    <w:rsid w:val="00A02CE9"/>
    <w:rsid w:val="00A02D2D"/>
    <w:rsid w:val="00A03041"/>
    <w:rsid w:val="00A030A4"/>
    <w:rsid w:val="00A032DF"/>
    <w:rsid w:val="00A03316"/>
    <w:rsid w:val="00A03368"/>
    <w:rsid w:val="00A03814"/>
    <w:rsid w:val="00A03919"/>
    <w:rsid w:val="00A03DA4"/>
    <w:rsid w:val="00A03E1F"/>
    <w:rsid w:val="00A03EA1"/>
    <w:rsid w:val="00A03F7F"/>
    <w:rsid w:val="00A0400D"/>
    <w:rsid w:val="00A0424C"/>
    <w:rsid w:val="00A0436B"/>
    <w:rsid w:val="00A04571"/>
    <w:rsid w:val="00A045ED"/>
    <w:rsid w:val="00A0464E"/>
    <w:rsid w:val="00A04736"/>
    <w:rsid w:val="00A0479A"/>
    <w:rsid w:val="00A04AAB"/>
    <w:rsid w:val="00A04F3A"/>
    <w:rsid w:val="00A0568B"/>
    <w:rsid w:val="00A05868"/>
    <w:rsid w:val="00A05E5E"/>
    <w:rsid w:val="00A06363"/>
    <w:rsid w:val="00A063AF"/>
    <w:rsid w:val="00A06476"/>
    <w:rsid w:val="00A06513"/>
    <w:rsid w:val="00A06546"/>
    <w:rsid w:val="00A069FB"/>
    <w:rsid w:val="00A06DA4"/>
    <w:rsid w:val="00A06DA8"/>
    <w:rsid w:val="00A0716F"/>
    <w:rsid w:val="00A072AA"/>
    <w:rsid w:val="00A073B5"/>
    <w:rsid w:val="00A0746B"/>
    <w:rsid w:val="00A07558"/>
    <w:rsid w:val="00A07578"/>
    <w:rsid w:val="00A0785C"/>
    <w:rsid w:val="00A0791D"/>
    <w:rsid w:val="00A07D0C"/>
    <w:rsid w:val="00A07E40"/>
    <w:rsid w:val="00A07EB9"/>
    <w:rsid w:val="00A10095"/>
    <w:rsid w:val="00A100A8"/>
    <w:rsid w:val="00A100E1"/>
    <w:rsid w:val="00A1034D"/>
    <w:rsid w:val="00A10517"/>
    <w:rsid w:val="00A10750"/>
    <w:rsid w:val="00A10831"/>
    <w:rsid w:val="00A10878"/>
    <w:rsid w:val="00A109DC"/>
    <w:rsid w:val="00A10AF1"/>
    <w:rsid w:val="00A11070"/>
    <w:rsid w:val="00A11177"/>
    <w:rsid w:val="00A113C0"/>
    <w:rsid w:val="00A114A8"/>
    <w:rsid w:val="00A114B7"/>
    <w:rsid w:val="00A1181A"/>
    <w:rsid w:val="00A1182B"/>
    <w:rsid w:val="00A118A0"/>
    <w:rsid w:val="00A11960"/>
    <w:rsid w:val="00A11DA7"/>
    <w:rsid w:val="00A11EE9"/>
    <w:rsid w:val="00A11EFE"/>
    <w:rsid w:val="00A11F2B"/>
    <w:rsid w:val="00A12068"/>
    <w:rsid w:val="00A124EA"/>
    <w:rsid w:val="00A12522"/>
    <w:rsid w:val="00A126A2"/>
    <w:rsid w:val="00A12742"/>
    <w:rsid w:val="00A127C4"/>
    <w:rsid w:val="00A127EC"/>
    <w:rsid w:val="00A129E4"/>
    <w:rsid w:val="00A129F9"/>
    <w:rsid w:val="00A12AE4"/>
    <w:rsid w:val="00A12BD6"/>
    <w:rsid w:val="00A12D85"/>
    <w:rsid w:val="00A12D95"/>
    <w:rsid w:val="00A12EB7"/>
    <w:rsid w:val="00A12F50"/>
    <w:rsid w:val="00A12FD7"/>
    <w:rsid w:val="00A13368"/>
    <w:rsid w:val="00A134A6"/>
    <w:rsid w:val="00A13670"/>
    <w:rsid w:val="00A136D8"/>
    <w:rsid w:val="00A13840"/>
    <w:rsid w:val="00A138E2"/>
    <w:rsid w:val="00A13913"/>
    <w:rsid w:val="00A13DD5"/>
    <w:rsid w:val="00A1438B"/>
    <w:rsid w:val="00A14671"/>
    <w:rsid w:val="00A14982"/>
    <w:rsid w:val="00A14AD7"/>
    <w:rsid w:val="00A14B03"/>
    <w:rsid w:val="00A14BBE"/>
    <w:rsid w:val="00A150DD"/>
    <w:rsid w:val="00A150E0"/>
    <w:rsid w:val="00A150F0"/>
    <w:rsid w:val="00A1516E"/>
    <w:rsid w:val="00A151AF"/>
    <w:rsid w:val="00A153CE"/>
    <w:rsid w:val="00A154A6"/>
    <w:rsid w:val="00A15719"/>
    <w:rsid w:val="00A15810"/>
    <w:rsid w:val="00A158FD"/>
    <w:rsid w:val="00A159D2"/>
    <w:rsid w:val="00A15A15"/>
    <w:rsid w:val="00A15A90"/>
    <w:rsid w:val="00A15B53"/>
    <w:rsid w:val="00A15D3B"/>
    <w:rsid w:val="00A15DD5"/>
    <w:rsid w:val="00A15DDB"/>
    <w:rsid w:val="00A15E6B"/>
    <w:rsid w:val="00A15E70"/>
    <w:rsid w:val="00A15F84"/>
    <w:rsid w:val="00A160F4"/>
    <w:rsid w:val="00A16113"/>
    <w:rsid w:val="00A163AC"/>
    <w:rsid w:val="00A16534"/>
    <w:rsid w:val="00A16687"/>
    <w:rsid w:val="00A166BF"/>
    <w:rsid w:val="00A16785"/>
    <w:rsid w:val="00A16794"/>
    <w:rsid w:val="00A167A3"/>
    <w:rsid w:val="00A169CC"/>
    <w:rsid w:val="00A169E8"/>
    <w:rsid w:val="00A16AB0"/>
    <w:rsid w:val="00A16BBA"/>
    <w:rsid w:val="00A16BED"/>
    <w:rsid w:val="00A16DA1"/>
    <w:rsid w:val="00A16E73"/>
    <w:rsid w:val="00A16E84"/>
    <w:rsid w:val="00A16F84"/>
    <w:rsid w:val="00A16FAB"/>
    <w:rsid w:val="00A172C7"/>
    <w:rsid w:val="00A17390"/>
    <w:rsid w:val="00A1740C"/>
    <w:rsid w:val="00A17474"/>
    <w:rsid w:val="00A175FF"/>
    <w:rsid w:val="00A17649"/>
    <w:rsid w:val="00A176B8"/>
    <w:rsid w:val="00A1783D"/>
    <w:rsid w:val="00A17870"/>
    <w:rsid w:val="00A17920"/>
    <w:rsid w:val="00A17C6E"/>
    <w:rsid w:val="00A17E1E"/>
    <w:rsid w:val="00A17E5B"/>
    <w:rsid w:val="00A200BF"/>
    <w:rsid w:val="00A201DD"/>
    <w:rsid w:val="00A20230"/>
    <w:rsid w:val="00A202E8"/>
    <w:rsid w:val="00A2035F"/>
    <w:rsid w:val="00A203BD"/>
    <w:rsid w:val="00A2050A"/>
    <w:rsid w:val="00A206A9"/>
    <w:rsid w:val="00A2070A"/>
    <w:rsid w:val="00A20800"/>
    <w:rsid w:val="00A20AD7"/>
    <w:rsid w:val="00A20C6F"/>
    <w:rsid w:val="00A20D09"/>
    <w:rsid w:val="00A20E52"/>
    <w:rsid w:val="00A20EC3"/>
    <w:rsid w:val="00A21525"/>
    <w:rsid w:val="00A217A5"/>
    <w:rsid w:val="00A21A14"/>
    <w:rsid w:val="00A21B9D"/>
    <w:rsid w:val="00A21BD0"/>
    <w:rsid w:val="00A21C83"/>
    <w:rsid w:val="00A21FB1"/>
    <w:rsid w:val="00A220C4"/>
    <w:rsid w:val="00A2220C"/>
    <w:rsid w:val="00A22229"/>
    <w:rsid w:val="00A2281B"/>
    <w:rsid w:val="00A228BB"/>
    <w:rsid w:val="00A22995"/>
    <w:rsid w:val="00A22A56"/>
    <w:rsid w:val="00A22AF2"/>
    <w:rsid w:val="00A22B37"/>
    <w:rsid w:val="00A22B39"/>
    <w:rsid w:val="00A22B6A"/>
    <w:rsid w:val="00A22D8C"/>
    <w:rsid w:val="00A231B2"/>
    <w:rsid w:val="00A232CA"/>
    <w:rsid w:val="00A23324"/>
    <w:rsid w:val="00A238FD"/>
    <w:rsid w:val="00A2398C"/>
    <w:rsid w:val="00A2399F"/>
    <w:rsid w:val="00A23B7D"/>
    <w:rsid w:val="00A23D31"/>
    <w:rsid w:val="00A23D6E"/>
    <w:rsid w:val="00A23E81"/>
    <w:rsid w:val="00A23F10"/>
    <w:rsid w:val="00A23F80"/>
    <w:rsid w:val="00A23FEB"/>
    <w:rsid w:val="00A23FF0"/>
    <w:rsid w:val="00A2409A"/>
    <w:rsid w:val="00A242FE"/>
    <w:rsid w:val="00A243D7"/>
    <w:rsid w:val="00A2445A"/>
    <w:rsid w:val="00A24460"/>
    <w:rsid w:val="00A245E1"/>
    <w:rsid w:val="00A246A8"/>
    <w:rsid w:val="00A24DAE"/>
    <w:rsid w:val="00A24E64"/>
    <w:rsid w:val="00A24EB8"/>
    <w:rsid w:val="00A24EB9"/>
    <w:rsid w:val="00A24ECD"/>
    <w:rsid w:val="00A24F38"/>
    <w:rsid w:val="00A252F5"/>
    <w:rsid w:val="00A25301"/>
    <w:rsid w:val="00A253B2"/>
    <w:rsid w:val="00A25483"/>
    <w:rsid w:val="00A254B9"/>
    <w:rsid w:val="00A258B6"/>
    <w:rsid w:val="00A25A3E"/>
    <w:rsid w:val="00A25A6E"/>
    <w:rsid w:val="00A25A7B"/>
    <w:rsid w:val="00A25BDE"/>
    <w:rsid w:val="00A25D53"/>
    <w:rsid w:val="00A25D7C"/>
    <w:rsid w:val="00A25D86"/>
    <w:rsid w:val="00A25DDC"/>
    <w:rsid w:val="00A25F65"/>
    <w:rsid w:val="00A25FC0"/>
    <w:rsid w:val="00A26102"/>
    <w:rsid w:val="00A2688C"/>
    <w:rsid w:val="00A26945"/>
    <w:rsid w:val="00A269DA"/>
    <w:rsid w:val="00A269FD"/>
    <w:rsid w:val="00A26A89"/>
    <w:rsid w:val="00A27067"/>
    <w:rsid w:val="00A270AC"/>
    <w:rsid w:val="00A27211"/>
    <w:rsid w:val="00A272F8"/>
    <w:rsid w:val="00A2737A"/>
    <w:rsid w:val="00A27419"/>
    <w:rsid w:val="00A2744B"/>
    <w:rsid w:val="00A27555"/>
    <w:rsid w:val="00A27819"/>
    <w:rsid w:val="00A27995"/>
    <w:rsid w:val="00A279B6"/>
    <w:rsid w:val="00A27F8B"/>
    <w:rsid w:val="00A301B0"/>
    <w:rsid w:val="00A302BC"/>
    <w:rsid w:val="00A302BE"/>
    <w:rsid w:val="00A3062B"/>
    <w:rsid w:val="00A3091C"/>
    <w:rsid w:val="00A30933"/>
    <w:rsid w:val="00A309B5"/>
    <w:rsid w:val="00A30A0F"/>
    <w:rsid w:val="00A30A6D"/>
    <w:rsid w:val="00A30B9D"/>
    <w:rsid w:val="00A30C11"/>
    <w:rsid w:val="00A30F17"/>
    <w:rsid w:val="00A30F6C"/>
    <w:rsid w:val="00A31016"/>
    <w:rsid w:val="00A3134B"/>
    <w:rsid w:val="00A31468"/>
    <w:rsid w:val="00A31471"/>
    <w:rsid w:val="00A315BD"/>
    <w:rsid w:val="00A315EE"/>
    <w:rsid w:val="00A31651"/>
    <w:rsid w:val="00A31737"/>
    <w:rsid w:val="00A317AE"/>
    <w:rsid w:val="00A3184C"/>
    <w:rsid w:val="00A318BC"/>
    <w:rsid w:val="00A31C1C"/>
    <w:rsid w:val="00A31C36"/>
    <w:rsid w:val="00A31C4D"/>
    <w:rsid w:val="00A31D7E"/>
    <w:rsid w:val="00A31EA8"/>
    <w:rsid w:val="00A31EC9"/>
    <w:rsid w:val="00A321BF"/>
    <w:rsid w:val="00A322B7"/>
    <w:rsid w:val="00A322D9"/>
    <w:rsid w:val="00A325B1"/>
    <w:rsid w:val="00A3292E"/>
    <w:rsid w:val="00A3293B"/>
    <w:rsid w:val="00A32BC3"/>
    <w:rsid w:val="00A32D40"/>
    <w:rsid w:val="00A33054"/>
    <w:rsid w:val="00A33078"/>
    <w:rsid w:val="00A3319A"/>
    <w:rsid w:val="00A3352C"/>
    <w:rsid w:val="00A33791"/>
    <w:rsid w:val="00A3390F"/>
    <w:rsid w:val="00A3391C"/>
    <w:rsid w:val="00A3391F"/>
    <w:rsid w:val="00A33B2A"/>
    <w:rsid w:val="00A33BD8"/>
    <w:rsid w:val="00A33BDA"/>
    <w:rsid w:val="00A33D1E"/>
    <w:rsid w:val="00A33D29"/>
    <w:rsid w:val="00A33E76"/>
    <w:rsid w:val="00A341DA"/>
    <w:rsid w:val="00A34479"/>
    <w:rsid w:val="00A345CC"/>
    <w:rsid w:val="00A345F8"/>
    <w:rsid w:val="00A346DD"/>
    <w:rsid w:val="00A34BD2"/>
    <w:rsid w:val="00A34C07"/>
    <w:rsid w:val="00A34D46"/>
    <w:rsid w:val="00A34F4B"/>
    <w:rsid w:val="00A34FE5"/>
    <w:rsid w:val="00A3508E"/>
    <w:rsid w:val="00A351C7"/>
    <w:rsid w:val="00A351D4"/>
    <w:rsid w:val="00A351DC"/>
    <w:rsid w:val="00A35209"/>
    <w:rsid w:val="00A353CB"/>
    <w:rsid w:val="00A354D8"/>
    <w:rsid w:val="00A356A7"/>
    <w:rsid w:val="00A3589F"/>
    <w:rsid w:val="00A35EA3"/>
    <w:rsid w:val="00A35EE5"/>
    <w:rsid w:val="00A3605F"/>
    <w:rsid w:val="00A360F9"/>
    <w:rsid w:val="00A36188"/>
    <w:rsid w:val="00A3637A"/>
    <w:rsid w:val="00A366B8"/>
    <w:rsid w:val="00A366C0"/>
    <w:rsid w:val="00A3688B"/>
    <w:rsid w:val="00A368F2"/>
    <w:rsid w:val="00A3696F"/>
    <w:rsid w:val="00A36A12"/>
    <w:rsid w:val="00A36A66"/>
    <w:rsid w:val="00A36ACE"/>
    <w:rsid w:val="00A36B25"/>
    <w:rsid w:val="00A36EFF"/>
    <w:rsid w:val="00A37141"/>
    <w:rsid w:val="00A372AC"/>
    <w:rsid w:val="00A374CF"/>
    <w:rsid w:val="00A37541"/>
    <w:rsid w:val="00A37857"/>
    <w:rsid w:val="00A37890"/>
    <w:rsid w:val="00A379AB"/>
    <w:rsid w:val="00A37A3A"/>
    <w:rsid w:val="00A37A59"/>
    <w:rsid w:val="00A37A9A"/>
    <w:rsid w:val="00A37CB7"/>
    <w:rsid w:val="00A37D4D"/>
    <w:rsid w:val="00A400EE"/>
    <w:rsid w:val="00A404F3"/>
    <w:rsid w:val="00A40543"/>
    <w:rsid w:val="00A40619"/>
    <w:rsid w:val="00A406CE"/>
    <w:rsid w:val="00A407AD"/>
    <w:rsid w:val="00A407DF"/>
    <w:rsid w:val="00A40A83"/>
    <w:rsid w:val="00A40B91"/>
    <w:rsid w:val="00A40F04"/>
    <w:rsid w:val="00A40F42"/>
    <w:rsid w:val="00A40F54"/>
    <w:rsid w:val="00A40FF2"/>
    <w:rsid w:val="00A41028"/>
    <w:rsid w:val="00A41099"/>
    <w:rsid w:val="00A41139"/>
    <w:rsid w:val="00A41245"/>
    <w:rsid w:val="00A41435"/>
    <w:rsid w:val="00A4143C"/>
    <w:rsid w:val="00A41502"/>
    <w:rsid w:val="00A415E1"/>
    <w:rsid w:val="00A41720"/>
    <w:rsid w:val="00A41B14"/>
    <w:rsid w:val="00A41CA4"/>
    <w:rsid w:val="00A41FB6"/>
    <w:rsid w:val="00A41FE9"/>
    <w:rsid w:val="00A42098"/>
    <w:rsid w:val="00A42172"/>
    <w:rsid w:val="00A422B6"/>
    <w:rsid w:val="00A42466"/>
    <w:rsid w:val="00A42997"/>
    <w:rsid w:val="00A42B92"/>
    <w:rsid w:val="00A42DDC"/>
    <w:rsid w:val="00A42E80"/>
    <w:rsid w:val="00A42EB4"/>
    <w:rsid w:val="00A42FB8"/>
    <w:rsid w:val="00A430A9"/>
    <w:rsid w:val="00A4314C"/>
    <w:rsid w:val="00A431A6"/>
    <w:rsid w:val="00A43431"/>
    <w:rsid w:val="00A4366E"/>
    <w:rsid w:val="00A43743"/>
    <w:rsid w:val="00A4379F"/>
    <w:rsid w:val="00A4387B"/>
    <w:rsid w:val="00A439B7"/>
    <w:rsid w:val="00A43A76"/>
    <w:rsid w:val="00A43AE4"/>
    <w:rsid w:val="00A43BF8"/>
    <w:rsid w:val="00A43D43"/>
    <w:rsid w:val="00A44082"/>
    <w:rsid w:val="00A4410B"/>
    <w:rsid w:val="00A44160"/>
    <w:rsid w:val="00A443E1"/>
    <w:rsid w:val="00A44701"/>
    <w:rsid w:val="00A4480E"/>
    <w:rsid w:val="00A44929"/>
    <w:rsid w:val="00A449A4"/>
    <w:rsid w:val="00A449A7"/>
    <w:rsid w:val="00A44A45"/>
    <w:rsid w:val="00A44A72"/>
    <w:rsid w:val="00A44BE7"/>
    <w:rsid w:val="00A44BE8"/>
    <w:rsid w:val="00A44D56"/>
    <w:rsid w:val="00A44DE7"/>
    <w:rsid w:val="00A44E04"/>
    <w:rsid w:val="00A44E1E"/>
    <w:rsid w:val="00A44E27"/>
    <w:rsid w:val="00A44F2C"/>
    <w:rsid w:val="00A44F77"/>
    <w:rsid w:val="00A44FFB"/>
    <w:rsid w:val="00A450EB"/>
    <w:rsid w:val="00A45245"/>
    <w:rsid w:val="00A45280"/>
    <w:rsid w:val="00A45373"/>
    <w:rsid w:val="00A454CA"/>
    <w:rsid w:val="00A45670"/>
    <w:rsid w:val="00A456EA"/>
    <w:rsid w:val="00A45720"/>
    <w:rsid w:val="00A45768"/>
    <w:rsid w:val="00A45922"/>
    <w:rsid w:val="00A4592E"/>
    <w:rsid w:val="00A45AF2"/>
    <w:rsid w:val="00A45C0A"/>
    <w:rsid w:val="00A45CDB"/>
    <w:rsid w:val="00A45D9E"/>
    <w:rsid w:val="00A45E65"/>
    <w:rsid w:val="00A46165"/>
    <w:rsid w:val="00A461C9"/>
    <w:rsid w:val="00A464E5"/>
    <w:rsid w:val="00A4668D"/>
    <w:rsid w:val="00A4669A"/>
    <w:rsid w:val="00A4678E"/>
    <w:rsid w:val="00A467E3"/>
    <w:rsid w:val="00A467E7"/>
    <w:rsid w:val="00A46851"/>
    <w:rsid w:val="00A46957"/>
    <w:rsid w:val="00A469E7"/>
    <w:rsid w:val="00A46A8E"/>
    <w:rsid w:val="00A46A9B"/>
    <w:rsid w:val="00A46B3B"/>
    <w:rsid w:val="00A46B82"/>
    <w:rsid w:val="00A46C08"/>
    <w:rsid w:val="00A46CB6"/>
    <w:rsid w:val="00A4710A"/>
    <w:rsid w:val="00A472C2"/>
    <w:rsid w:val="00A4747A"/>
    <w:rsid w:val="00A47545"/>
    <w:rsid w:val="00A475F2"/>
    <w:rsid w:val="00A47657"/>
    <w:rsid w:val="00A47714"/>
    <w:rsid w:val="00A479A9"/>
    <w:rsid w:val="00A47BE2"/>
    <w:rsid w:val="00A47C65"/>
    <w:rsid w:val="00A47DC5"/>
    <w:rsid w:val="00A47F0A"/>
    <w:rsid w:val="00A47F5B"/>
    <w:rsid w:val="00A50166"/>
    <w:rsid w:val="00A50211"/>
    <w:rsid w:val="00A50395"/>
    <w:rsid w:val="00A50799"/>
    <w:rsid w:val="00A50943"/>
    <w:rsid w:val="00A509C6"/>
    <w:rsid w:val="00A50B35"/>
    <w:rsid w:val="00A50BEE"/>
    <w:rsid w:val="00A50C05"/>
    <w:rsid w:val="00A50C94"/>
    <w:rsid w:val="00A50C9A"/>
    <w:rsid w:val="00A5107B"/>
    <w:rsid w:val="00A514D7"/>
    <w:rsid w:val="00A514F9"/>
    <w:rsid w:val="00A516A8"/>
    <w:rsid w:val="00A5178C"/>
    <w:rsid w:val="00A517C5"/>
    <w:rsid w:val="00A51884"/>
    <w:rsid w:val="00A51AB3"/>
    <w:rsid w:val="00A51AC0"/>
    <w:rsid w:val="00A51EF8"/>
    <w:rsid w:val="00A52032"/>
    <w:rsid w:val="00A5207A"/>
    <w:rsid w:val="00A5208C"/>
    <w:rsid w:val="00A52169"/>
    <w:rsid w:val="00A521EA"/>
    <w:rsid w:val="00A522A1"/>
    <w:rsid w:val="00A522CB"/>
    <w:rsid w:val="00A522E2"/>
    <w:rsid w:val="00A524DD"/>
    <w:rsid w:val="00A52759"/>
    <w:rsid w:val="00A52810"/>
    <w:rsid w:val="00A5281D"/>
    <w:rsid w:val="00A5284D"/>
    <w:rsid w:val="00A52975"/>
    <w:rsid w:val="00A5297A"/>
    <w:rsid w:val="00A52992"/>
    <w:rsid w:val="00A529D6"/>
    <w:rsid w:val="00A52B82"/>
    <w:rsid w:val="00A52B9A"/>
    <w:rsid w:val="00A52DA1"/>
    <w:rsid w:val="00A53041"/>
    <w:rsid w:val="00A530DE"/>
    <w:rsid w:val="00A530E5"/>
    <w:rsid w:val="00A53290"/>
    <w:rsid w:val="00A53409"/>
    <w:rsid w:val="00A53507"/>
    <w:rsid w:val="00A53720"/>
    <w:rsid w:val="00A5375A"/>
    <w:rsid w:val="00A53B37"/>
    <w:rsid w:val="00A53E2E"/>
    <w:rsid w:val="00A53F43"/>
    <w:rsid w:val="00A540DD"/>
    <w:rsid w:val="00A5410A"/>
    <w:rsid w:val="00A541AD"/>
    <w:rsid w:val="00A54204"/>
    <w:rsid w:val="00A542D8"/>
    <w:rsid w:val="00A542E8"/>
    <w:rsid w:val="00A545B0"/>
    <w:rsid w:val="00A54758"/>
    <w:rsid w:val="00A547BD"/>
    <w:rsid w:val="00A54843"/>
    <w:rsid w:val="00A54A09"/>
    <w:rsid w:val="00A54A25"/>
    <w:rsid w:val="00A54A48"/>
    <w:rsid w:val="00A54BC5"/>
    <w:rsid w:val="00A54C49"/>
    <w:rsid w:val="00A54DD2"/>
    <w:rsid w:val="00A54E49"/>
    <w:rsid w:val="00A54EF4"/>
    <w:rsid w:val="00A54F49"/>
    <w:rsid w:val="00A54FF0"/>
    <w:rsid w:val="00A55243"/>
    <w:rsid w:val="00A555A1"/>
    <w:rsid w:val="00A556CC"/>
    <w:rsid w:val="00A5573B"/>
    <w:rsid w:val="00A55744"/>
    <w:rsid w:val="00A5586C"/>
    <w:rsid w:val="00A55A6A"/>
    <w:rsid w:val="00A55DB1"/>
    <w:rsid w:val="00A55F31"/>
    <w:rsid w:val="00A55FDA"/>
    <w:rsid w:val="00A56148"/>
    <w:rsid w:val="00A562F0"/>
    <w:rsid w:val="00A56491"/>
    <w:rsid w:val="00A567CC"/>
    <w:rsid w:val="00A5692F"/>
    <w:rsid w:val="00A56C13"/>
    <w:rsid w:val="00A56C9D"/>
    <w:rsid w:val="00A56FC5"/>
    <w:rsid w:val="00A56FCB"/>
    <w:rsid w:val="00A56FD8"/>
    <w:rsid w:val="00A571D1"/>
    <w:rsid w:val="00A572D9"/>
    <w:rsid w:val="00A57363"/>
    <w:rsid w:val="00A57482"/>
    <w:rsid w:val="00A574BE"/>
    <w:rsid w:val="00A575DD"/>
    <w:rsid w:val="00A576CC"/>
    <w:rsid w:val="00A57A0C"/>
    <w:rsid w:val="00A57AAF"/>
    <w:rsid w:val="00A57B42"/>
    <w:rsid w:val="00A57C62"/>
    <w:rsid w:val="00A57CA2"/>
    <w:rsid w:val="00A57EA5"/>
    <w:rsid w:val="00A57F71"/>
    <w:rsid w:val="00A600B4"/>
    <w:rsid w:val="00A602AB"/>
    <w:rsid w:val="00A60553"/>
    <w:rsid w:val="00A6088E"/>
    <w:rsid w:val="00A608BB"/>
    <w:rsid w:val="00A60955"/>
    <w:rsid w:val="00A60AD7"/>
    <w:rsid w:val="00A60DF8"/>
    <w:rsid w:val="00A60FE4"/>
    <w:rsid w:val="00A6108E"/>
    <w:rsid w:val="00A613C9"/>
    <w:rsid w:val="00A61ACC"/>
    <w:rsid w:val="00A61CD8"/>
    <w:rsid w:val="00A61CF5"/>
    <w:rsid w:val="00A61D06"/>
    <w:rsid w:val="00A61D74"/>
    <w:rsid w:val="00A62013"/>
    <w:rsid w:val="00A621E0"/>
    <w:rsid w:val="00A623A7"/>
    <w:rsid w:val="00A62505"/>
    <w:rsid w:val="00A62B47"/>
    <w:rsid w:val="00A62B9A"/>
    <w:rsid w:val="00A62D14"/>
    <w:rsid w:val="00A62D76"/>
    <w:rsid w:val="00A62E84"/>
    <w:rsid w:val="00A62FC9"/>
    <w:rsid w:val="00A6304A"/>
    <w:rsid w:val="00A630A0"/>
    <w:rsid w:val="00A63167"/>
    <w:rsid w:val="00A63185"/>
    <w:rsid w:val="00A6322D"/>
    <w:rsid w:val="00A634E8"/>
    <w:rsid w:val="00A63652"/>
    <w:rsid w:val="00A63683"/>
    <w:rsid w:val="00A6369C"/>
    <w:rsid w:val="00A636DD"/>
    <w:rsid w:val="00A63765"/>
    <w:rsid w:val="00A6385C"/>
    <w:rsid w:val="00A638C8"/>
    <w:rsid w:val="00A63B5E"/>
    <w:rsid w:val="00A63D9F"/>
    <w:rsid w:val="00A63ED5"/>
    <w:rsid w:val="00A6412B"/>
    <w:rsid w:val="00A641D2"/>
    <w:rsid w:val="00A6433E"/>
    <w:rsid w:val="00A6437B"/>
    <w:rsid w:val="00A6477A"/>
    <w:rsid w:val="00A647EA"/>
    <w:rsid w:val="00A64834"/>
    <w:rsid w:val="00A64838"/>
    <w:rsid w:val="00A648D0"/>
    <w:rsid w:val="00A6494C"/>
    <w:rsid w:val="00A64B13"/>
    <w:rsid w:val="00A64B2E"/>
    <w:rsid w:val="00A64BCC"/>
    <w:rsid w:val="00A64C28"/>
    <w:rsid w:val="00A6500A"/>
    <w:rsid w:val="00A65077"/>
    <w:rsid w:val="00A6520A"/>
    <w:rsid w:val="00A65230"/>
    <w:rsid w:val="00A65439"/>
    <w:rsid w:val="00A654AE"/>
    <w:rsid w:val="00A658BA"/>
    <w:rsid w:val="00A65A73"/>
    <w:rsid w:val="00A65BF5"/>
    <w:rsid w:val="00A65DF9"/>
    <w:rsid w:val="00A65E42"/>
    <w:rsid w:val="00A65E6A"/>
    <w:rsid w:val="00A65E75"/>
    <w:rsid w:val="00A65F41"/>
    <w:rsid w:val="00A6605D"/>
    <w:rsid w:val="00A6609B"/>
    <w:rsid w:val="00A663FC"/>
    <w:rsid w:val="00A66425"/>
    <w:rsid w:val="00A6661C"/>
    <w:rsid w:val="00A66680"/>
    <w:rsid w:val="00A66709"/>
    <w:rsid w:val="00A669F3"/>
    <w:rsid w:val="00A66B1A"/>
    <w:rsid w:val="00A66C6B"/>
    <w:rsid w:val="00A66E90"/>
    <w:rsid w:val="00A66EAB"/>
    <w:rsid w:val="00A66FBC"/>
    <w:rsid w:val="00A66FC4"/>
    <w:rsid w:val="00A6706C"/>
    <w:rsid w:val="00A6711C"/>
    <w:rsid w:val="00A6732D"/>
    <w:rsid w:val="00A674A4"/>
    <w:rsid w:val="00A67555"/>
    <w:rsid w:val="00A67638"/>
    <w:rsid w:val="00A677D3"/>
    <w:rsid w:val="00A6784E"/>
    <w:rsid w:val="00A678FE"/>
    <w:rsid w:val="00A67B23"/>
    <w:rsid w:val="00A67B5D"/>
    <w:rsid w:val="00A67CE5"/>
    <w:rsid w:val="00A67D05"/>
    <w:rsid w:val="00A67E18"/>
    <w:rsid w:val="00A7006B"/>
    <w:rsid w:val="00A7022B"/>
    <w:rsid w:val="00A7029F"/>
    <w:rsid w:val="00A702F2"/>
    <w:rsid w:val="00A70347"/>
    <w:rsid w:val="00A70368"/>
    <w:rsid w:val="00A703CA"/>
    <w:rsid w:val="00A70506"/>
    <w:rsid w:val="00A7071D"/>
    <w:rsid w:val="00A70728"/>
    <w:rsid w:val="00A707F1"/>
    <w:rsid w:val="00A708A1"/>
    <w:rsid w:val="00A708DF"/>
    <w:rsid w:val="00A7097E"/>
    <w:rsid w:val="00A709CD"/>
    <w:rsid w:val="00A70A88"/>
    <w:rsid w:val="00A70C5E"/>
    <w:rsid w:val="00A70E9A"/>
    <w:rsid w:val="00A70E9E"/>
    <w:rsid w:val="00A71267"/>
    <w:rsid w:val="00A7173F"/>
    <w:rsid w:val="00A717A4"/>
    <w:rsid w:val="00A718D0"/>
    <w:rsid w:val="00A71ADF"/>
    <w:rsid w:val="00A71C59"/>
    <w:rsid w:val="00A71C82"/>
    <w:rsid w:val="00A71CBD"/>
    <w:rsid w:val="00A71D5B"/>
    <w:rsid w:val="00A71D68"/>
    <w:rsid w:val="00A71E14"/>
    <w:rsid w:val="00A71EB9"/>
    <w:rsid w:val="00A71EF6"/>
    <w:rsid w:val="00A71FC1"/>
    <w:rsid w:val="00A72098"/>
    <w:rsid w:val="00A7235F"/>
    <w:rsid w:val="00A724C6"/>
    <w:rsid w:val="00A729BD"/>
    <w:rsid w:val="00A72B0B"/>
    <w:rsid w:val="00A72BD8"/>
    <w:rsid w:val="00A72D2C"/>
    <w:rsid w:val="00A72F62"/>
    <w:rsid w:val="00A72F8D"/>
    <w:rsid w:val="00A72FB2"/>
    <w:rsid w:val="00A72FDA"/>
    <w:rsid w:val="00A73032"/>
    <w:rsid w:val="00A7318F"/>
    <w:rsid w:val="00A7339A"/>
    <w:rsid w:val="00A7347A"/>
    <w:rsid w:val="00A7354F"/>
    <w:rsid w:val="00A73564"/>
    <w:rsid w:val="00A73693"/>
    <w:rsid w:val="00A7379D"/>
    <w:rsid w:val="00A7390A"/>
    <w:rsid w:val="00A73A8C"/>
    <w:rsid w:val="00A73AFF"/>
    <w:rsid w:val="00A73C66"/>
    <w:rsid w:val="00A73CE7"/>
    <w:rsid w:val="00A73CEF"/>
    <w:rsid w:val="00A7402D"/>
    <w:rsid w:val="00A74043"/>
    <w:rsid w:val="00A74049"/>
    <w:rsid w:val="00A740A4"/>
    <w:rsid w:val="00A74186"/>
    <w:rsid w:val="00A7418E"/>
    <w:rsid w:val="00A743A5"/>
    <w:rsid w:val="00A74490"/>
    <w:rsid w:val="00A744BD"/>
    <w:rsid w:val="00A74A86"/>
    <w:rsid w:val="00A74BBF"/>
    <w:rsid w:val="00A74CFD"/>
    <w:rsid w:val="00A74D1F"/>
    <w:rsid w:val="00A74D72"/>
    <w:rsid w:val="00A74ED1"/>
    <w:rsid w:val="00A7520D"/>
    <w:rsid w:val="00A752DF"/>
    <w:rsid w:val="00A7546D"/>
    <w:rsid w:val="00A754F9"/>
    <w:rsid w:val="00A755CA"/>
    <w:rsid w:val="00A7567A"/>
    <w:rsid w:val="00A756D4"/>
    <w:rsid w:val="00A75A5B"/>
    <w:rsid w:val="00A75AA6"/>
    <w:rsid w:val="00A75B8B"/>
    <w:rsid w:val="00A75D90"/>
    <w:rsid w:val="00A75DD0"/>
    <w:rsid w:val="00A75E29"/>
    <w:rsid w:val="00A75EA0"/>
    <w:rsid w:val="00A75F7F"/>
    <w:rsid w:val="00A75FC0"/>
    <w:rsid w:val="00A75FC5"/>
    <w:rsid w:val="00A761EB"/>
    <w:rsid w:val="00A764E2"/>
    <w:rsid w:val="00A76619"/>
    <w:rsid w:val="00A766D2"/>
    <w:rsid w:val="00A767A4"/>
    <w:rsid w:val="00A767B1"/>
    <w:rsid w:val="00A768D8"/>
    <w:rsid w:val="00A768FB"/>
    <w:rsid w:val="00A77072"/>
    <w:rsid w:val="00A77137"/>
    <w:rsid w:val="00A771E6"/>
    <w:rsid w:val="00A774A7"/>
    <w:rsid w:val="00A778D1"/>
    <w:rsid w:val="00A77988"/>
    <w:rsid w:val="00A779C0"/>
    <w:rsid w:val="00A77C31"/>
    <w:rsid w:val="00A77C8C"/>
    <w:rsid w:val="00A77D3B"/>
    <w:rsid w:val="00A77DD0"/>
    <w:rsid w:val="00A77E3E"/>
    <w:rsid w:val="00A77ED4"/>
    <w:rsid w:val="00A800F0"/>
    <w:rsid w:val="00A8016A"/>
    <w:rsid w:val="00A802EC"/>
    <w:rsid w:val="00A803A4"/>
    <w:rsid w:val="00A803EB"/>
    <w:rsid w:val="00A8055B"/>
    <w:rsid w:val="00A805EC"/>
    <w:rsid w:val="00A8081D"/>
    <w:rsid w:val="00A809D9"/>
    <w:rsid w:val="00A809EA"/>
    <w:rsid w:val="00A80E64"/>
    <w:rsid w:val="00A80F54"/>
    <w:rsid w:val="00A80FC7"/>
    <w:rsid w:val="00A81092"/>
    <w:rsid w:val="00A811CB"/>
    <w:rsid w:val="00A81298"/>
    <w:rsid w:val="00A814F1"/>
    <w:rsid w:val="00A817C7"/>
    <w:rsid w:val="00A818EC"/>
    <w:rsid w:val="00A81B22"/>
    <w:rsid w:val="00A81E41"/>
    <w:rsid w:val="00A81F7B"/>
    <w:rsid w:val="00A81FC1"/>
    <w:rsid w:val="00A81FED"/>
    <w:rsid w:val="00A820A5"/>
    <w:rsid w:val="00A821BC"/>
    <w:rsid w:val="00A82205"/>
    <w:rsid w:val="00A825A9"/>
    <w:rsid w:val="00A829E1"/>
    <w:rsid w:val="00A82ADC"/>
    <w:rsid w:val="00A82DC2"/>
    <w:rsid w:val="00A82EC0"/>
    <w:rsid w:val="00A82F11"/>
    <w:rsid w:val="00A83035"/>
    <w:rsid w:val="00A83109"/>
    <w:rsid w:val="00A8326E"/>
    <w:rsid w:val="00A837B9"/>
    <w:rsid w:val="00A837BB"/>
    <w:rsid w:val="00A8392D"/>
    <w:rsid w:val="00A8393B"/>
    <w:rsid w:val="00A83A90"/>
    <w:rsid w:val="00A83AD3"/>
    <w:rsid w:val="00A83B90"/>
    <w:rsid w:val="00A83D76"/>
    <w:rsid w:val="00A83DED"/>
    <w:rsid w:val="00A83ECC"/>
    <w:rsid w:val="00A83F24"/>
    <w:rsid w:val="00A8404E"/>
    <w:rsid w:val="00A842E6"/>
    <w:rsid w:val="00A84341"/>
    <w:rsid w:val="00A8472C"/>
    <w:rsid w:val="00A847EF"/>
    <w:rsid w:val="00A84A86"/>
    <w:rsid w:val="00A84A8A"/>
    <w:rsid w:val="00A84AB1"/>
    <w:rsid w:val="00A84C84"/>
    <w:rsid w:val="00A84D8F"/>
    <w:rsid w:val="00A84E3F"/>
    <w:rsid w:val="00A84F10"/>
    <w:rsid w:val="00A8505A"/>
    <w:rsid w:val="00A851A4"/>
    <w:rsid w:val="00A851F8"/>
    <w:rsid w:val="00A8520E"/>
    <w:rsid w:val="00A8522D"/>
    <w:rsid w:val="00A8529E"/>
    <w:rsid w:val="00A85477"/>
    <w:rsid w:val="00A85579"/>
    <w:rsid w:val="00A856AB"/>
    <w:rsid w:val="00A856BE"/>
    <w:rsid w:val="00A8572D"/>
    <w:rsid w:val="00A85781"/>
    <w:rsid w:val="00A858E4"/>
    <w:rsid w:val="00A85A87"/>
    <w:rsid w:val="00A85BC7"/>
    <w:rsid w:val="00A85D71"/>
    <w:rsid w:val="00A85EDC"/>
    <w:rsid w:val="00A8615B"/>
    <w:rsid w:val="00A86274"/>
    <w:rsid w:val="00A86364"/>
    <w:rsid w:val="00A86883"/>
    <w:rsid w:val="00A86944"/>
    <w:rsid w:val="00A86A75"/>
    <w:rsid w:val="00A86AE0"/>
    <w:rsid w:val="00A86D2B"/>
    <w:rsid w:val="00A86DA3"/>
    <w:rsid w:val="00A86DDE"/>
    <w:rsid w:val="00A87286"/>
    <w:rsid w:val="00A872CF"/>
    <w:rsid w:val="00A8742A"/>
    <w:rsid w:val="00A876E5"/>
    <w:rsid w:val="00A8789E"/>
    <w:rsid w:val="00A87922"/>
    <w:rsid w:val="00A87C12"/>
    <w:rsid w:val="00A9024F"/>
    <w:rsid w:val="00A9043E"/>
    <w:rsid w:val="00A90580"/>
    <w:rsid w:val="00A907D8"/>
    <w:rsid w:val="00A90932"/>
    <w:rsid w:val="00A90A21"/>
    <w:rsid w:val="00A90B06"/>
    <w:rsid w:val="00A90BC4"/>
    <w:rsid w:val="00A90C74"/>
    <w:rsid w:val="00A90DAA"/>
    <w:rsid w:val="00A91601"/>
    <w:rsid w:val="00A91651"/>
    <w:rsid w:val="00A916CE"/>
    <w:rsid w:val="00A9170F"/>
    <w:rsid w:val="00A91773"/>
    <w:rsid w:val="00A91943"/>
    <w:rsid w:val="00A91A3F"/>
    <w:rsid w:val="00A91B33"/>
    <w:rsid w:val="00A91BDF"/>
    <w:rsid w:val="00A91CC2"/>
    <w:rsid w:val="00A920E1"/>
    <w:rsid w:val="00A92140"/>
    <w:rsid w:val="00A92157"/>
    <w:rsid w:val="00A922BC"/>
    <w:rsid w:val="00A92401"/>
    <w:rsid w:val="00A9249B"/>
    <w:rsid w:val="00A925E2"/>
    <w:rsid w:val="00A9279A"/>
    <w:rsid w:val="00A927D1"/>
    <w:rsid w:val="00A92AD4"/>
    <w:rsid w:val="00A92C13"/>
    <w:rsid w:val="00A92CE7"/>
    <w:rsid w:val="00A92ED7"/>
    <w:rsid w:val="00A92F54"/>
    <w:rsid w:val="00A93308"/>
    <w:rsid w:val="00A93377"/>
    <w:rsid w:val="00A93465"/>
    <w:rsid w:val="00A93489"/>
    <w:rsid w:val="00A93607"/>
    <w:rsid w:val="00A936CB"/>
    <w:rsid w:val="00A93707"/>
    <w:rsid w:val="00A93B64"/>
    <w:rsid w:val="00A93D02"/>
    <w:rsid w:val="00A93F51"/>
    <w:rsid w:val="00A9400B"/>
    <w:rsid w:val="00A94127"/>
    <w:rsid w:val="00A94135"/>
    <w:rsid w:val="00A941D5"/>
    <w:rsid w:val="00A94265"/>
    <w:rsid w:val="00A944FF"/>
    <w:rsid w:val="00A94559"/>
    <w:rsid w:val="00A94619"/>
    <w:rsid w:val="00A94657"/>
    <w:rsid w:val="00A946BB"/>
    <w:rsid w:val="00A946F2"/>
    <w:rsid w:val="00A9485D"/>
    <w:rsid w:val="00A948C9"/>
    <w:rsid w:val="00A94AB7"/>
    <w:rsid w:val="00A94B73"/>
    <w:rsid w:val="00A95071"/>
    <w:rsid w:val="00A9529F"/>
    <w:rsid w:val="00A952E2"/>
    <w:rsid w:val="00A954A2"/>
    <w:rsid w:val="00A9559D"/>
    <w:rsid w:val="00A95654"/>
    <w:rsid w:val="00A9565C"/>
    <w:rsid w:val="00A95D16"/>
    <w:rsid w:val="00A96188"/>
    <w:rsid w:val="00A961B9"/>
    <w:rsid w:val="00A96254"/>
    <w:rsid w:val="00A963C8"/>
    <w:rsid w:val="00A96516"/>
    <w:rsid w:val="00A965FD"/>
    <w:rsid w:val="00A966DF"/>
    <w:rsid w:val="00A96714"/>
    <w:rsid w:val="00A96D62"/>
    <w:rsid w:val="00A96E02"/>
    <w:rsid w:val="00A96E74"/>
    <w:rsid w:val="00A97093"/>
    <w:rsid w:val="00A971AB"/>
    <w:rsid w:val="00A97229"/>
    <w:rsid w:val="00A973EB"/>
    <w:rsid w:val="00A97745"/>
    <w:rsid w:val="00A977B8"/>
    <w:rsid w:val="00A97B6E"/>
    <w:rsid w:val="00A97E47"/>
    <w:rsid w:val="00AA0059"/>
    <w:rsid w:val="00AA01AB"/>
    <w:rsid w:val="00AA0386"/>
    <w:rsid w:val="00AA0417"/>
    <w:rsid w:val="00AA04E9"/>
    <w:rsid w:val="00AA04F7"/>
    <w:rsid w:val="00AA06AE"/>
    <w:rsid w:val="00AA0797"/>
    <w:rsid w:val="00AA07AF"/>
    <w:rsid w:val="00AA0893"/>
    <w:rsid w:val="00AA08F3"/>
    <w:rsid w:val="00AA0CB7"/>
    <w:rsid w:val="00AA0CF8"/>
    <w:rsid w:val="00AA0DA2"/>
    <w:rsid w:val="00AA0DF3"/>
    <w:rsid w:val="00AA11AD"/>
    <w:rsid w:val="00AA12ED"/>
    <w:rsid w:val="00AA1373"/>
    <w:rsid w:val="00AA15A9"/>
    <w:rsid w:val="00AA175B"/>
    <w:rsid w:val="00AA1A4B"/>
    <w:rsid w:val="00AA1BEC"/>
    <w:rsid w:val="00AA1D70"/>
    <w:rsid w:val="00AA1D83"/>
    <w:rsid w:val="00AA1E17"/>
    <w:rsid w:val="00AA1FA1"/>
    <w:rsid w:val="00AA1FCB"/>
    <w:rsid w:val="00AA208C"/>
    <w:rsid w:val="00AA20DF"/>
    <w:rsid w:val="00AA239D"/>
    <w:rsid w:val="00AA25D5"/>
    <w:rsid w:val="00AA29E8"/>
    <w:rsid w:val="00AA2AE5"/>
    <w:rsid w:val="00AA2F38"/>
    <w:rsid w:val="00AA2FDD"/>
    <w:rsid w:val="00AA3058"/>
    <w:rsid w:val="00AA3243"/>
    <w:rsid w:val="00AA3365"/>
    <w:rsid w:val="00AA33E6"/>
    <w:rsid w:val="00AA341C"/>
    <w:rsid w:val="00AA3842"/>
    <w:rsid w:val="00AA3AFE"/>
    <w:rsid w:val="00AA3B06"/>
    <w:rsid w:val="00AA3CD9"/>
    <w:rsid w:val="00AA3F87"/>
    <w:rsid w:val="00AA4137"/>
    <w:rsid w:val="00AA42AC"/>
    <w:rsid w:val="00AA441A"/>
    <w:rsid w:val="00AA4550"/>
    <w:rsid w:val="00AA495F"/>
    <w:rsid w:val="00AA4A0A"/>
    <w:rsid w:val="00AA4AA0"/>
    <w:rsid w:val="00AA4B22"/>
    <w:rsid w:val="00AA4B6C"/>
    <w:rsid w:val="00AA4C9D"/>
    <w:rsid w:val="00AA4D35"/>
    <w:rsid w:val="00AA4D93"/>
    <w:rsid w:val="00AA4E06"/>
    <w:rsid w:val="00AA4E10"/>
    <w:rsid w:val="00AA52B2"/>
    <w:rsid w:val="00AA53F8"/>
    <w:rsid w:val="00AA5418"/>
    <w:rsid w:val="00AA58DC"/>
    <w:rsid w:val="00AA5908"/>
    <w:rsid w:val="00AA5A72"/>
    <w:rsid w:val="00AA5AE9"/>
    <w:rsid w:val="00AA5BEE"/>
    <w:rsid w:val="00AA5C6B"/>
    <w:rsid w:val="00AA6404"/>
    <w:rsid w:val="00AA642F"/>
    <w:rsid w:val="00AA643B"/>
    <w:rsid w:val="00AA671E"/>
    <w:rsid w:val="00AA6751"/>
    <w:rsid w:val="00AA67D6"/>
    <w:rsid w:val="00AA6999"/>
    <w:rsid w:val="00AA6C2D"/>
    <w:rsid w:val="00AA6E54"/>
    <w:rsid w:val="00AA7054"/>
    <w:rsid w:val="00AA70D0"/>
    <w:rsid w:val="00AA73A1"/>
    <w:rsid w:val="00AA73E6"/>
    <w:rsid w:val="00AA743B"/>
    <w:rsid w:val="00AA750E"/>
    <w:rsid w:val="00AA772A"/>
    <w:rsid w:val="00AA7820"/>
    <w:rsid w:val="00AA79AE"/>
    <w:rsid w:val="00AA7AF1"/>
    <w:rsid w:val="00AA7C1E"/>
    <w:rsid w:val="00AA7CA0"/>
    <w:rsid w:val="00AA7F8A"/>
    <w:rsid w:val="00AB023F"/>
    <w:rsid w:val="00AB0613"/>
    <w:rsid w:val="00AB08D8"/>
    <w:rsid w:val="00AB0C15"/>
    <w:rsid w:val="00AB0F0C"/>
    <w:rsid w:val="00AB0FD0"/>
    <w:rsid w:val="00AB119A"/>
    <w:rsid w:val="00AB1214"/>
    <w:rsid w:val="00AB1223"/>
    <w:rsid w:val="00AB137F"/>
    <w:rsid w:val="00AB152D"/>
    <w:rsid w:val="00AB17CB"/>
    <w:rsid w:val="00AB19A9"/>
    <w:rsid w:val="00AB19CD"/>
    <w:rsid w:val="00AB1A0F"/>
    <w:rsid w:val="00AB1AC0"/>
    <w:rsid w:val="00AB1B6C"/>
    <w:rsid w:val="00AB1CB8"/>
    <w:rsid w:val="00AB1DEC"/>
    <w:rsid w:val="00AB1E50"/>
    <w:rsid w:val="00AB1F42"/>
    <w:rsid w:val="00AB2327"/>
    <w:rsid w:val="00AB2494"/>
    <w:rsid w:val="00AB2581"/>
    <w:rsid w:val="00AB25DE"/>
    <w:rsid w:val="00AB266F"/>
    <w:rsid w:val="00AB2700"/>
    <w:rsid w:val="00AB2745"/>
    <w:rsid w:val="00AB2843"/>
    <w:rsid w:val="00AB294B"/>
    <w:rsid w:val="00AB2AA1"/>
    <w:rsid w:val="00AB2D41"/>
    <w:rsid w:val="00AB2D50"/>
    <w:rsid w:val="00AB2D73"/>
    <w:rsid w:val="00AB2FAF"/>
    <w:rsid w:val="00AB3022"/>
    <w:rsid w:val="00AB3031"/>
    <w:rsid w:val="00AB33E4"/>
    <w:rsid w:val="00AB34AC"/>
    <w:rsid w:val="00AB3602"/>
    <w:rsid w:val="00AB379E"/>
    <w:rsid w:val="00AB37C2"/>
    <w:rsid w:val="00AB3802"/>
    <w:rsid w:val="00AB3852"/>
    <w:rsid w:val="00AB3D57"/>
    <w:rsid w:val="00AB3D9D"/>
    <w:rsid w:val="00AB3DD8"/>
    <w:rsid w:val="00AB3F7A"/>
    <w:rsid w:val="00AB3FA3"/>
    <w:rsid w:val="00AB3FB7"/>
    <w:rsid w:val="00AB4272"/>
    <w:rsid w:val="00AB4357"/>
    <w:rsid w:val="00AB4479"/>
    <w:rsid w:val="00AB460B"/>
    <w:rsid w:val="00AB473C"/>
    <w:rsid w:val="00AB4741"/>
    <w:rsid w:val="00AB4AAC"/>
    <w:rsid w:val="00AB4B26"/>
    <w:rsid w:val="00AB4B90"/>
    <w:rsid w:val="00AB5316"/>
    <w:rsid w:val="00AB531A"/>
    <w:rsid w:val="00AB5433"/>
    <w:rsid w:val="00AB5457"/>
    <w:rsid w:val="00AB5668"/>
    <w:rsid w:val="00AB5818"/>
    <w:rsid w:val="00AB5835"/>
    <w:rsid w:val="00AB595A"/>
    <w:rsid w:val="00AB5C3E"/>
    <w:rsid w:val="00AB5C40"/>
    <w:rsid w:val="00AB6237"/>
    <w:rsid w:val="00AB641B"/>
    <w:rsid w:val="00AB65DB"/>
    <w:rsid w:val="00AB67D8"/>
    <w:rsid w:val="00AB6979"/>
    <w:rsid w:val="00AB6A64"/>
    <w:rsid w:val="00AB6B6B"/>
    <w:rsid w:val="00AB6BB6"/>
    <w:rsid w:val="00AB6D43"/>
    <w:rsid w:val="00AB6EA3"/>
    <w:rsid w:val="00AB7038"/>
    <w:rsid w:val="00AB70FE"/>
    <w:rsid w:val="00AB711E"/>
    <w:rsid w:val="00AB73C0"/>
    <w:rsid w:val="00AB7962"/>
    <w:rsid w:val="00AB7A91"/>
    <w:rsid w:val="00AB7B21"/>
    <w:rsid w:val="00AB7C73"/>
    <w:rsid w:val="00AB7D6B"/>
    <w:rsid w:val="00AB7E14"/>
    <w:rsid w:val="00AB7E80"/>
    <w:rsid w:val="00AB7F6F"/>
    <w:rsid w:val="00AB7FE7"/>
    <w:rsid w:val="00AB7FF7"/>
    <w:rsid w:val="00AC01D8"/>
    <w:rsid w:val="00AC020F"/>
    <w:rsid w:val="00AC0227"/>
    <w:rsid w:val="00AC0306"/>
    <w:rsid w:val="00AC0382"/>
    <w:rsid w:val="00AC04D7"/>
    <w:rsid w:val="00AC051D"/>
    <w:rsid w:val="00AC064D"/>
    <w:rsid w:val="00AC07F1"/>
    <w:rsid w:val="00AC0A06"/>
    <w:rsid w:val="00AC0A72"/>
    <w:rsid w:val="00AC0B1B"/>
    <w:rsid w:val="00AC0BBB"/>
    <w:rsid w:val="00AC0CA6"/>
    <w:rsid w:val="00AC0D2B"/>
    <w:rsid w:val="00AC0DF5"/>
    <w:rsid w:val="00AC0E19"/>
    <w:rsid w:val="00AC1002"/>
    <w:rsid w:val="00AC124F"/>
    <w:rsid w:val="00AC1375"/>
    <w:rsid w:val="00AC1557"/>
    <w:rsid w:val="00AC157E"/>
    <w:rsid w:val="00AC1744"/>
    <w:rsid w:val="00AC197B"/>
    <w:rsid w:val="00AC19A7"/>
    <w:rsid w:val="00AC1A2B"/>
    <w:rsid w:val="00AC1A63"/>
    <w:rsid w:val="00AC1C81"/>
    <w:rsid w:val="00AC1F13"/>
    <w:rsid w:val="00AC1F5B"/>
    <w:rsid w:val="00AC1F98"/>
    <w:rsid w:val="00AC20A0"/>
    <w:rsid w:val="00AC214C"/>
    <w:rsid w:val="00AC22A0"/>
    <w:rsid w:val="00AC22E4"/>
    <w:rsid w:val="00AC234C"/>
    <w:rsid w:val="00AC2395"/>
    <w:rsid w:val="00AC2717"/>
    <w:rsid w:val="00AC2970"/>
    <w:rsid w:val="00AC2990"/>
    <w:rsid w:val="00AC3061"/>
    <w:rsid w:val="00AC30B0"/>
    <w:rsid w:val="00AC31EC"/>
    <w:rsid w:val="00AC3328"/>
    <w:rsid w:val="00AC348E"/>
    <w:rsid w:val="00AC3508"/>
    <w:rsid w:val="00AC356D"/>
    <w:rsid w:val="00AC3768"/>
    <w:rsid w:val="00AC38C7"/>
    <w:rsid w:val="00AC3A46"/>
    <w:rsid w:val="00AC3B54"/>
    <w:rsid w:val="00AC3BE3"/>
    <w:rsid w:val="00AC3C8F"/>
    <w:rsid w:val="00AC3E26"/>
    <w:rsid w:val="00AC3F79"/>
    <w:rsid w:val="00AC407C"/>
    <w:rsid w:val="00AC4109"/>
    <w:rsid w:val="00AC4148"/>
    <w:rsid w:val="00AC4206"/>
    <w:rsid w:val="00AC4260"/>
    <w:rsid w:val="00AC4375"/>
    <w:rsid w:val="00AC44A8"/>
    <w:rsid w:val="00AC457D"/>
    <w:rsid w:val="00AC4675"/>
    <w:rsid w:val="00AC4754"/>
    <w:rsid w:val="00AC47B7"/>
    <w:rsid w:val="00AC4803"/>
    <w:rsid w:val="00AC4A14"/>
    <w:rsid w:val="00AC4AAA"/>
    <w:rsid w:val="00AC4B04"/>
    <w:rsid w:val="00AC4F75"/>
    <w:rsid w:val="00AC51A3"/>
    <w:rsid w:val="00AC5312"/>
    <w:rsid w:val="00AC5363"/>
    <w:rsid w:val="00AC54EE"/>
    <w:rsid w:val="00AC558B"/>
    <w:rsid w:val="00AC55F7"/>
    <w:rsid w:val="00AC5627"/>
    <w:rsid w:val="00AC5A31"/>
    <w:rsid w:val="00AC5B75"/>
    <w:rsid w:val="00AC5BC0"/>
    <w:rsid w:val="00AC5BD6"/>
    <w:rsid w:val="00AC5CF2"/>
    <w:rsid w:val="00AC5D16"/>
    <w:rsid w:val="00AC5D5A"/>
    <w:rsid w:val="00AC5D8F"/>
    <w:rsid w:val="00AC5F16"/>
    <w:rsid w:val="00AC6163"/>
    <w:rsid w:val="00AC61D0"/>
    <w:rsid w:val="00AC6841"/>
    <w:rsid w:val="00AC68B8"/>
    <w:rsid w:val="00AC6A6C"/>
    <w:rsid w:val="00AC6BD9"/>
    <w:rsid w:val="00AC6DD6"/>
    <w:rsid w:val="00AC6DDE"/>
    <w:rsid w:val="00AC6DF3"/>
    <w:rsid w:val="00AC7083"/>
    <w:rsid w:val="00AC70C7"/>
    <w:rsid w:val="00AC720A"/>
    <w:rsid w:val="00AC736E"/>
    <w:rsid w:val="00AC75B5"/>
    <w:rsid w:val="00AC75BF"/>
    <w:rsid w:val="00AC77E2"/>
    <w:rsid w:val="00AC78B3"/>
    <w:rsid w:val="00AC795A"/>
    <w:rsid w:val="00AC799B"/>
    <w:rsid w:val="00AC7A7F"/>
    <w:rsid w:val="00AC7AF9"/>
    <w:rsid w:val="00AC7DB2"/>
    <w:rsid w:val="00AC7E7F"/>
    <w:rsid w:val="00AC7EC2"/>
    <w:rsid w:val="00AC7F3B"/>
    <w:rsid w:val="00AD01AF"/>
    <w:rsid w:val="00AD01CA"/>
    <w:rsid w:val="00AD0215"/>
    <w:rsid w:val="00AD029C"/>
    <w:rsid w:val="00AD02F8"/>
    <w:rsid w:val="00AD07A5"/>
    <w:rsid w:val="00AD08E7"/>
    <w:rsid w:val="00AD098E"/>
    <w:rsid w:val="00AD0A50"/>
    <w:rsid w:val="00AD0AF2"/>
    <w:rsid w:val="00AD0C17"/>
    <w:rsid w:val="00AD0CEC"/>
    <w:rsid w:val="00AD0D12"/>
    <w:rsid w:val="00AD0F1C"/>
    <w:rsid w:val="00AD0F73"/>
    <w:rsid w:val="00AD0F99"/>
    <w:rsid w:val="00AD1056"/>
    <w:rsid w:val="00AD10A4"/>
    <w:rsid w:val="00AD12A3"/>
    <w:rsid w:val="00AD1355"/>
    <w:rsid w:val="00AD14CA"/>
    <w:rsid w:val="00AD155D"/>
    <w:rsid w:val="00AD157F"/>
    <w:rsid w:val="00AD17D6"/>
    <w:rsid w:val="00AD18E9"/>
    <w:rsid w:val="00AD1BA9"/>
    <w:rsid w:val="00AD1DC3"/>
    <w:rsid w:val="00AD1DEA"/>
    <w:rsid w:val="00AD1E87"/>
    <w:rsid w:val="00AD1F1C"/>
    <w:rsid w:val="00AD1F74"/>
    <w:rsid w:val="00AD1FD5"/>
    <w:rsid w:val="00AD2088"/>
    <w:rsid w:val="00AD20E5"/>
    <w:rsid w:val="00AD221A"/>
    <w:rsid w:val="00AD2477"/>
    <w:rsid w:val="00AD2486"/>
    <w:rsid w:val="00AD25C9"/>
    <w:rsid w:val="00AD26C6"/>
    <w:rsid w:val="00AD2B28"/>
    <w:rsid w:val="00AD2C4F"/>
    <w:rsid w:val="00AD2DE7"/>
    <w:rsid w:val="00AD2ED1"/>
    <w:rsid w:val="00AD2F37"/>
    <w:rsid w:val="00AD338B"/>
    <w:rsid w:val="00AD33B2"/>
    <w:rsid w:val="00AD346A"/>
    <w:rsid w:val="00AD34BD"/>
    <w:rsid w:val="00AD35D8"/>
    <w:rsid w:val="00AD35DC"/>
    <w:rsid w:val="00AD3678"/>
    <w:rsid w:val="00AD3765"/>
    <w:rsid w:val="00AD39A9"/>
    <w:rsid w:val="00AD39AE"/>
    <w:rsid w:val="00AD3A3D"/>
    <w:rsid w:val="00AD3B1B"/>
    <w:rsid w:val="00AD3CB2"/>
    <w:rsid w:val="00AD3F09"/>
    <w:rsid w:val="00AD3FC4"/>
    <w:rsid w:val="00AD4015"/>
    <w:rsid w:val="00AD404B"/>
    <w:rsid w:val="00AD4303"/>
    <w:rsid w:val="00AD45F2"/>
    <w:rsid w:val="00AD462A"/>
    <w:rsid w:val="00AD4645"/>
    <w:rsid w:val="00AD48FC"/>
    <w:rsid w:val="00AD490B"/>
    <w:rsid w:val="00AD4B36"/>
    <w:rsid w:val="00AD4B63"/>
    <w:rsid w:val="00AD4E6A"/>
    <w:rsid w:val="00AD4F9C"/>
    <w:rsid w:val="00AD5137"/>
    <w:rsid w:val="00AD55E7"/>
    <w:rsid w:val="00AD5AA4"/>
    <w:rsid w:val="00AD5AE5"/>
    <w:rsid w:val="00AD5B4F"/>
    <w:rsid w:val="00AD5C5D"/>
    <w:rsid w:val="00AD5E90"/>
    <w:rsid w:val="00AD5EA7"/>
    <w:rsid w:val="00AD5EFA"/>
    <w:rsid w:val="00AD5F3A"/>
    <w:rsid w:val="00AD5F46"/>
    <w:rsid w:val="00AD5F5A"/>
    <w:rsid w:val="00AD600A"/>
    <w:rsid w:val="00AD6145"/>
    <w:rsid w:val="00AD61F4"/>
    <w:rsid w:val="00AD62C0"/>
    <w:rsid w:val="00AD6611"/>
    <w:rsid w:val="00AD67AF"/>
    <w:rsid w:val="00AD6C1A"/>
    <w:rsid w:val="00AD6CD8"/>
    <w:rsid w:val="00AD6E41"/>
    <w:rsid w:val="00AD6E8E"/>
    <w:rsid w:val="00AD6FA9"/>
    <w:rsid w:val="00AD715C"/>
    <w:rsid w:val="00AD71AA"/>
    <w:rsid w:val="00AD72A5"/>
    <w:rsid w:val="00AD7616"/>
    <w:rsid w:val="00AD76DA"/>
    <w:rsid w:val="00AD7852"/>
    <w:rsid w:val="00AD78CD"/>
    <w:rsid w:val="00AD7C47"/>
    <w:rsid w:val="00AD7C73"/>
    <w:rsid w:val="00AD7F7D"/>
    <w:rsid w:val="00AE0022"/>
    <w:rsid w:val="00AE0139"/>
    <w:rsid w:val="00AE018A"/>
    <w:rsid w:val="00AE02B4"/>
    <w:rsid w:val="00AE05BE"/>
    <w:rsid w:val="00AE0648"/>
    <w:rsid w:val="00AE0702"/>
    <w:rsid w:val="00AE086C"/>
    <w:rsid w:val="00AE0A76"/>
    <w:rsid w:val="00AE0B5D"/>
    <w:rsid w:val="00AE0BC9"/>
    <w:rsid w:val="00AE0CD2"/>
    <w:rsid w:val="00AE0D20"/>
    <w:rsid w:val="00AE0E2B"/>
    <w:rsid w:val="00AE0F04"/>
    <w:rsid w:val="00AE1108"/>
    <w:rsid w:val="00AE12D5"/>
    <w:rsid w:val="00AE176C"/>
    <w:rsid w:val="00AE182F"/>
    <w:rsid w:val="00AE18F5"/>
    <w:rsid w:val="00AE18FB"/>
    <w:rsid w:val="00AE198E"/>
    <w:rsid w:val="00AE1FCD"/>
    <w:rsid w:val="00AE2004"/>
    <w:rsid w:val="00AE2067"/>
    <w:rsid w:val="00AE214C"/>
    <w:rsid w:val="00AE247F"/>
    <w:rsid w:val="00AE28F7"/>
    <w:rsid w:val="00AE290B"/>
    <w:rsid w:val="00AE295C"/>
    <w:rsid w:val="00AE2AA9"/>
    <w:rsid w:val="00AE2B1B"/>
    <w:rsid w:val="00AE2BB5"/>
    <w:rsid w:val="00AE2F30"/>
    <w:rsid w:val="00AE30AB"/>
    <w:rsid w:val="00AE30C2"/>
    <w:rsid w:val="00AE3343"/>
    <w:rsid w:val="00AE33A8"/>
    <w:rsid w:val="00AE33EA"/>
    <w:rsid w:val="00AE33ED"/>
    <w:rsid w:val="00AE3538"/>
    <w:rsid w:val="00AE38A3"/>
    <w:rsid w:val="00AE38E2"/>
    <w:rsid w:val="00AE3B3F"/>
    <w:rsid w:val="00AE3C7A"/>
    <w:rsid w:val="00AE3CCD"/>
    <w:rsid w:val="00AE3CE6"/>
    <w:rsid w:val="00AE3EA1"/>
    <w:rsid w:val="00AE41EF"/>
    <w:rsid w:val="00AE4585"/>
    <w:rsid w:val="00AE45BF"/>
    <w:rsid w:val="00AE4620"/>
    <w:rsid w:val="00AE479B"/>
    <w:rsid w:val="00AE482F"/>
    <w:rsid w:val="00AE4846"/>
    <w:rsid w:val="00AE490A"/>
    <w:rsid w:val="00AE4D46"/>
    <w:rsid w:val="00AE4DAE"/>
    <w:rsid w:val="00AE4EBB"/>
    <w:rsid w:val="00AE4ED5"/>
    <w:rsid w:val="00AE4FAE"/>
    <w:rsid w:val="00AE5141"/>
    <w:rsid w:val="00AE5328"/>
    <w:rsid w:val="00AE5680"/>
    <w:rsid w:val="00AE572B"/>
    <w:rsid w:val="00AE57F1"/>
    <w:rsid w:val="00AE58BB"/>
    <w:rsid w:val="00AE5A08"/>
    <w:rsid w:val="00AE5B79"/>
    <w:rsid w:val="00AE5BC7"/>
    <w:rsid w:val="00AE5CDB"/>
    <w:rsid w:val="00AE5D32"/>
    <w:rsid w:val="00AE5D88"/>
    <w:rsid w:val="00AE5EE5"/>
    <w:rsid w:val="00AE5F30"/>
    <w:rsid w:val="00AE6327"/>
    <w:rsid w:val="00AE63FD"/>
    <w:rsid w:val="00AE643D"/>
    <w:rsid w:val="00AE6601"/>
    <w:rsid w:val="00AE66C6"/>
    <w:rsid w:val="00AE66CC"/>
    <w:rsid w:val="00AE6866"/>
    <w:rsid w:val="00AE6D97"/>
    <w:rsid w:val="00AE71AA"/>
    <w:rsid w:val="00AE72BC"/>
    <w:rsid w:val="00AE72DA"/>
    <w:rsid w:val="00AE72ED"/>
    <w:rsid w:val="00AE7363"/>
    <w:rsid w:val="00AE7433"/>
    <w:rsid w:val="00AE75EC"/>
    <w:rsid w:val="00AE789C"/>
    <w:rsid w:val="00AE78FF"/>
    <w:rsid w:val="00AE7927"/>
    <w:rsid w:val="00AE7B50"/>
    <w:rsid w:val="00AE7B53"/>
    <w:rsid w:val="00AE7D79"/>
    <w:rsid w:val="00AE7F2B"/>
    <w:rsid w:val="00AE7FEB"/>
    <w:rsid w:val="00AF034A"/>
    <w:rsid w:val="00AF054D"/>
    <w:rsid w:val="00AF07BF"/>
    <w:rsid w:val="00AF07C9"/>
    <w:rsid w:val="00AF07D8"/>
    <w:rsid w:val="00AF0AA8"/>
    <w:rsid w:val="00AF0AF9"/>
    <w:rsid w:val="00AF0C24"/>
    <w:rsid w:val="00AF0D7B"/>
    <w:rsid w:val="00AF0F81"/>
    <w:rsid w:val="00AF10C2"/>
    <w:rsid w:val="00AF1188"/>
    <w:rsid w:val="00AF127E"/>
    <w:rsid w:val="00AF1298"/>
    <w:rsid w:val="00AF130A"/>
    <w:rsid w:val="00AF161C"/>
    <w:rsid w:val="00AF1743"/>
    <w:rsid w:val="00AF1BD1"/>
    <w:rsid w:val="00AF1F47"/>
    <w:rsid w:val="00AF2010"/>
    <w:rsid w:val="00AF21CC"/>
    <w:rsid w:val="00AF24F2"/>
    <w:rsid w:val="00AF2689"/>
    <w:rsid w:val="00AF26A1"/>
    <w:rsid w:val="00AF2767"/>
    <w:rsid w:val="00AF2827"/>
    <w:rsid w:val="00AF28ED"/>
    <w:rsid w:val="00AF296B"/>
    <w:rsid w:val="00AF2E99"/>
    <w:rsid w:val="00AF31BF"/>
    <w:rsid w:val="00AF32E7"/>
    <w:rsid w:val="00AF3305"/>
    <w:rsid w:val="00AF3439"/>
    <w:rsid w:val="00AF354C"/>
    <w:rsid w:val="00AF3601"/>
    <w:rsid w:val="00AF3812"/>
    <w:rsid w:val="00AF3A76"/>
    <w:rsid w:val="00AF3AA1"/>
    <w:rsid w:val="00AF3CD7"/>
    <w:rsid w:val="00AF3E9B"/>
    <w:rsid w:val="00AF4290"/>
    <w:rsid w:val="00AF42E2"/>
    <w:rsid w:val="00AF43DA"/>
    <w:rsid w:val="00AF4458"/>
    <w:rsid w:val="00AF45A0"/>
    <w:rsid w:val="00AF45A3"/>
    <w:rsid w:val="00AF4609"/>
    <w:rsid w:val="00AF46BC"/>
    <w:rsid w:val="00AF473A"/>
    <w:rsid w:val="00AF47ED"/>
    <w:rsid w:val="00AF4A0C"/>
    <w:rsid w:val="00AF4AE3"/>
    <w:rsid w:val="00AF4B2B"/>
    <w:rsid w:val="00AF4C87"/>
    <w:rsid w:val="00AF4EBE"/>
    <w:rsid w:val="00AF50EA"/>
    <w:rsid w:val="00AF519A"/>
    <w:rsid w:val="00AF528A"/>
    <w:rsid w:val="00AF5315"/>
    <w:rsid w:val="00AF54B8"/>
    <w:rsid w:val="00AF54E4"/>
    <w:rsid w:val="00AF553A"/>
    <w:rsid w:val="00AF556E"/>
    <w:rsid w:val="00AF56BE"/>
    <w:rsid w:val="00AF58F6"/>
    <w:rsid w:val="00AF58F9"/>
    <w:rsid w:val="00AF5B65"/>
    <w:rsid w:val="00AF5C90"/>
    <w:rsid w:val="00AF5D65"/>
    <w:rsid w:val="00AF5E32"/>
    <w:rsid w:val="00AF5E5F"/>
    <w:rsid w:val="00AF5EF8"/>
    <w:rsid w:val="00AF5F71"/>
    <w:rsid w:val="00AF5FBD"/>
    <w:rsid w:val="00AF61B1"/>
    <w:rsid w:val="00AF624A"/>
    <w:rsid w:val="00AF626D"/>
    <w:rsid w:val="00AF64CD"/>
    <w:rsid w:val="00AF64E6"/>
    <w:rsid w:val="00AF650E"/>
    <w:rsid w:val="00AF6792"/>
    <w:rsid w:val="00AF67DA"/>
    <w:rsid w:val="00AF6B33"/>
    <w:rsid w:val="00AF6B39"/>
    <w:rsid w:val="00AF6F64"/>
    <w:rsid w:val="00AF7129"/>
    <w:rsid w:val="00AF7156"/>
    <w:rsid w:val="00AF7383"/>
    <w:rsid w:val="00AF73E1"/>
    <w:rsid w:val="00AF7470"/>
    <w:rsid w:val="00AF7A64"/>
    <w:rsid w:val="00AF7B55"/>
    <w:rsid w:val="00AF7C16"/>
    <w:rsid w:val="00AF7D8F"/>
    <w:rsid w:val="00B0020D"/>
    <w:rsid w:val="00B00545"/>
    <w:rsid w:val="00B0055D"/>
    <w:rsid w:val="00B00562"/>
    <w:rsid w:val="00B00840"/>
    <w:rsid w:val="00B00BBB"/>
    <w:rsid w:val="00B00CF7"/>
    <w:rsid w:val="00B01000"/>
    <w:rsid w:val="00B010D9"/>
    <w:rsid w:val="00B01397"/>
    <w:rsid w:val="00B0140C"/>
    <w:rsid w:val="00B01504"/>
    <w:rsid w:val="00B015AE"/>
    <w:rsid w:val="00B015DE"/>
    <w:rsid w:val="00B016D8"/>
    <w:rsid w:val="00B01A55"/>
    <w:rsid w:val="00B01B08"/>
    <w:rsid w:val="00B01C72"/>
    <w:rsid w:val="00B01E7C"/>
    <w:rsid w:val="00B02208"/>
    <w:rsid w:val="00B022C9"/>
    <w:rsid w:val="00B023EA"/>
    <w:rsid w:val="00B023F6"/>
    <w:rsid w:val="00B024CA"/>
    <w:rsid w:val="00B02512"/>
    <w:rsid w:val="00B027E2"/>
    <w:rsid w:val="00B02842"/>
    <w:rsid w:val="00B029B6"/>
    <w:rsid w:val="00B02C3D"/>
    <w:rsid w:val="00B02CB5"/>
    <w:rsid w:val="00B02DAA"/>
    <w:rsid w:val="00B030D5"/>
    <w:rsid w:val="00B0311B"/>
    <w:rsid w:val="00B033ED"/>
    <w:rsid w:val="00B0381F"/>
    <w:rsid w:val="00B03858"/>
    <w:rsid w:val="00B03A9B"/>
    <w:rsid w:val="00B03B58"/>
    <w:rsid w:val="00B03BBD"/>
    <w:rsid w:val="00B03D89"/>
    <w:rsid w:val="00B04154"/>
    <w:rsid w:val="00B043F4"/>
    <w:rsid w:val="00B04646"/>
    <w:rsid w:val="00B0475B"/>
    <w:rsid w:val="00B0477D"/>
    <w:rsid w:val="00B047F0"/>
    <w:rsid w:val="00B0497C"/>
    <w:rsid w:val="00B04BE0"/>
    <w:rsid w:val="00B04C06"/>
    <w:rsid w:val="00B04D41"/>
    <w:rsid w:val="00B04DA0"/>
    <w:rsid w:val="00B04E89"/>
    <w:rsid w:val="00B053AC"/>
    <w:rsid w:val="00B05555"/>
    <w:rsid w:val="00B05620"/>
    <w:rsid w:val="00B0574B"/>
    <w:rsid w:val="00B05815"/>
    <w:rsid w:val="00B05869"/>
    <w:rsid w:val="00B059B1"/>
    <w:rsid w:val="00B05AF2"/>
    <w:rsid w:val="00B05B8C"/>
    <w:rsid w:val="00B05C67"/>
    <w:rsid w:val="00B05D34"/>
    <w:rsid w:val="00B05E67"/>
    <w:rsid w:val="00B05ECA"/>
    <w:rsid w:val="00B05F7B"/>
    <w:rsid w:val="00B0607F"/>
    <w:rsid w:val="00B06090"/>
    <w:rsid w:val="00B061FC"/>
    <w:rsid w:val="00B062C7"/>
    <w:rsid w:val="00B063BE"/>
    <w:rsid w:val="00B065E0"/>
    <w:rsid w:val="00B067A0"/>
    <w:rsid w:val="00B067F4"/>
    <w:rsid w:val="00B06DA8"/>
    <w:rsid w:val="00B06F2A"/>
    <w:rsid w:val="00B07080"/>
    <w:rsid w:val="00B07182"/>
    <w:rsid w:val="00B073E7"/>
    <w:rsid w:val="00B07513"/>
    <w:rsid w:val="00B0766F"/>
    <w:rsid w:val="00B079D2"/>
    <w:rsid w:val="00B07B30"/>
    <w:rsid w:val="00B07BDB"/>
    <w:rsid w:val="00B07BDD"/>
    <w:rsid w:val="00B07CE8"/>
    <w:rsid w:val="00B07DBA"/>
    <w:rsid w:val="00B07E21"/>
    <w:rsid w:val="00B07F53"/>
    <w:rsid w:val="00B10095"/>
    <w:rsid w:val="00B10321"/>
    <w:rsid w:val="00B10415"/>
    <w:rsid w:val="00B10761"/>
    <w:rsid w:val="00B10802"/>
    <w:rsid w:val="00B1097D"/>
    <w:rsid w:val="00B10B3A"/>
    <w:rsid w:val="00B10B5D"/>
    <w:rsid w:val="00B10CF8"/>
    <w:rsid w:val="00B1101A"/>
    <w:rsid w:val="00B11279"/>
    <w:rsid w:val="00B1133F"/>
    <w:rsid w:val="00B114A3"/>
    <w:rsid w:val="00B11650"/>
    <w:rsid w:val="00B1169A"/>
    <w:rsid w:val="00B11765"/>
    <w:rsid w:val="00B1178D"/>
    <w:rsid w:val="00B11931"/>
    <w:rsid w:val="00B11A52"/>
    <w:rsid w:val="00B11CE4"/>
    <w:rsid w:val="00B11D2E"/>
    <w:rsid w:val="00B11DC0"/>
    <w:rsid w:val="00B12030"/>
    <w:rsid w:val="00B121DA"/>
    <w:rsid w:val="00B12307"/>
    <w:rsid w:val="00B124BF"/>
    <w:rsid w:val="00B124F3"/>
    <w:rsid w:val="00B1269B"/>
    <w:rsid w:val="00B12736"/>
    <w:rsid w:val="00B127BF"/>
    <w:rsid w:val="00B127F4"/>
    <w:rsid w:val="00B128AD"/>
    <w:rsid w:val="00B12976"/>
    <w:rsid w:val="00B12AE3"/>
    <w:rsid w:val="00B12B88"/>
    <w:rsid w:val="00B13047"/>
    <w:rsid w:val="00B13128"/>
    <w:rsid w:val="00B131DD"/>
    <w:rsid w:val="00B13206"/>
    <w:rsid w:val="00B13235"/>
    <w:rsid w:val="00B1328F"/>
    <w:rsid w:val="00B13314"/>
    <w:rsid w:val="00B13853"/>
    <w:rsid w:val="00B13A50"/>
    <w:rsid w:val="00B13D29"/>
    <w:rsid w:val="00B13F21"/>
    <w:rsid w:val="00B14049"/>
    <w:rsid w:val="00B14119"/>
    <w:rsid w:val="00B14253"/>
    <w:rsid w:val="00B142BD"/>
    <w:rsid w:val="00B1430D"/>
    <w:rsid w:val="00B1450B"/>
    <w:rsid w:val="00B14521"/>
    <w:rsid w:val="00B1456D"/>
    <w:rsid w:val="00B146A4"/>
    <w:rsid w:val="00B14922"/>
    <w:rsid w:val="00B14926"/>
    <w:rsid w:val="00B14973"/>
    <w:rsid w:val="00B14990"/>
    <w:rsid w:val="00B14BB8"/>
    <w:rsid w:val="00B14C86"/>
    <w:rsid w:val="00B14D48"/>
    <w:rsid w:val="00B14DCA"/>
    <w:rsid w:val="00B14F4C"/>
    <w:rsid w:val="00B15150"/>
    <w:rsid w:val="00B152C3"/>
    <w:rsid w:val="00B15410"/>
    <w:rsid w:val="00B1545C"/>
    <w:rsid w:val="00B156EF"/>
    <w:rsid w:val="00B15A30"/>
    <w:rsid w:val="00B15A3C"/>
    <w:rsid w:val="00B15A78"/>
    <w:rsid w:val="00B15A83"/>
    <w:rsid w:val="00B15B5A"/>
    <w:rsid w:val="00B15C49"/>
    <w:rsid w:val="00B15E7C"/>
    <w:rsid w:val="00B15F15"/>
    <w:rsid w:val="00B15FED"/>
    <w:rsid w:val="00B16640"/>
    <w:rsid w:val="00B16641"/>
    <w:rsid w:val="00B16792"/>
    <w:rsid w:val="00B167C2"/>
    <w:rsid w:val="00B168CE"/>
    <w:rsid w:val="00B1691A"/>
    <w:rsid w:val="00B169C1"/>
    <w:rsid w:val="00B16A1D"/>
    <w:rsid w:val="00B16ACA"/>
    <w:rsid w:val="00B16C4F"/>
    <w:rsid w:val="00B16D10"/>
    <w:rsid w:val="00B16E35"/>
    <w:rsid w:val="00B16F02"/>
    <w:rsid w:val="00B171A2"/>
    <w:rsid w:val="00B1733F"/>
    <w:rsid w:val="00B1736A"/>
    <w:rsid w:val="00B173C4"/>
    <w:rsid w:val="00B1748A"/>
    <w:rsid w:val="00B1757A"/>
    <w:rsid w:val="00B176FC"/>
    <w:rsid w:val="00B1784B"/>
    <w:rsid w:val="00B17984"/>
    <w:rsid w:val="00B17A75"/>
    <w:rsid w:val="00B17B25"/>
    <w:rsid w:val="00B17CF0"/>
    <w:rsid w:val="00B17D72"/>
    <w:rsid w:val="00B17DFD"/>
    <w:rsid w:val="00B17F08"/>
    <w:rsid w:val="00B17F46"/>
    <w:rsid w:val="00B20058"/>
    <w:rsid w:val="00B2019B"/>
    <w:rsid w:val="00B20222"/>
    <w:rsid w:val="00B20251"/>
    <w:rsid w:val="00B20540"/>
    <w:rsid w:val="00B206AB"/>
    <w:rsid w:val="00B20744"/>
    <w:rsid w:val="00B20A32"/>
    <w:rsid w:val="00B20CA5"/>
    <w:rsid w:val="00B20EB7"/>
    <w:rsid w:val="00B21123"/>
    <w:rsid w:val="00B211CD"/>
    <w:rsid w:val="00B21276"/>
    <w:rsid w:val="00B2128F"/>
    <w:rsid w:val="00B2131A"/>
    <w:rsid w:val="00B2143F"/>
    <w:rsid w:val="00B214CA"/>
    <w:rsid w:val="00B21810"/>
    <w:rsid w:val="00B21ACA"/>
    <w:rsid w:val="00B21ADC"/>
    <w:rsid w:val="00B21B7C"/>
    <w:rsid w:val="00B21CA3"/>
    <w:rsid w:val="00B21CB7"/>
    <w:rsid w:val="00B21DD0"/>
    <w:rsid w:val="00B21DE3"/>
    <w:rsid w:val="00B21E8A"/>
    <w:rsid w:val="00B21ED5"/>
    <w:rsid w:val="00B21F5A"/>
    <w:rsid w:val="00B21FA1"/>
    <w:rsid w:val="00B21FE5"/>
    <w:rsid w:val="00B22238"/>
    <w:rsid w:val="00B22291"/>
    <w:rsid w:val="00B22473"/>
    <w:rsid w:val="00B2256B"/>
    <w:rsid w:val="00B2272B"/>
    <w:rsid w:val="00B2277A"/>
    <w:rsid w:val="00B229E3"/>
    <w:rsid w:val="00B22A09"/>
    <w:rsid w:val="00B22A12"/>
    <w:rsid w:val="00B22ABB"/>
    <w:rsid w:val="00B22C57"/>
    <w:rsid w:val="00B22CFB"/>
    <w:rsid w:val="00B22D18"/>
    <w:rsid w:val="00B22D34"/>
    <w:rsid w:val="00B22D39"/>
    <w:rsid w:val="00B22D9C"/>
    <w:rsid w:val="00B22E6C"/>
    <w:rsid w:val="00B22E88"/>
    <w:rsid w:val="00B22E9C"/>
    <w:rsid w:val="00B23267"/>
    <w:rsid w:val="00B235E6"/>
    <w:rsid w:val="00B23607"/>
    <w:rsid w:val="00B2376E"/>
    <w:rsid w:val="00B237D0"/>
    <w:rsid w:val="00B237FC"/>
    <w:rsid w:val="00B23A3E"/>
    <w:rsid w:val="00B23D3B"/>
    <w:rsid w:val="00B23DBB"/>
    <w:rsid w:val="00B23EB3"/>
    <w:rsid w:val="00B2404B"/>
    <w:rsid w:val="00B2405F"/>
    <w:rsid w:val="00B240EB"/>
    <w:rsid w:val="00B24410"/>
    <w:rsid w:val="00B24443"/>
    <w:rsid w:val="00B2449D"/>
    <w:rsid w:val="00B244DA"/>
    <w:rsid w:val="00B2479E"/>
    <w:rsid w:val="00B24A90"/>
    <w:rsid w:val="00B24AA6"/>
    <w:rsid w:val="00B24ABC"/>
    <w:rsid w:val="00B24ACD"/>
    <w:rsid w:val="00B24CF0"/>
    <w:rsid w:val="00B24D65"/>
    <w:rsid w:val="00B24E0C"/>
    <w:rsid w:val="00B250C6"/>
    <w:rsid w:val="00B25236"/>
    <w:rsid w:val="00B2538A"/>
    <w:rsid w:val="00B2539D"/>
    <w:rsid w:val="00B256D5"/>
    <w:rsid w:val="00B25743"/>
    <w:rsid w:val="00B25855"/>
    <w:rsid w:val="00B25A72"/>
    <w:rsid w:val="00B25CE1"/>
    <w:rsid w:val="00B25DAE"/>
    <w:rsid w:val="00B25F01"/>
    <w:rsid w:val="00B26153"/>
    <w:rsid w:val="00B26279"/>
    <w:rsid w:val="00B263A2"/>
    <w:rsid w:val="00B26490"/>
    <w:rsid w:val="00B2666A"/>
    <w:rsid w:val="00B267A3"/>
    <w:rsid w:val="00B267C7"/>
    <w:rsid w:val="00B267E9"/>
    <w:rsid w:val="00B2686B"/>
    <w:rsid w:val="00B26C7B"/>
    <w:rsid w:val="00B26CBE"/>
    <w:rsid w:val="00B26EBE"/>
    <w:rsid w:val="00B26EEB"/>
    <w:rsid w:val="00B26F4E"/>
    <w:rsid w:val="00B2706A"/>
    <w:rsid w:val="00B270EE"/>
    <w:rsid w:val="00B27154"/>
    <w:rsid w:val="00B271A4"/>
    <w:rsid w:val="00B271FB"/>
    <w:rsid w:val="00B272E4"/>
    <w:rsid w:val="00B2730D"/>
    <w:rsid w:val="00B27498"/>
    <w:rsid w:val="00B2757D"/>
    <w:rsid w:val="00B275DC"/>
    <w:rsid w:val="00B2799E"/>
    <w:rsid w:val="00B27A32"/>
    <w:rsid w:val="00B27EEA"/>
    <w:rsid w:val="00B30329"/>
    <w:rsid w:val="00B30626"/>
    <w:rsid w:val="00B306C6"/>
    <w:rsid w:val="00B307CD"/>
    <w:rsid w:val="00B30C5A"/>
    <w:rsid w:val="00B30D6F"/>
    <w:rsid w:val="00B3113A"/>
    <w:rsid w:val="00B311F9"/>
    <w:rsid w:val="00B31309"/>
    <w:rsid w:val="00B3144F"/>
    <w:rsid w:val="00B3159E"/>
    <w:rsid w:val="00B315D1"/>
    <w:rsid w:val="00B31695"/>
    <w:rsid w:val="00B31C72"/>
    <w:rsid w:val="00B31C8B"/>
    <w:rsid w:val="00B31CED"/>
    <w:rsid w:val="00B31D86"/>
    <w:rsid w:val="00B31E95"/>
    <w:rsid w:val="00B321E0"/>
    <w:rsid w:val="00B323ED"/>
    <w:rsid w:val="00B324EA"/>
    <w:rsid w:val="00B325D1"/>
    <w:rsid w:val="00B329E8"/>
    <w:rsid w:val="00B32A6D"/>
    <w:rsid w:val="00B32B46"/>
    <w:rsid w:val="00B32C01"/>
    <w:rsid w:val="00B32D5B"/>
    <w:rsid w:val="00B32D9D"/>
    <w:rsid w:val="00B33122"/>
    <w:rsid w:val="00B33201"/>
    <w:rsid w:val="00B3321A"/>
    <w:rsid w:val="00B3368F"/>
    <w:rsid w:val="00B336DF"/>
    <w:rsid w:val="00B33730"/>
    <w:rsid w:val="00B33D09"/>
    <w:rsid w:val="00B33D31"/>
    <w:rsid w:val="00B33F05"/>
    <w:rsid w:val="00B34184"/>
    <w:rsid w:val="00B34244"/>
    <w:rsid w:val="00B34317"/>
    <w:rsid w:val="00B34576"/>
    <w:rsid w:val="00B346A0"/>
    <w:rsid w:val="00B346BE"/>
    <w:rsid w:val="00B347BC"/>
    <w:rsid w:val="00B34814"/>
    <w:rsid w:val="00B3481C"/>
    <w:rsid w:val="00B349C1"/>
    <w:rsid w:val="00B349D4"/>
    <w:rsid w:val="00B34AB9"/>
    <w:rsid w:val="00B34B32"/>
    <w:rsid w:val="00B34B3E"/>
    <w:rsid w:val="00B350E2"/>
    <w:rsid w:val="00B35188"/>
    <w:rsid w:val="00B35211"/>
    <w:rsid w:val="00B352A3"/>
    <w:rsid w:val="00B35345"/>
    <w:rsid w:val="00B353EF"/>
    <w:rsid w:val="00B35406"/>
    <w:rsid w:val="00B3577C"/>
    <w:rsid w:val="00B358BD"/>
    <w:rsid w:val="00B358F0"/>
    <w:rsid w:val="00B359E7"/>
    <w:rsid w:val="00B35C0E"/>
    <w:rsid w:val="00B35E2C"/>
    <w:rsid w:val="00B35E89"/>
    <w:rsid w:val="00B35E8F"/>
    <w:rsid w:val="00B35F31"/>
    <w:rsid w:val="00B360DF"/>
    <w:rsid w:val="00B36354"/>
    <w:rsid w:val="00B364A1"/>
    <w:rsid w:val="00B366A0"/>
    <w:rsid w:val="00B3690C"/>
    <w:rsid w:val="00B36A65"/>
    <w:rsid w:val="00B36AC3"/>
    <w:rsid w:val="00B36B22"/>
    <w:rsid w:val="00B36C28"/>
    <w:rsid w:val="00B36C4E"/>
    <w:rsid w:val="00B36C94"/>
    <w:rsid w:val="00B36EF3"/>
    <w:rsid w:val="00B36F87"/>
    <w:rsid w:val="00B3713F"/>
    <w:rsid w:val="00B37356"/>
    <w:rsid w:val="00B376F8"/>
    <w:rsid w:val="00B3778F"/>
    <w:rsid w:val="00B37A77"/>
    <w:rsid w:val="00B37BAE"/>
    <w:rsid w:val="00B37C8F"/>
    <w:rsid w:val="00B37D5D"/>
    <w:rsid w:val="00B37E48"/>
    <w:rsid w:val="00B37EC8"/>
    <w:rsid w:val="00B4006C"/>
    <w:rsid w:val="00B4026A"/>
    <w:rsid w:val="00B405B6"/>
    <w:rsid w:val="00B406D6"/>
    <w:rsid w:val="00B40757"/>
    <w:rsid w:val="00B40793"/>
    <w:rsid w:val="00B407E2"/>
    <w:rsid w:val="00B40864"/>
    <w:rsid w:val="00B408F5"/>
    <w:rsid w:val="00B40932"/>
    <w:rsid w:val="00B40A94"/>
    <w:rsid w:val="00B40B28"/>
    <w:rsid w:val="00B40C45"/>
    <w:rsid w:val="00B40D5B"/>
    <w:rsid w:val="00B412E1"/>
    <w:rsid w:val="00B412E7"/>
    <w:rsid w:val="00B41802"/>
    <w:rsid w:val="00B4180B"/>
    <w:rsid w:val="00B419CA"/>
    <w:rsid w:val="00B41B92"/>
    <w:rsid w:val="00B41BAB"/>
    <w:rsid w:val="00B41EFF"/>
    <w:rsid w:val="00B41F0C"/>
    <w:rsid w:val="00B42106"/>
    <w:rsid w:val="00B42274"/>
    <w:rsid w:val="00B42279"/>
    <w:rsid w:val="00B4230E"/>
    <w:rsid w:val="00B42310"/>
    <w:rsid w:val="00B42479"/>
    <w:rsid w:val="00B4267A"/>
    <w:rsid w:val="00B42811"/>
    <w:rsid w:val="00B42AB2"/>
    <w:rsid w:val="00B42E12"/>
    <w:rsid w:val="00B42E3D"/>
    <w:rsid w:val="00B42EA5"/>
    <w:rsid w:val="00B42EC3"/>
    <w:rsid w:val="00B43069"/>
    <w:rsid w:val="00B430E2"/>
    <w:rsid w:val="00B43336"/>
    <w:rsid w:val="00B4344B"/>
    <w:rsid w:val="00B43546"/>
    <w:rsid w:val="00B43671"/>
    <w:rsid w:val="00B438D4"/>
    <w:rsid w:val="00B43915"/>
    <w:rsid w:val="00B439C5"/>
    <w:rsid w:val="00B43AF8"/>
    <w:rsid w:val="00B43D23"/>
    <w:rsid w:val="00B43D27"/>
    <w:rsid w:val="00B43D4A"/>
    <w:rsid w:val="00B43DEF"/>
    <w:rsid w:val="00B43EAB"/>
    <w:rsid w:val="00B43F9E"/>
    <w:rsid w:val="00B43FB7"/>
    <w:rsid w:val="00B43FF2"/>
    <w:rsid w:val="00B44048"/>
    <w:rsid w:val="00B44238"/>
    <w:rsid w:val="00B4443B"/>
    <w:rsid w:val="00B446AE"/>
    <w:rsid w:val="00B4495C"/>
    <w:rsid w:val="00B44A56"/>
    <w:rsid w:val="00B44A6A"/>
    <w:rsid w:val="00B44B4F"/>
    <w:rsid w:val="00B44BFB"/>
    <w:rsid w:val="00B44C56"/>
    <w:rsid w:val="00B44DB2"/>
    <w:rsid w:val="00B44E44"/>
    <w:rsid w:val="00B44F49"/>
    <w:rsid w:val="00B4531D"/>
    <w:rsid w:val="00B4557D"/>
    <w:rsid w:val="00B4559F"/>
    <w:rsid w:val="00B456BA"/>
    <w:rsid w:val="00B458FE"/>
    <w:rsid w:val="00B45C5F"/>
    <w:rsid w:val="00B45D85"/>
    <w:rsid w:val="00B460D1"/>
    <w:rsid w:val="00B462F9"/>
    <w:rsid w:val="00B463EC"/>
    <w:rsid w:val="00B4652B"/>
    <w:rsid w:val="00B4654F"/>
    <w:rsid w:val="00B4655D"/>
    <w:rsid w:val="00B46975"/>
    <w:rsid w:val="00B46982"/>
    <w:rsid w:val="00B46A6E"/>
    <w:rsid w:val="00B46A9A"/>
    <w:rsid w:val="00B46C5D"/>
    <w:rsid w:val="00B46C95"/>
    <w:rsid w:val="00B46D32"/>
    <w:rsid w:val="00B46DDA"/>
    <w:rsid w:val="00B47007"/>
    <w:rsid w:val="00B4710F"/>
    <w:rsid w:val="00B47241"/>
    <w:rsid w:val="00B473AC"/>
    <w:rsid w:val="00B4747D"/>
    <w:rsid w:val="00B47553"/>
    <w:rsid w:val="00B47981"/>
    <w:rsid w:val="00B47A07"/>
    <w:rsid w:val="00B47A7F"/>
    <w:rsid w:val="00B47C25"/>
    <w:rsid w:val="00B47CA8"/>
    <w:rsid w:val="00B47F2A"/>
    <w:rsid w:val="00B50066"/>
    <w:rsid w:val="00B50408"/>
    <w:rsid w:val="00B50759"/>
    <w:rsid w:val="00B50780"/>
    <w:rsid w:val="00B5079C"/>
    <w:rsid w:val="00B508F7"/>
    <w:rsid w:val="00B50A4A"/>
    <w:rsid w:val="00B50BD6"/>
    <w:rsid w:val="00B50C16"/>
    <w:rsid w:val="00B50D30"/>
    <w:rsid w:val="00B50F90"/>
    <w:rsid w:val="00B512A0"/>
    <w:rsid w:val="00B512AE"/>
    <w:rsid w:val="00B512E7"/>
    <w:rsid w:val="00B51350"/>
    <w:rsid w:val="00B5138F"/>
    <w:rsid w:val="00B5139A"/>
    <w:rsid w:val="00B5147D"/>
    <w:rsid w:val="00B515B2"/>
    <w:rsid w:val="00B517CE"/>
    <w:rsid w:val="00B51878"/>
    <w:rsid w:val="00B51905"/>
    <w:rsid w:val="00B51969"/>
    <w:rsid w:val="00B51A3A"/>
    <w:rsid w:val="00B51B2C"/>
    <w:rsid w:val="00B51B90"/>
    <w:rsid w:val="00B51C9C"/>
    <w:rsid w:val="00B51D4C"/>
    <w:rsid w:val="00B51D54"/>
    <w:rsid w:val="00B51F7F"/>
    <w:rsid w:val="00B5213E"/>
    <w:rsid w:val="00B521E0"/>
    <w:rsid w:val="00B52345"/>
    <w:rsid w:val="00B5239A"/>
    <w:rsid w:val="00B528B2"/>
    <w:rsid w:val="00B52ADE"/>
    <w:rsid w:val="00B52C3C"/>
    <w:rsid w:val="00B52C45"/>
    <w:rsid w:val="00B52D91"/>
    <w:rsid w:val="00B52EA1"/>
    <w:rsid w:val="00B5300C"/>
    <w:rsid w:val="00B5339C"/>
    <w:rsid w:val="00B534C3"/>
    <w:rsid w:val="00B53535"/>
    <w:rsid w:val="00B53740"/>
    <w:rsid w:val="00B53950"/>
    <w:rsid w:val="00B53A53"/>
    <w:rsid w:val="00B53AAF"/>
    <w:rsid w:val="00B53AB2"/>
    <w:rsid w:val="00B53B68"/>
    <w:rsid w:val="00B53B80"/>
    <w:rsid w:val="00B53B94"/>
    <w:rsid w:val="00B53BB7"/>
    <w:rsid w:val="00B53C02"/>
    <w:rsid w:val="00B53D1A"/>
    <w:rsid w:val="00B53D78"/>
    <w:rsid w:val="00B53EB8"/>
    <w:rsid w:val="00B53F77"/>
    <w:rsid w:val="00B54179"/>
    <w:rsid w:val="00B54314"/>
    <w:rsid w:val="00B5453E"/>
    <w:rsid w:val="00B546DE"/>
    <w:rsid w:val="00B5477F"/>
    <w:rsid w:val="00B547FC"/>
    <w:rsid w:val="00B5480D"/>
    <w:rsid w:val="00B54898"/>
    <w:rsid w:val="00B548D8"/>
    <w:rsid w:val="00B54972"/>
    <w:rsid w:val="00B5498B"/>
    <w:rsid w:val="00B5499A"/>
    <w:rsid w:val="00B54A00"/>
    <w:rsid w:val="00B54A20"/>
    <w:rsid w:val="00B54B79"/>
    <w:rsid w:val="00B54BF7"/>
    <w:rsid w:val="00B54D9F"/>
    <w:rsid w:val="00B54E1D"/>
    <w:rsid w:val="00B55006"/>
    <w:rsid w:val="00B55016"/>
    <w:rsid w:val="00B55230"/>
    <w:rsid w:val="00B552C2"/>
    <w:rsid w:val="00B554D8"/>
    <w:rsid w:val="00B555BB"/>
    <w:rsid w:val="00B555E8"/>
    <w:rsid w:val="00B55633"/>
    <w:rsid w:val="00B55674"/>
    <w:rsid w:val="00B5574B"/>
    <w:rsid w:val="00B55A3F"/>
    <w:rsid w:val="00B55BD1"/>
    <w:rsid w:val="00B55BE9"/>
    <w:rsid w:val="00B55C9A"/>
    <w:rsid w:val="00B55D67"/>
    <w:rsid w:val="00B55E44"/>
    <w:rsid w:val="00B5602E"/>
    <w:rsid w:val="00B560A1"/>
    <w:rsid w:val="00B56127"/>
    <w:rsid w:val="00B562B2"/>
    <w:rsid w:val="00B562F4"/>
    <w:rsid w:val="00B56387"/>
    <w:rsid w:val="00B5659C"/>
    <w:rsid w:val="00B56631"/>
    <w:rsid w:val="00B567E1"/>
    <w:rsid w:val="00B569C4"/>
    <w:rsid w:val="00B56A47"/>
    <w:rsid w:val="00B56AF7"/>
    <w:rsid w:val="00B56B3E"/>
    <w:rsid w:val="00B56C61"/>
    <w:rsid w:val="00B56D29"/>
    <w:rsid w:val="00B56E47"/>
    <w:rsid w:val="00B56F98"/>
    <w:rsid w:val="00B57515"/>
    <w:rsid w:val="00B575AB"/>
    <w:rsid w:val="00B575C1"/>
    <w:rsid w:val="00B5766A"/>
    <w:rsid w:val="00B57672"/>
    <w:rsid w:val="00B57819"/>
    <w:rsid w:val="00B57980"/>
    <w:rsid w:val="00B579C1"/>
    <w:rsid w:val="00B57B2D"/>
    <w:rsid w:val="00B57DF8"/>
    <w:rsid w:val="00B57E58"/>
    <w:rsid w:val="00B57F0F"/>
    <w:rsid w:val="00B60196"/>
    <w:rsid w:val="00B602C3"/>
    <w:rsid w:val="00B603BE"/>
    <w:rsid w:val="00B604A4"/>
    <w:rsid w:val="00B605E6"/>
    <w:rsid w:val="00B6060F"/>
    <w:rsid w:val="00B6070D"/>
    <w:rsid w:val="00B60773"/>
    <w:rsid w:val="00B607B5"/>
    <w:rsid w:val="00B60882"/>
    <w:rsid w:val="00B60997"/>
    <w:rsid w:val="00B60A0A"/>
    <w:rsid w:val="00B60AD7"/>
    <w:rsid w:val="00B60B42"/>
    <w:rsid w:val="00B60C3F"/>
    <w:rsid w:val="00B60E32"/>
    <w:rsid w:val="00B60F68"/>
    <w:rsid w:val="00B61029"/>
    <w:rsid w:val="00B611CF"/>
    <w:rsid w:val="00B61470"/>
    <w:rsid w:val="00B6156E"/>
    <w:rsid w:val="00B61756"/>
    <w:rsid w:val="00B61790"/>
    <w:rsid w:val="00B617AA"/>
    <w:rsid w:val="00B619EB"/>
    <w:rsid w:val="00B61A22"/>
    <w:rsid w:val="00B61BA0"/>
    <w:rsid w:val="00B6209A"/>
    <w:rsid w:val="00B620B8"/>
    <w:rsid w:val="00B62404"/>
    <w:rsid w:val="00B62516"/>
    <w:rsid w:val="00B6265E"/>
    <w:rsid w:val="00B627E6"/>
    <w:rsid w:val="00B6284C"/>
    <w:rsid w:val="00B628C9"/>
    <w:rsid w:val="00B628ED"/>
    <w:rsid w:val="00B62912"/>
    <w:rsid w:val="00B6296E"/>
    <w:rsid w:val="00B629D5"/>
    <w:rsid w:val="00B62A10"/>
    <w:rsid w:val="00B62A52"/>
    <w:rsid w:val="00B62AC0"/>
    <w:rsid w:val="00B62CB4"/>
    <w:rsid w:val="00B62DF3"/>
    <w:rsid w:val="00B62DFF"/>
    <w:rsid w:val="00B62FA8"/>
    <w:rsid w:val="00B63094"/>
    <w:rsid w:val="00B63142"/>
    <w:rsid w:val="00B63206"/>
    <w:rsid w:val="00B632D3"/>
    <w:rsid w:val="00B63387"/>
    <w:rsid w:val="00B63420"/>
    <w:rsid w:val="00B636DC"/>
    <w:rsid w:val="00B639A3"/>
    <w:rsid w:val="00B63B72"/>
    <w:rsid w:val="00B63CD8"/>
    <w:rsid w:val="00B63CDB"/>
    <w:rsid w:val="00B63DB2"/>
    <w:rsid w:val="00B63E08"/>
    <w:rsid w:val="00B63E8A"/>
    <w:rsid w:val="00B63ECC"/>
    <w:rsid w:val="00B63F71"/>
    <w:rsid w:val="00B6409E"/>
    <w:rsid w:val="00B64250"/>
    <w:rsid w:val="00B643FF"/>
    <w:rsid w:val="00B64483"/>
    <w:rsid w:val="00B64597"/>
    <w:rsid w:val="00B6485A"/>
    <w:rsid w:val="00B64894"/>
    <w:rsid w:val="00B6489A"/>
    <w:rsid w:val="00B64A99"/>
    <w:rsid w:val="00B64B2F"/>
    <w:rsid w:val="00B64B68"/>
    <w:rsid w:val="00B64BFE"/>
    <w:rsid w:val="00B6516B"/>
    <w:rsid w:val="00B65234"/>
    <w:rsid w:val="00B65245"/>
    <w:rsid w:val="00B65263"/>
    <w:rsid w:val="00B65390"/>
    <w:rsid w:val="00B653BE"/>
    <w:rsid w:val="00B65662"/>
    <w:rsid w:val="00B657A4"/>
    <w:rsid w:val="00B65808"/>
    <w:rsid w:val="00B65DC7"/>
    <w:rsid w:val="00B65E1F"/>
    <w:rsid w:val="00B65E81"/>
    <w:rsid w:val="00B65F32"/>
    <w:rsid w:val="00B65F79"/>
    <w:rsid w:val="00B661CE"/>
    <w:rsid w:val="00B6623E"/>
    <w:rsid w:val="00B662D7"/>
    <w:rsid w:val="00B66623"/>
    <w:rsid w:val="00B66943"/>
    <w:rsid w:val="00B66A43"/>
    <w:rsid w:val="00B66CE4"/>
    <w:rsid w:val="00B66E8A"/>
    <w:rsid w:val="00B66F1B"/>
    <w:rsid w:val="00B672B5"/>
    <w:rsid w:val="00B67458"/>
    <w:rsid w:val="00B67479"/>
    <w:rsid w:val="00B6772C"/>
    <w:rsid w:val="00B679A4"/>
    <w:rsid w:val="00B67BF2"/>
    <w:rsid w:val="00B67D1A"/>
    <w:rsid w:val="00B67D7E"/>
    <w:rsid w:val="00B67E9A"/>
    <w:rsid w:val="00B67EF8"/>
    <w:rsid w:val="00B7012D"/>
    <w:rsid w:val="00B70157"/>
    <w:rsid w:val="00B70347"/>
    <w:rsid w:val="00B705E8"/>
    <w:rsid w:val="00B70700"/>
    <w:rsid w:val="00B707E3"/>
    <w:rsid w:val="00B70971"/>
    <w:rsid w:val="00B70976"/>
    <w:rsid w:val="00B70989"/>
    <w:rsid w:val="00B70A0D"/>
    <w:rsid w:val="00B70A69"/>
    <w:rsid w:val="00B70A8E"/>
    <w:rsid w:val="00B70C09"/>
    <w:rsid w:val="00B70C11"/>
    <w:rsid w:val="00B70DAD"/>
    <w:rsid w:val="00B70DDC"/>
    <w:rsid w:val="00B70EB7"/>
    <w:rsid w:val="00B70F1E"/>
    <w:rsid w:val="00B70F37"/>
    <w:rsid w:val="00B7102D"/>
    <w:rsid w:val="00B71094"/>
    <w:rsid w:val="00B710D0"/>
    <w:rsid w:val="00B71177"/>
    <w:rsid w:val="00B71243"/>
    <w:rsid w:val="00B713B7"/>
    <w:rsid w:val="00B713ED"/>
    <w:rsid w:val="00B714A9"/>
    <w:rsid w:val="00B714E8"/>
    <w:rsid w:val="00B7160B"/>
    <w:rsid w:val="00B71647"/>
    <w:rsid w:val="00B71668"/>
    <w:rsid w:val="00B71721"/>
    <w:rsid w:val="00B71825"/>
    <w:rsid w:val="00B7187D"/>
    <w:rsid w:val="00B71A03"/>
    <w:rsid w:val="00B71AE2"/>
    <w:rsid w:val="00B71B47"/>
    <w:rsid w:val="00B71BB3"/>
    <w:rsid w:val="00B71CB3"/>
    <w:rsid w:val="00B720C5"/>
    <w:rsid w:val="00B721EA"/>
    <w:rsid w:val="00B7228F"/>
    <w:rsid w:val="00B722D6"/>
    <w:rsid w:val="00B7239A"/>
    <w:rsid w:val="00B72555"/>
    <w:rsid w:val="00B728B0"/>
    <w:rsid w:val="00B728CC"/>
    <w:rsid w:val="00B72956"/>
    <w:rsid w:val="00B72966"/>
    <w:rsid w:val="00B72B96"/>
    <w:rsid w:val="00B72BC3"/>
    <w:rsid w:val="00B72C0E"/>
    <w:rsid w:val="00B72DF7"/>
    <w:rsid w:val="00B72E25"/>
    <w:rsid w:val="00B72E56"/>
    <w:rsid w:val="00B72F8D"/>
    <w:rsid w:val="00B731DA"/>
    <w:rsid w:val="00B7322F"/>
    <w:rsid w:val="00B73305"/>
    <w:rsid w:val="00B73524"/>
    <w:rsid w:val="00B735A9"/>
    <w:rsid w:val="00B73E78"/>
    <w:rsid w:val="00B73EFB"/>
    <w:rsid w:val="00B73F73"/>
    <w:rsid w:val="00B74046"/>
    <w:rsid w:val="00B74340"/>
    <w:rsid w:val="00B743A7"/>
    <w:rsid w:val="00B74532"/>
    <w:rsid w:val="00B746D2"/>
    <w:rsid w:val="00B7474B"/>
    <w:rsid w:val="00B74863"/>
    <w:rsid w:val="00B74880"/>
    <w:rsid w:val="00B749E6"/>
    <w:rsid w:val="00B74A6D"/>
    <w:rsid w:val="00B74D5F"/>
    <w:rsid w:val="00B7554C"/>
    <w:rsid w:val="00B755B3"/>
    <w:rsid w:val="00B75652"/>
    <w:rsid w:val="00B75770"/>
    <w:rsid w:val="00B7588E"/>
    <w:rsid w:val="00B75919"/>
    <w:rsid w:val="00B75CBA"/>
    <w:rsid w:val="00B75DD8"/>
    <w:rsid w:val="00B75EF2"/>
    <w:rsid w:val="00B75F42"/>
    <w:rsid w:val="00B760D8"/>
    <w:rsid w:val="00B760E4"/>
    <w:rsid w:val="00B76293"/>
    <w:rsid w:val="00B76654"/>
    <w:rsid w:val="00B7668D"/>
    <w:rsid w:val="00B76A0C"/>
    <w:rsid w:val="00B76AA8"/>
    <w:rsid w:val="00B76AC1"/>
    <w:rsid w:val="00B76B5F"/>
    <w:rsid w:val="00B76CFE"/>
    <w:rsid w:val="00B76E50"/>
    <w:rsid w:val="00B76EB2"/>
    <w:rsid w:val="00B770AD"/>
    <w:rsid w:val="00B7714D"/>
    <w:rsid w:val="00B7724C"/>
    <w:rsid w:val="00B772F5"/>
    <w:rsid w:val="00B77371"/>
    <w:rsid w:val="00B77409"/>
    <w:rsid w:val="00B774C7"/>
    <w:rsid w:val="00B77574"/>
    <w:rsid w:val="00B775D7"/>
    <w:rsid w:val="00B77675"/>
    <w:rsid w:val="00B77885"/>
    <w:rsid w:val="00B779A9"/>
    <w:rsid w:val="00B77A28"/>
    <w:rsid w:val="00B77B18"/>
    <w:rsid w:val="00B77BB6"/>
    <w:rsid w:val="00B77C01"/>
    <w:rsid w:val="00B77D71"/>
    <w:rsid w:val="00B77D74"/>
    <w:rsid w:val="00B77DEB"/>
    <w:rsid w:val="00B77EF8"/>
    <w:rsid w:val="00B77F57"/>
    <w:rsid w:val="00B800DA"/>
    <w:rsid w:val="00B80340"/>
    <w:rsid w:val="00B804FA"/>
    <w:rsid w:val="00B80544"/>
    <w:rsid w:val="00B8055C"/>
    <w:rsid w:val="00B806D3"/>
    <w:rsid w:val="00B80803"/>
    <w:rsid w:val="00B808CA"/>
    <w:rsid w:val="00B8095C"/>
    <w:rsid w:val="00B809E8"/>
    <w:rsid w:val="00B80BB7"/>
    <w:rsid w:val="00B8116D"/>
    <w:rsid w:val="00B8122C"/>
    <w:rsid w:val="00B8125B"/>
    <w:rsid w:val="00B815D4"/>
    <w:rsid w:val="00B8177A"/>
    <w:rsid w:val="00B81AFF"/>
    <w:rsid w:val="00B81B41"/>
    <w:rsid w:val="00B81B83"/>
    <w:rsid w:val="00B81BA7"/>
    <w:rsid w:val="00B81BDB"/>
    <w:rsid w:val="00B81BEA"/>
    <w:rsid w:val="00B81C9B"/>
    <w:rsid w:val="00B81E0F"/>
    <w:rsid w:val="00B81FFF"/>
    <w:rsid w:val="00B8222E"/>
    <w:rsid w:val="00B82BA8"/>
    <w:rsid w:val="00B82CDC"/>
    <w:rsid w:val="00B82F94"/>
    <w:rsid w:val="00B83172"/>
    <w:rsid w:val="00B831F4"/>
    <w:rsid w:val="00B83522"/>
    <w:rsid w:val="00B83647"/>
    <w:rsid w:val="00B83AEE"/>
    <w:rsid w:val="00B83BAF"/>
    <w:rsid w:val="00B83CE8"/>
    <w:rsid w:val="00B83D47"/>
    <w:rsid w:val="00B83E82"/>
    <w:rsid w:val="00B83EE3"/>
    <w:rsid w:val="00B83F1C"/>
    <w:rsid w:val="00B84003"/>
    <w:rsid w:val="00B8435C"/>
    <w:rsid w:val="00B844AF"/>
    <w:rsid w:val="00B845A3"/>
    <w:rsid w:val="00B84608"/>
    <w:rsid w:val="00B84646"/>
    <w:rsid w:val="00B84651"/>
    <w:rsid w:val="00B84ABC"/>
    <w:rsid w:val="00B84B10"/>
    <w:rsid w:val="00B84BE1"/>
    <w:rsid w:val="00B84C86"/>
    <w:rsid w:val="00B84DDB"/>
    <w:rsid w:val="00B84E01"/>
    <w:rsid w:val="00B84F1D"/>
    <w:rsid w:val="00B84F2F"/>
    <w:rsid w:val="00B85082"/>
    <w:rsid w:val="00B8509E"/>
    <w:rsid w:val="00B851D1"/>
    <w:rsid w:val="00B854BE"/>
    <w:rsid w:val="00B854EF"/>
    <w:rsid w:val="00B85522"/>
    <w:rsid w:val="00B85553"/>
    <w:rsid w:val="00B857EC"/>
    <w:rsid w:val="00B8593F"/>
    <w:rsid w:val="00B859B5"/>
    <w:rsid w:val="00B85A04"/>
    <w:rsid w:val="00B85BA2"/>
    <w:rsid w:val="00B85BCE"/>
    <w:rsid w:val="00B85C0F"/>
    <w:rsid w:val="00B85CCF"/>
    <w:rsid w:val="00B86472"/>
    <w:rsid w:val="00B86507"/>
    <w:rsid w:val="00B86619"/>
    <w:rsid w:val="00B86736"/>
    <w:rsid w:val="00B86739"/>
    <w:rsid w:val="00B86980"/>
    <w:rsid w:val="00B86A69"/>
    <w:rsid w:val="00B86DA2"/>
    <w:rsid w:val="00B87000"/>
    <w:rsid w:val="00B87089"/>
    <w:rsid w:val="00B870DD"/>
    <w:rsid w:val="00B872B7"/>
    <w:rsid w:val="00B873B4"/>
    <w:rsid w:val="00B873EA"/>
    <w:rsid w:val="00B87432"/>
    <w:rsid w:val="00B87474"/>
    <w:rsid w:val="00B8757F"/>
    <w:rsid w:val="00B87840"/>
    <w:rsid w:val="00B8785D"/>
    <w:rsid w:val="00B87874"/>
    <w:rsid w:val="00B87B44"/>
    <w:rsid w:val="00B87BBF"/>
    <w:rsid w:val="00B87CE0"/>
    <w:rsid w:val="00B87E1E"/>
    <w:rsid w:val="00B87FDD"/>
    <w:rsid w:val="00B90082"/>
    <w:rsid w:val="00B900BA"/>
    <w:rsid w:val="00B90121"/>
    <w:rsid w:val="00B9013B"/>
    <w:rsid w:val="00B90267"/>
    <w:rsid w:val="00B9031C"/>
    <w:rsid w:val="00B90487"/>
    <w:rsid w:val="00B9088F"/>
    <w:rsid w:val="00B9099E"/>
    <w:rsid w:val="00B909F7"/>
    <w:rsid w:val="00B90BE7"/>
    <w:rsid w:val="00B90C13"/>
    <w:rsid w:val="00B90CAC"/>
    <w:rsid w:val="00B90FE4"/>
    <w:rsid w:val="00B91415"/>
    <w:rsid w:val="00B914E1"/>
    <w:rsid w:val="00B9161C"/>
    <w:rsid w:val="00B916E9"/>
    <w:rsid w:val="00B9185E"/>
    <w:rsid w:val="00B918C6"/>
    <w:rsid w:val="00B9199C"/>
    <w:rsid w:val="00B91BDF"/>
    <w:rsid w:val="00B91CCF"/>
    <w:rsid w:val="00B91F02"/>
    <w:rsid w:val="00B91FBF"/>
    <w:rsid w:val="00B9208A"/>
    <w:rsid w:val="00B92278"/>
    <w:rsid w:val="00B923A7"/>
    <w:rsid w:val="00B92515"/>
    <w:rsid w:val="00B926AD"/>
    <w:rsid w:val="00B926DF"/>
    <w:rsid w:val="00B928DA"/>
    <w:rsid w:val="00B929F4"/>
    <w:rsid w:val="00B92A00"/>
    <w:rsid w:val="00B92C10"/>
    <w:rsid w:val="00B92CBE"/>
    <w:rsid w:val="00B92EFB"/>
    <w:rsid w:val="00B92FF3"/>
    <w:rsid w:val="00B9307C"/>
    <w:rsid w:val="00B931CE"/>
    <w:rsid w:val="00B9329D"/>
    <w:rsid w:val="00B93314"/>
    <w:rsid w:val="00B9349D"/>
    <w:rsid w:val="00B93772"/>
    <w:rsid w:val="00B939D1"/>
    <w:rsid w:val="00B93B8D"/>
    <w:rsid w:val="00B93C08"/>
    <w:rsid w:val="00B93C22"/>
    <w:rsid w:val="00B93E7F"/>
    <w:rsid w:val="00B94153"/>
    <w:rsid w:val="00B9419A"/>
    <w:rsid w:val="00B942EF"/>
    <w:rsid w:val="00B94463"/>
    <w:rsid w:val="00B94533"/>
    <w:rsid w:val="00B945B1"/>
    <w:rsid w:val="00B9460A"/>
    <w:rsid w:val="00B94E03"/>
    <w:rsid w:val="00B94E95"/>
    <w:rsid w:val="00B94F35"/>
    <w:rsid w:val="00B94FE8"/>
    <w:rsid w:val="00B9515A"/>
    <w:rsid w:val="00B95228"/>
    <w:rsid w:val="00B95309"/>
    <w:rsid w:val="00B9540B"/>
    <w:rsid w:val="00B954E5"/>
    <w:rsid w:val="00B95717"/>
    <w:rsid w:val="00B95822"/>
    <w:rsid w:val="00B95AE6"/>
    <w:rsid w:val="00B95E13"/>
    <w:rsid w:val="00B95F00"/>
    <w:rsid w:val="00B95F34"/>
    <w:rsid w:val="00B960DF"/>
    <w:rsid w:val="00B960FE"/>
    <w:rsid w:val="00B9632E"/>
    <w:rsid w:val="00B96607"/>
    <w:rsid w:val="00B96682"/>
    <w:rsid w:val="00B969F5"/>
    <w:rsid w:val="00B96F3B"/>
    <w:rsid w:val="00B970B0"/>
    <w:rsid w:val="00B97310"/>
    <w:rsid w:val="00B973BC"/>
    <w:rsid w:val="00B973BF"/>
    <w:rsid w:val="00B97662"/>
    <w:rsid w:val="00B97716"/>
    <w:rsid w:val="00B97740"/>
    <w:rsid w:val="00B9775B"/>
    <w:rsid w:val="00B977B4"/>
    <w:rsid w:val="00B979D0"/>
    <w:rsid w:val="00B97C35"/>
    <w:rsid w:val="00B97DE3"/>
    <w:rsid w:val="00B97DFD"/>
    <w:rsid w:val="00B97E3B"/>
    <w:rsid w:val="00B97F9E"/>
    <w:rsid w:val="00BA017C"/>
    <w:rsid w:val="00BA0185"/>
    <w:rsid w:val="00BA01DB"/>
    <w:rsid w:val="00BA0216"/>
    <w:rsid w:val="00BA024D"/>
    <w:rsid w:val="00BA0382"/>
    <w:rsid w:val="00BA05E1"/>
    <w:rsid w:val="00BA08A8"/>
    <w:rsid w:val="00BA0A3D"/>
    <w:rsid w:val="00BA0ACE"/>
    <w:rsid w:val="00BA0AD5"/>
    <w:rsid w:val="00BA0D23"/>
    <w:rsid w:val="00BA10F0"/>
    <w:rsid w:val="00BA1263"/>
    <w:rsid w:val="00BA13AA"/>
    <w:rsid w:val="00BA14F6"/>
    <w:rsid w:val="00BA1A60"/>
    <w:rsid w:val="00BA1B30"/>
    <w:rsid w:val="00BA1BEF"/>
    <w:rsid w:val="00BA1CE3"/>
    <w:rsid w:val="00BA1E70"/>
    <w:rsid w:val="00BA1FC3"/>
    <w:rsid w:val="00BA2003"/>
    <w:rsid w:val="00BA208F"/>
    <w:rsid w:val="00BA2217"/>
    <w:rsid w:val="00BA2223"/>
    <w:rsid w:val="00BA22BD"/>
    <w:rsid w:val="00BA26BC"/>
    <w:rsid w:val="00BA272A"/>
    <w:rsid w:val="00BA2964"/>
    <w:rsid w:val="00BA2985"/>
    <w:rsid w:val="00BA2C5F"/>
    <w:rsid w:val="00BA2C90"/>
    <w:rsid w:val="00BA2D5F"/>
    <w:rsid w:val="00BA2E0F"/>
    <w:rsid w:val="00BA2E58"/>
    <w:rsid w:val="00BA2EC8"/>
    <w:rsid w:val="00BA3062"/>
    <w:rsid w:val="00BA30DA"/>
    <w:rsid w:val="00BA3136"/>
    <w:rsid w:val="00BA32AB"/>
    <w:rsid w:val="00BA336D"/>
    <w:rsid w:val="00BA342E"/>
    <w:rsid w:val="00BA3464"/>
    <w:rsid w:val="00BA3505"/>
    <w:rsid w:val="00BA3624"/>
    <w:rsid w:val="00BA373B"/>
    <w:rsid w:val="00BA3745"/>
    <w:rsid w:val="00BA3754"/>
    <w:rsid w:val="00BA37C3"/>
    <w:rsid w:val="00BA37E0"/>
    <w:rsid w:val="00BA3AE1"/>
    <w:rsid w:val="00BA3C8C"/>
    <w:rsid w:val="00BA3E1B"/>
    <w:rsid w:val="00BA3F0F"/>
    <w:rsid w:val="00BA3F76"/>
    <w:rsid w:val="00BA40B3"/>
    <w:rsid w:val="00BA40BA"/>
    <w:rsid w:val="00BA4364"/>
    <w:rsid w:val="00BA43F8"/>
    <w:rsid w:val="00BA4424"/>
    <w:rsid w:val="00BA4523"/>
    <w:rsid w:val="00BA471E"/>
    <w:rsid w:val="00BA47C9"/>
    <w:rsid w:val="00BA4B2B"/>
    <w:rsid w:val="00BA4B75"/>
    <w:rsid w:val="00BA4C04"/>
    <w:rsid w:val="00BA4C8D"/>
    <w:rsid w:val="00BA4DE0"/>
    <w:rsid w:val="00BA4E90"/>
    <w:rsid w:val="00BA4EC8"/>
    <w:rsid w:val="00BA4F7C"/>
    <w:rsid w:val="00BA4FA9"/>
    <w:rsid w:val="00BA5011"/>
    <w:rsid w:val="00BA52F6"/>
    <w:rsid w:val="00BA53F2"/>
    <w:rsid w:val="00BA56A6"/>
    <w:rsid w:val="00BA56C5"/>
    <w:rsid w:val="00BA5777"/>
    <w:rsid w:val="00BA57D4"/>
    <w:rsid w:val="00BA581C"/>
    <w:rsid w:val="00BA59A5"/>
    <w:rsid w:val="00BA59D8"/>
    <w:rsid w:val="00BA5A8C"/>
    <w:rsid w:val="00BA5A9C"/>
    <w:rsid w:val="00BA5AB2"/>
    <w:rsid w:val="00BA5D20"/>
    <w:rsid w:val="00BA5DE2"/>
    <w:rsid w:val="00BA6004"/>
    <w:rsid w:val="00BA620B"/>
    <w:rsid w:val="00BA6345"/>
    <w:rsid w:val="00BA6530"/>
    <w:rsid w:val="00BA655F"/>
    <w:rsid w:val="00BA65A9"/>
    <w:rsid w:val="00BA66DB"/>
    <w:rsid w:val="00BA67CF"/>
    <w:rsid w:val="00BA68C8"/>
    <w:rsid w:val="00BA68EC"/>
    <w:rsid w:val="00BA68F3"/>
    <w:rsid w:val="00BA69D1"/>
    <w:rsid w:val="00BA6A08"/>
    <w:rsid w:val="00BA6A89"/>
    <w:rsid w:val="00BA6B3E"/>
    <w:rsid w:val="00BA6B67"/>
    <w:rsid w:val="00BA6B87"/>
    <w:rsid w:val="00BA6BE5"/>
    <w:rsid w:val="00BA6E00"/>
    <w:rsid w:val="00BA6F34"/>
    <w:rsid w:val="00BA71E2"/>
    <w:rsid w:val="00BA7443"/>
    <w:rsid w:val="00BA7559"/>
    <w:rsid w:val="00BA755C"/>
    <w:rsid w:val="00BA763F"/>
    <w:rsid w:val="00BA76A7"/>
    <w:rsid w:val="00BA76C3"/>
    <w:rsid w:val="00BA778A"/>
    <w:rsid w:val="00BA787D"/>
    <w:rsid w:val="00BA79B3"/>
    <w:rsid w:val="00BA7C6C"/>
    <w:rsid w:val="00BA7ED6"/>
    <w:rsid w:val="00BA7F3F"/>
    <w:rsid w:val="00BA7FA1"/>
    <w:rsid w:val="00BB01DA"/>
    <w:rsid w:val="00BB0701"/>
    <w:rsid w:val="00BB0778"/>
    <w:rsid w:val="00BB0799"/>
    <w:rsid w:val="00BB07C0"/>
    <w:rsid w:val="00BB07E7"/>
    <w:rsid w:val="00BB0817"/>
    <w:rsid w:val="00BB0879"/>
    <w:rsid w:val="00BB0AFA"/>
    <w:rsid w:val="00BB0B0E"/>
    <w:rsid w:val="00BB0BB6"/>
    <w:rsid w:val="00BB0CAF"/>
    <w:rsid w:val="00BB0D5B"/>
    <w:rsid w:val="00BB0EB6"/>
    <w:rsid w:val="00BB1074"/>
    <w:rsid w:val="00BB1201"/>
    <w:rsid w:val="00BB129A"/>
    <w:rsid w:val="00BB12B1"/>
    <w:rsid w:val="00BB12F3"/>
    <w:rsid w:val="00BB1637"/>
    <w:rsid w:val="00BB172F"/>
    <w:rsid w:val="00BB17E9"/>
    <w:rsid w:val="00BB1B9B"/>
    <w:rsid w:val="00BB1CD3"/>
    <w:rsid w:val="00BB1DEF"/>
    <w:rsid w:val="00BB1E15"/>
    <w:rsid w:val="00BB1F5B"/>
    <w:rsid w:val="00BB1FBC"/>
    <w:rsid w:val="00BB2126"/>
    <w:rsid w:val="00BB21F6"/>
    <w:rsid w:val="00BB2324"/>
    <w:rsid w:val="00BB2898"/>
    <w:rsid w:val="00BB2BEF"/>
    <w:rsid w:val="00BB2D77"/>
    <w:rsid w:val="00BB311C"/>
    <w:rsid w:val="00BB3148"/>
    <w:rsid w:val="00BB31D3"/>
    <w:rsid w:val="00BB31F5"/>
    <w:rsid w:val="00BB3287"/>
    <w:rsid w:val="00BB3487"/>
    <w:rsid w:val="00BB3523"/>
    <w:rsid w:val="00BB3743"/>
    <w:rsid w:val="00BB3944"/>
    <w:rsid w:val="00BB3A24"/>
    <w:rsid w:val="00BB3A81"/>
    <w:rsid w:val="00BB3AA0"/>
    <w:rsid w:val="00BB3B45"/>
    <w:rsid w:val="00BB3B70"/>
    <w:rsid w:val="00BB3B74"/>
    <w:rsid w:val="00BB3C77"/>
    <w:rsid w:val="00BB3CF2"/>
    <w:rsid w:val="00BB3E2B"/>
    <w:rsid w:val="00BB3EAB"/>
    <w:rsid w:val="00BB3F5D"/>
    <w:rsid w:val="00BB3F5E"/>
    <w:rsid w:val="00BB3F70"/>
    <w:rsid w:val="00BB3F88"/>
    <w:rsid w:val="00BB3FB8"/>
    <w:rsid w:val="00BB418A"/>
    <w:rsid w:val="00BB41C0"/>
    <w:rsid w:val="00BB4245"/>
    <w:rsid w:val="00BB434E"/>
    <w:rsid w:val="00BB45FC"/>
    <w:rsid w:val="00BB4690"/>
    <w:rsid w:val="00BB47D5"/>
    <w:rsid w:val="00BB4829"/>
    <w:rsid w:val="00BB4AB4"/>
    <w:rsid w:val="00BB4BE1"/>
    <w:rsid w:val="00BB5024"/>
    <w:rsid w:val="00BB508F"/>
    <w:rsid w:val="00BB50B1"/>
    <w:rsid w:val="00BB513F"/>
    <w:rsid w:val="00BB5142"/>
    <w:rsid w:val="00BB519D"/>
    <w:rsid w:val="00BB522B"/>
    <w:rsid w:val="00BB5295"/>
    <w:rsid w:val="00BB5393"/>
    <w:rsid w:val="00BB541B"/>
    <w:rsid w:val="00BB543F"/>
    <w:rsid w:val="00BB5576"/>
    <w:rsid w:val="00BB5761"/>
    <w:rsid w:val="00BB5772"/>
    <w:rsid w:val="00BB57CF"/>
    <w:rsid w:val="00BB591A"/>
    <w:rsid w:val="00BB596D"/>
    <w:rsid w:val="00BB5AD5"/>
    <w:rsid w:val="00BB5AEF"/>
    <w:rsid w:val="00BB5B78"/>
    <w:rsid w:val="00BB5BB0"/>
    <w:rsid w:val="00BB5C08"/>
    <w:rsid w:val="00BB6065"/>
    <w:rsid w:val="00BB6191"/>
    <w:rsid w:val="00BB61CE"/>
    <w:rsid w:val="00BB6222"/>
    <w:rsid w:val="00BB6344"/>
    <w:rsid w:val="00BB640E"/>
    <w:rsid w:val="00BB6910"/>
    <w:rsid w:val="00BB6968"/>
    <w:rsid w:val="00BB6A00"/>
    <w:rsid w:val="00BB6A35"/>
    <w:rsid w:val="00BB6E60"/>
    <w:rsid w:val="00BB6E71"/>
    <w:rsid w:val="00BB6E79"/>
    <w:rsid w:val="00BB7035"/>
    <w:rsid w:val="00BB7104"/>
    <w:rsid w:val="00BB71FC"/>
    <w:rsid w:val="00BB7361"/>
    <w:rsid w:val="00BB7400"/>
    <w:rsid w:val="00BB75BD"/>
    <w:rsid w:val="00BB7623"/>
    <w:rsid w:val="00BB794C"/>
    <w:rsid w:val="00BB7AA3"/>
    <w:rsid w:val="00BB7B37"/>
    <w:rsid w:val="00BB7CFD"/>
    <w:rsid w:val="00BB7EA8"/>
    <w:rsid w:val="00BC000D"/>
    <w:rsid w:val="00BC01BF"/>
    <w:rsid w:val="00BC02C3"/>
    <w:rsid w:val="00BC02D2"/>
    <w:rsid w:val="00BC0363"/>
    <w:rsid w:val="00BC03CD"/>
    <w:rsid w:val="00BC08AB"/>
    <w:rsid w:val="00BC096D"/>
    <w:rsid w:val="00BC0F8F"/>
    <w:rsid w:val="00BC0FD8"/>
    <w:rsid w:val="00BC138D"/>
    <w:rsid w:val="00BC15B9"/>
    <w:rsid w:val="00BC1742"/>
    <w:rsid w:val="00BC19E6"/>
    <w:rsid w:val="00BC1A95"/>
    <w:rsid w:val="00BC1B96"/>
    <w:rsid w:val="00BC1D1E"/>
    <w:rsid w:val="00BC1D42"/>
    <w:rsid w:val="00BC1DAF"/>
    <w:rsid w:val="00BC1F09"/>
    <w:rsid w:val="00BC206C"/>
    <w:rsid w:val="00BC2100"/>
    <w:rsid w:val="00BC235D"/>
    <w:rsid w:val="00BC275A"/>
    <w:rsid w:val="00BC27FC"/>
    <w:rsid w:val="00BC28B7"/>
    <w:rsid w:val="00BC28D7"/>
    <w:rsid w:val="00BC28DF"/>
    <w:rsid w:val="00BC2958"/>
    <w:rsid w:val="00BC296A"/>
    <w:rsid w:val="00BC29D3"/>
    <w:rsid w:val="00BC2C98"/>
    <w:rsid w:val="00BC2D7B"/>
    <w:rsid w:val="00BC301D"/>
    <w:rsid w:val="00BC3044"/>
    <w:rsid w:val="00BC317D"/>
    <w:rsid w:val="00BC31F2"/>
    <w:rsid w:val="00BC3323"/>
    <w:rsid w:val="00BC35F2"/>
    <w:rsid w:val="00BC36A2"/>
    <w:rsid w:val="00BC36A5"/>
    <w:rsid w:val="00BC37CF"/>
    <w:rsid w:val="00BC37F3"/>
    <w:rsid w:val="00BC3989"/>
    <w:rsid w:val="00BC3A1C"/>
    <w:rsid w:val="00BC3AAE"/>
    <w:rsid w:val="00BC3C72"/>
    <w:rsid w:val="00BC3DC3"/>
    <w:rsid w:val="00BC3E41"/>
    <w:rsid w:val="00BC400E"/>
    <w:rsid w:val="00BC402A"/>
    <w:rsid w:val="00BC409A"/>
    <w:rsid w:val="00BC4200"/>
    <w:rsid w:val="00BC4295"/>
    <w:rsid w:val="00BC42A0"/>
    <w:rsid w:val="00BC4342"/>
    <w:rsid w:val="00BC4650"/>
    <w:rsid w:val="00BC46BC"/>
    <w:rsid w:val="00BC4AF3"/>
    <w:rsid w:val="00BC5096"/>
    <w:rsid w:val="00BC5168"/>
    <w:rsid w:val="00BC51D4"/>
    <w:rsid w:val="00BC51F9"/>
    <w:rsid w:val="00BC526A"/>
    <w:rsid w:val="00BC5340"/>
    <w:rsid w:val="00BC549D"/>
    <w:rsid w:val="00BC5656"/>
    <w:rsid w:val="00BC573F"/>
    <w:rsid w:val="00BC57CF"/>
    <w:rsid w:val="00BC57DE"/>
    <w:rsid w:val="00BC5835"/>
    <w:rsid w:val="00BC58BE"/>
    <w:rsid w:val="00BC58C8"/>
    <w:rsid w:val="00BC5946"/>
    <w:rsid w:val="00BC599F"/>
    <w:rsid w:val="00BC59AC"/>
    <w:rsid w:val="00BC5A2D"/>
    <w:rsid w:val="00BC5AD4"/>
    <w:rsid w:val="00BC5B97"/>
    <w:rsid w:val="00BC5BBB"/>
    <w:rsid w:val="00BC5CCD"/>
    <w:rsid w:val="00BC5D07"/>
    <w:rsid w:val="00BC5ED4"/>
    <w:rsid w:val="00BC5FA8"/>
    <w:rsid w:val="00BC5FF6"/>
    <w:rsid w:val="00BC6082"/>
    <w:rsid w:val="00BC6126"/>
    <w:rsid w:val="00BC619B"/>
    <w:rsid w:val="00BC635E"/>
    <w:rsid w:val="00BC66A8"/>
    <w:rsid w:val="00BC66ED"/>
    <w:rsid w:val="00BC6716"/>
    <w:rsid w:val="00BC672F"/>
    <w:rsid w:val="00BC6818"/>
    <w:rsid w:val="00BC68B7"/>
    <w:rsid w:val="00BC68F3"/>
    <w:rsid w:val="00BC69A7"/>
    <w:rsid w:val="00BC6A13"/>
    <w:rsid w:val="00BC6CCC"/>
    <w:rsid w:val="00BC6E31"/>
    <w:rsid w:val="00BC6E73"/>
    <w:rsid w:val="00BC7149"/>
    <w:rsid w:val="00BC7238"/>
    <w:rsid w:val="00BC725F"/>
    <w:rsid w:val="00BC74CA"/>
    <w:rsid w:val="00BC76F5"/>
    <w:rsid w:val="00BC781F"/>
    <w:rsid w:val="00BC7BE3"/>
    <w:rsid w:val="00BC7CBD"/>
    <w:rsid w:val="00BD0119"/>
    <w:rsid w:val="00BD023A"/>
    <w:rsid w:val="00BD0358"/>
    <w:rsid w:val="00BD044E"/>
    <w:rsid w:val="00BD0488"/>
    <w:rsid w:val="00BD04B9"/>
    <w:rsid w:val="00BD0525"/>
    <w:rsid w:val="00BD059B"/>
    <w:rsid w:val="00BD07A4"/>
    <w:rsid w:val="00BD07E5"/>
    <w:rsid w:val="00BD0A2E"/>
    <w:rsid w:val="00BD0AAC"/>
    <w:rsid w:val="00BD0B71"/>
    <w:rsid w:val="00BD0B99"/>
    <w:rsid w:val="00BD0C0E"/>
    <w:rsid w:val="00BD0CA6"/>
    <w:rsid w:val="00BD0D0A"/>
    <w:rsid w:val="00BD0FE3"/>
    <w:rsid w:val="00BD109C"/>
    <w:rsid w:val="00BD110F"/>
    <w:rsid w:val="00BD1114"/>
    <w:rsid w:val="00BD11CB"/>
    <w:rsid w:val="00BD1326"/>
    <w:rsid w:val="00BD14BA"/>
    <w:rsid w:val="00BD1749"/>
    <w:rsid w:val="00BD1BD4"/>
    <w:rsid w:val="00BD1BDA"/>
    <w:rsid w:val="00BD1E08"/>
    <w:rsid w:val="00BD1FB5"/>
    <w:rsid w:val="00BD1FF3"/>
    <w:rsid w:val="00BD211E"/>
    <w:rsid w:val="00BD2207"/>
    <w:rsid w:val="00BD22B0"/>
    <w:rsid w:val="00BD2498"/>
    <w:rsid w:val="00BD2615"/>
    <w:rsid w:val="00BD267B"/>
    <w:rsid w:val="00BD270B"/>
    <w:rsid w:val="00BD288C"/>
    <w:rsid w:val="00BD2BFF"/>
    <w:rsid w:val="00BD2C25"/>
    <w:rsid w:val="00BD2D2A"/>
    <w:rsid w:val="00BD2D5A"/>
    <w:rsid w:val="00BD307F"/>
    <w:rsid w:val="00BD312B"/>
    <w:rsid w:val="00BD317C"/>
    <w:rsid w:val="00BD3318"/>
    <w:rsid w:val="00BD35ED"/>
    <w:rsid w:val="00BD387B"/>
    <w:rsid w:val="00BD3953"/>
    <w:rsid w:val="00BD397C"/>
    <w:rsid w:val="00BD4068"/>
    <w:rsid w:val="00BD41E8"/>
    <w:rsid w:val="00BD4210"/>
    <w:rsid w:val="00BD42C4"/>
    <w:rsid w:val="00BD432F"/>
    <w:rsid w:val="00BD4395"/>
    <w:rsid w:val="00BD43E0"/>
    <w:rsid w:val="00BD4406"/>
    <w:rsid w:val="00BD4432"/>
    <w:rsid w:val="00BD44DD"/>
    <w:rsid w:val="00BD4580"/>
    <w:rsid w:val="00BD463A"/>
    <w:rsid w:val="00BD4657"/>
    <w:rsid w:val="00BD4682"/>
    <w:rsid w:val="00BD4935"/>
    <w:rsid w:val="00BD4B7E"/>
    <w:rsid w:val="00BD4BEB"/>
    <w:rsid w:val="00BD4D0F"/>
    <w:rsid w:val="00BD4D4E"/>
    <w:rsid w:val="00BD4D54"/>
    <w:rsid w:val="00BD4E4E"/>
    <w:rsid w:val="00BD5044"/>
    <w:rsid w:val="00BD5048"/>
    <w:rsid w:val="00BD515B"/>
    <w:rsid w:val="00BD52B6"/>
    <w:rsid w:val="00BD53DD"/>
    <w:rsid w:val="00BD53E5"/>
    <w:rsid w:val="00BD54A9"/>
    <w:rsid w:val="00BD5644"/>
    <w:rsid w:val="00BD56E4"/>
    <w:rsid w:val="00BD5AD9"/>
    <w:rsid w:val="00BD5BA1"/>
    <w:rsid w:val="00BD5BE6"/>
    <w:rsid w:val="00BD5DBB"/>
    <w:rsid w:val="00BD5F8D"/>
    <w:rsid w:val="00BD5FEF"/>
    <w:rsid w:val="00BD6315"/>
    <w:rsid w:val="00BD6466"/>
    <w:rsid w:val="00BD6724"/>
    <w:rsid w:val="00BD6A13"/>
    <w:rsid w:val="00BD6A97"/>
    <w:rsid w:val="00BD6A99"/>
    <w:rsid w:val="00BD6AA1"/>
    <w:rsid w:val="00BD6AC9"/>
    <w:rsid w:val="00BD6BF1"/>
    <w:rsid w:val="00BD6C08"/>
    <w:rsid w:val="00BD6C1A"/>
    <w:rsid w:val="00BD6D54"/>
    <w:rsid w:val="00BD6EC3"/>
    <w:rsid w:val="00BD70D4"/>
    <w:rsid w:val="00BD718A"/>
    <w:rsid w:val="00BD719B"/>
    <w:rsid w:val="00BD724D"/>
    <w:rsid w:val="00BD7296"/>
    <w:rsid w:val="00BD75C6"/>
    <w:rsid w:val="00BD767A"/>
    <w:rsid w:val="00BD7775"/>
    <w:rsid w:val="00BD77FF"/>
    <w:rsid w:val="00BD7C3C"/>
    <w:rsid w:val="00BD7FBB"/>
    <w:rsid w:val="00BD7FFB"/>
    <w:rsid w:val="00BE02ED"/>
    <w:rsid w:val="00BE03FB"/>
    <w:rsid w:val="00BE06DD"/>
    <w:rsid w:val="00BE0AEC"/>
    <w:rsid w:val="00BE0CD1"/>
    <w:rsid w:val="00BE0E2B"/>
    <w:rsid w:val="00BE0E81"/>
    <w:rsid w:val="00BE1097"/>
    <w:rsid w:val="00BE12A9"/>
    <w:rsid w:val="00BE12D0"/>
    <w:rsid w:val="00BE137E"/>
    <w:rsid w:val="00BE13AB"/>
    <w:rsid w:val="00BE1437"/>
    <w:rsid w:val="00BE14CA"/>
    <w:rsid w:val="00BE16FE"/>
    <w:rsid w:val="00BE1708"/>
    <w:rsid w:val="00BE1914"/>
    <w:rsid w:val="00BE196E"/>
    <w:rsid w:val="00BE1C3F"/>
    <w:rsid w:val="00BE2200"/>
    <w:rsid w:val="00BE225C"/>
    <w:rsid w:val="00BE2322"/>
    <w:rsid w:val="00BE2350"/>
    <w:rsid w:val="00BE244E"/>
    <w:rsid w:val="00BE2451"/>
    <w:rsid w:val="00BE2554"/>
    <w:rsid w:val="00BE26F1"/>
    <w:rsid w:val="00BE27B4"/>
    <w:rsid w:val="00BE29F5"/>
    <w:rsid w:val="00BE2A28"/>
    <w:rsid w:val="00BE2B43"/>
    <w:rsid w:val="00BE2E22"/>
    <w:rsid w:val="00BE2E48"/>
    <w:rsid w:val="00BE2FFD"/>
    <w:rsid w:val="00BE3005"/>
    <w:rsid w:val="00BE30A8"/>
    <w:rsid w:val="00BE3229"/>
    <w:rsid w:val="00BE32B0"/>
    <w:rsid w:val="00BE32B7"/>
    <w:rsid w:val="00BE3392"/>
    <w:rsid w:val="00BE36A5"/>
    <w:rsid w:val="00BE37C6"/>
    <w:rsid w:val="00BE382C"/>
    <w:rsid w:val="00BE398A"/>
    <w:rsid w:val="00BE39EC"/>
    <w:rsid w:val="00BE3C6E"/>
    <w:rsid w:val="00BE3D3D"/>
    <w:rsid w:val="00BE3D93"/>
    <w:rsid w:val="00BE416B"/>
    <w:rsid w:val="00BE4211"/>
    <w:rsid w:val="00BE43BA"/>
    <w:rsid w:val="00BE442E"/>
    <w:rsid w:val="00BE457B"/>
    <w:rsid w:val="00BE4695"/>
    <w:rsid w:val="00BE4705"/>
    <w:rsid w:val="00BE47A7"/>
    <w:rsid w:val="00BE4B79"/>
    <w:rsid w:val="00BE4D49"/>
    <w:rsid w:val="00BE4D64"/>
    <w:rsid w:val="00BE4F25"/>
    <w:rsid w:val="00BE509B"/>
    <w:rsid w:val="00BE509E"/>
    <w:rsid w:val="00BE53B2"/>
    <w:rsid w:val="00BE54B9"/>
    <w:rsid w:val="00BE58C4"/>
    <w:rsid w:val="00BE5917"/>
    <w:rsid w:val="00BE5AD8"/>
    <w:rsid w:val="00BE5C19"/>
    <w:rsid w:val="00BE5EC2"/>
    <w:rsid w:val="00BE5FDD"/>
    <w:rsid w:val="00BE6076"/>
    <w:rsid w:val="00BE611C"/>
    <w:rsid w:val="00BE626B"/>
    <w:rsid w:val="00BE6271"/>
    <w:rsid w:val="00BE6370"/>
    <w:rsid w:val="00BE63ED"/>
    <w:rsid w:val="00BE6422"/>
    <w:rsid w:val="00BE643B"/>
    <w:rsid w:val="00BE64A7"/>
    <w:rsid w:val="00BE65BD"/>
    <w:rsid w:val="00BE6613"/>
    <w:rsid w:val="00BE6648"/>
    <w:rsid w:val="00BE66BE"/>
    <w:rsid w:val="00BE6798"/>
    <w:rsid w:val="00BE6957"/>
    <w:rsid w:val="00BE6AB5"/>
    <w:rsid w:val="00BE6C17"/>
    <w:rsid w:val="00BE6E27"/>
    <w:rsid w:val="00BE6F36"/>
    <w:rsid w:val="00BE74A6"/>
    <w:rsid w:val="00BE77CE"/>
    <w:rsid w:val="00BE7A0F"/>
    <w:rsid w:val="00BE7B40"/>
    <w:rsid w:val="00BE7D6E"/>
    <w:rsid w:val="00BE7EEC"/>
    <w:rsid w:val="00BE7F12"/>
    <w:rsid w:val="00BE7FE1"/>
    <w:rsid w:val="00BF0130"/>
    <w:rsid w:val="00BF01C4"/>
    <w:rsid w:val="00BF028B"/>
    <w:rsid w:val="00BF035D"/>
    <w:rsid w:val="00BF036A"/>
    <w:rsid w:val="00BF04E7"/>
    <w:rsid w:val="00BF0651"/>
    <w:rsid w:val="00BF0684"/>
    <w:rsid w:val="00BF0716"/>
    <w:rsid w:val="00BF07F7"/>
    <w:rsid w:val="00BF0847"/>
    <w:rsid w:val="00BF08C8"/>
    <w:rsid w:val="00BF0996"/>
    <w:rsid w:val="00BF0D05"/>
    <w:rsid w:val="00BF0D9F"/>
    <w:rsid w:val="00BF0E2B"/>
    <w:rsid w:val="00BF102E"/>
    <w:rsid w:val="00BF105C"/>
    <w:rsid w:val="00BF13AD"/>
    <w:rsid w:val="00BF17E1"/>
    <w:rsid w:val="00BF1988"/>
    <w:rsid w:val="00BF19BC"/>
    <w:rsid w:val="00BF1B26"/>
    <w:rsid w:val="00BF1B98"/>
    <w:rsid w:val="00BF1CB2"/>
    <w:rsid w:val="00BF1D92"/>
    <w:rsid w:val="00BF1E52"/>
    <w:rsid w:val="00BF1E99"/>
    <w:rsid w:val="00BF1FA0"/>
    <w:rsid w:val="00BF205F"/>
    <w:rsid w:val="00BF2769"/>
    <w:rsid w:val="00BF27B9"/>
    <w:rsid w:val="00BF2A24"/>
    <w:rsid w:val="00BF2A6A"/>
    <w:rsid w:val="00BF2EF9"/>
    <w:rsid w:val="00BF316C"/>
    <w:rsid w:val="00BF321F"/>
    <w:rsid w:val="00BF322D"/>
    <w:rsid w:val="00BF3370"/>
    <w:rsid w:val="00BF3406"/>
    <w:rsid w:val="00BF341F"/>
    <w:rsid w:val="00BF34FD"/>
    <w:rsid w:val="00BF352A"/>
    <w:rsid w:val="00BF369A"/>
    <w:rsid w:val="00BF3727"/>
    <w:rsid w:val="00BF3770"/>
    <w:rsid w:val="00BF3797"/>
    <w:rsid w:val="00BF3A47"/>
    <w:rsid w:val="00BF3A63"/>
    <w:rsid w:val="00BF3C2C"/>
    <w:rsid w:val="00BF3C41"/>
    <w:rsid w:val="00BF3DD6"/>
    <w:rsid w:val="00BF3F25"/>
    <w:rsid w:val="00BF3FB3"/>
    <w:rsid w:val="00BF3FB8"/>
    <w:rsid w:val="00BF3FDD"/>
    <w:rsid w:val="00BF428D"/>
    <w:rsid w:val="00BF456A"/>
    <w:rsid w:val="00BF45F3"/>
    <w:rsid w:val="00BF46A5"/>
    <w:rsid w:val="00BF49E0"/>
    <w:rsid w:val="00BF4A5D"/>
    <w:rsid w:val="00BF4B65"/>
    <w:rsid w:val="00BF4B9F"/>
    <w:rsid w:val="00BF4EA9"/>
    <w:rsid w:val="00BF4F68"/>
    <w:rsid w:val="00BF4F92"/>
    <w:rsid w:val="00BF5194"/>
    <w:rsid w:val="00BF51BB"/>
    <w:rsid w:val="00BF5246"/>
    <w:rsid w:val="00BF526D"/>
    <w:rsid w:val="00BF528F"/>
    <w:rsid w:val="00BF5298"/>
    <w:rsid w:val="00BF57EC"/>
    <w:rsid w:val="00BF5880"/>
    <w:rsid w:val="00BF5893"/>
    <w:rsid w:val="00BF5B49"/>
    <w:rsid w:val="00BF5BE5"/>
    <w:rsid w:val="00BF5C87"/>
    <w:rsid w:val="00BF5D67"/>
    <w:rsid w:val="00BF5D88"/>
    <w:rsid w:val="00BF6050"/>
    <w:rsid w:val="00BF6123"/>
    <w:rsid w:val="00BF6202"/>
    <w:rsid w:val="00BF6276"/>
    <w:rsid w:val="00BF6316"/>
    <w:rsid w:val="00BF65AB"/>
    <w:rsid w:val="00BF688F"/>
    <w:rsid w:val="00BF6A73"/>
    <w:rsid w:val="00BF6ADA"/>
    <w:rsid w:val="00BF6B8D"/>
    <w:rsid w:val="00BF6CBD"/>
    <w:rsid w:val="00BF6DE0"/>
    <w:rsid w:val="00BF6DEC"/>
    <w:rsid w:val="00BF6F0A"/>
    <w:rsid w:val="00BF70E5"/>
    <w:rsid w:val="00BF7108"/>
    <w:rsid w:val="00BF72C5"/>
    <w:rsid w:val="00BF740A"/>
    <w:rsid w:val="00BF74D8"/>
    <w:rsid w:val="00BF7546"/>
    <w:rsid w:val="00BF76A5"/>
    <w:rsid w:val="00BF76DC"/>
    <w:rsid w:val="00BF772F"/>
    <w:rsid w:val="00BF77CE"/>
    <w:rsid w:val="00BF79A6"/>
    <w:rsid w:val="00BF7AF6"/>
    <w:rsid w:val="00BF7D48"/>
    <w:rsid w:val="00BF7E36"/>
    <w:rsid w:val="00BF7E3F"/>
    <w:rsid w:val="00BF7E5C"/>
    <w:rsid w:val="00C0006F"/>
    <w:rsid w:val="00C00082"/>
    <w:rsid w:val="00C00370"/>
    <w:rsid w:val="00C00404"/>
    <w:rsid w:val="00C0076E"/>
    <w:rsid w:val="00C0081B"/>
    <w:rsid w:val="00C00828"/>
    <w:rsid w:val="00C00837"/>
    <w:rsid w:val="00C009B2"/>
    <w:rsid w:val="00C00A08"/>
    <w:rsid w:val="00C00AE1"/>
    <w:rsid w:val="00C00E33"/>
    <w:rsid w:val="00C00FBB"/>
    <w:rsid w:val="00C01123"/>
    <w:rsid w:val="00C01293"/>
    <w:rsid w:val="00C012AC"/>
    <w:rsid w:val="00C0133D"/>
    <w:rsid w:val="00C013C8"/>
    <w:rsid w:val="00C014EC"/>
    <w:rsid w:val="00C0153E"/>
    <w:rsid w:val="00C017D6"/>
    <w:rsid w:val="00C019BF"/>
    <w:rsid w:val="00C01B4D"/>
    <w:rsid w:val="00C01EFB"/>
    <w:rsid w:val="00C020E8"/>
    <w:rsid w:val="00C02143"/>
    <w:rsid w:val="00C0219A"/>
    <w:rsid w:val="00C021C9"/>
    <w:rsid w:val="00C0226F"/>
    <w:rsid w:val="00C02427"/>
    <w:rsid w:val="00C025FA"/>
    <w:rsid w:val="00C02825"/>
    <w:rsid w:val="00C028FA"/>
    <w:rsid w:val="00C029C6"/>
    <w:rsid w:val="00C02A33"/>
    <w:rsid w:val="00C02B3F"/>
    <w:rsid w:val="00C02E6C"/>
    <w:rsid w:val="00C02E76"/>
    <w:rsid w:val="00C0318E"/>
    <w:rsid w:val="00C0341E"/>
    <w:rsid w:val="00C0347D"/>
    <w:rsid w:val="00C0359C"/>
    <w:rsid w:val="00C035CD"/>
    <w:rsid w:val="00C03BB5"/>
    <w:rsid w:val="00C03D10"/>
    <w:rsid w:val="00C03D6E"/>
    <w:rsid w:val="00C03DC9"/>
    <w:rsid w:val="00C03DE8"/>
    <w:rsid w:val="00C03EB6"/>
    <w:rsid w:val="00C03F69"/>
    <w:rsid w:val="00C040A8"/>
    <w:rsid w:val="00C04211"/>
    <w:rsid w:val="00C042A8"/>
    <w:rsid w:val="00C0432F"/>
    <w:rsid w:val="00C045C3"/>
    <w:rsid w:val="00C04825"/>
    <w:rsid w:val="00C04E09"/>
    <w:rsid w:val="00C04E1A"/>
    <w:rsid w:val="00C04E8B"/>
    <w:rsid w:val="00C04F33"/>
    <w:rsid w:val="00C04FA8"/>
    <w:rsid w:val="00C05016"/>
    <w:rsid w:val="00C050B9"/>
    <w:rsid w:val="00C0516D"/>
    <w:rsid w:val="00C05274"/>
    <w:rsid w:val="00C05329"/>
    <w:rsid w:val="00C053FB"/>
    <w:rsid w:val="00C05442"/>
    <w:rsid w:val="00C054C1"/>
    <w:rsid w:val="00C05584"/>
    <w:rsid w:val="00C055C8"/>
    <w:rsid w:val="00C058FD"/>
    <w:rsid w:val="00C05A2D"/>
    <w:rsid w:val="00C05A7C"/>
    <w:rsid w:val="00C05E73"/>
    <w:rsid w:val="00C0602D"/>
    <w:rsid w:val="00C0619C"/>
    <w:rsid w:val="00C06239"/>
    <w:rsid w:val="00C0643E"/>
    <w:rsid w:val="00C065B3"/>
    <w:rsid w:val="00C067C3"/>
    <w:rsid w:val="00C06872"/>
    <w:rsid w:val="00C06B60"/>
    <w:rsid w:val="00C06C2F"/>
    <w:rsid w:val="00C06CD5"/>
    <w:rsid w:val="00C06D64"/>
    <w:rsid w:val="00C06D93"/>
    <w:rsid w:val="00C06F0C"/>
    <w:rsid w:val="00C072A4"/>
    <w:rsid w:val="00C072EA"/>
    <w:rsid w:val="00C074CA"/>
    <w:rsid w:val="00C0763C"/>
    <w:rsid w:val="00C076D3"/>
    <w:rsid w:val="00C07914"/>
    <w:rsid w:val="00C07A74"/>
    <w:rsid w:val="00C07BBF"/>
    <w:rsid w:val="00C07D32"/>
    <w:rsid w:val="00C07DE5"/>
    <w:rsid w:val="00C07E13"/>
    <w:rsid w:val="00C07F97"/>
    <w:rsid w:val="00C100ED"/>
    <w:rsid w:val="00C10314"/>
    <w:rsid w:val="00C10391"/>
    <w:rsid w:val="00C10643"/>
    <w:rsid w:val="00C10798"/>
    <w:rsid w:val="00C109A5"/>
    <w:rsid w:val="00C109F5"/>
    <w:rsid w:val="00C10A72"/>
    <w:rsid w:val="00C10B0E"/>
    <w:rsid w:val="00C10B10"/>
    <w:rsid w:val="00C10C1D"/>
    <w:rsid w:val="00C10E16"/>
    <w:rsid w:val="00C10E55"/>
    <w:rsid w:val="00C10F1A"/>
    <w:rsid w:val="00C10FE8"/>
    <w:rsid w:val="00C113BA"/>
    <w:rsid w:val="00C113CA"/>
    <w:rsid w:val="00C11427"/>
    <w:rsid w:val="00C11596"/>
    <w:rsid w:val="00C117ED"/>
    <w:rsid w:val="00C11BFB"/>
    <w:rsid w:val="00C11D22"/>
    <w:rsid w:val="00C11D82"/>
    <w:rsid w:val="00C11E2B"/>
    <w:rsid w:val="00C11E72"/>
    <w:rsid w:val="00C12017"/>
    <w:rsid w:val="00C120AE"/>
    <w:rsid w:val="00C121C7"/>
    <w:rsid w:val="00C12686"/>
    <w:rsid w:val="00C12713"/>
    <w:rsid w:val="00C12783"/>
    <w:rsid w:val="00C129B7"/>
    <w:rsid w:val="00C12A53"/>
    <w:rsid w:val="00C12A6F"/>
    <w:rsid w:val="00C12BD7"/>
    <w:rsid w:val="00C12F38"/>
    <w:rsid w:val="00C12FC4"/>
    <w:rsid w:val="00C13192"/>
    <w:rsid w:val="00C131F2"/>
    <w:rsid w:val="00C131F7"/>
    <w:rsid w:val="00C132B8"/>
    <w:rsid w:val="00C133E3"/>
    <w:rsid w:val="00C13454"/>
    <w:rsid w:val="00C13629"/>
    <w:rsid w:val="00C13A46"/>
    <w:rsid w:val="00C13A71"/>
    <w:rsid w:val="00C13B80"/>
    <w:rsid w:val="00C13E25"/>
    <w:rsid w:val="00C13F0A"/>
    <w:rsid w:val="00C13FD4"/>
    <w:rsid w:val="00C1422F"/>
    <w:rsid w:val="00C14279"/>
    <w:rsid w:val="00C143DD"/>
    <w:rsid w:val="00C14424"/>
    <w:rsid w:val="00C144A6"/>
    <w:rsid w:val="00C14619"/>
    <w:rsid w:val="00C148C8"/>
    <w:rsid w:val="00C14981"/>
    <w:rsid w:val="00C14A58"/>
    <w:rsid w:val="00C14A7E"/>
    <w:rsid w:val="00C14AB3"/>
    <w:rsid w:val="00C14ADF"/>
    <w:rsid w:val="00C14BB7"/>
    <w:rsid w:val="00C150A5"/>
    <w:rsid w:val="00C150C9"/>
    <w:rsid w:val="00C15253"/>
    <w:rsid w:val="00C152D0"/>
    <w:rsid w:val="00C153DB"/>
    <w:rsid w:val="00C154BA"/>
    <w:rsid w:val="00C1563F"/>
    <w:rsid w:val="00C157FA"/>
    <w:rsid w:val="00C1581D"/>
    <w:rsid w:val="00C15912"/>
    <w:rsid w:val="00C15934"/>
    <w:rsid w:val="00C15AB5"/>
    <w:rsid w:val="00C15B7B"/>
    <w:rsid w:val="00C15CF2"/>
    <w:rsid w:val="00C15ED8"/>
    <w:rsid w:val="00C16065"/>
    <w:rsid w:val="00C16227"/>
    <w:rsid w:val="00C162D0"/>
    <w:rsid w:val="00C162E7"/>
    <w:rsid w:val="00C16382"/>
    <w:rsid w:val="00C1641D"/>
    <w:rsid w:val="00C16451"/>
    <w:rsid w:val="00C1662A"/>
    <w:rsid w:val="00C16831"/>
    <w:rsid w:val="00C1683B"/>
    <w:rsid w:val="00C168B7"/>
    <w:rsid w:val="00C169E6"/>
    <w:rsid w:val="00C16A68"/>
    <w:rsid w:val="00C16C87"/>
    <w:rsid w:val="00C16F7D"/>
    <w:rsid w:val="00C17017"/>
    <w:rsid w:val="00C1704E"/>
    <w:rsid w:val="00C170BA"/>
    <w:rsid w:val="00C1714F"/>
    <w:rsid w:val="00C172E7"/>
    <w:rsid w:val="00C17360"/>
    <w:rsid w:val="00C17362"/>
    <w:rsid w:val="00C174BB"/>
    <w:rsid w:val="00C175DE"/>
    <w:rsid w:val="00C176CA"/>
    <w:rsid w:val="00C178E4"/>
    <w:rsid w:val="00C1793C"/>
    <w:rsid w:val="00C17A28"/>
    <w:rsid w:val="00C17ACD"/>
    <w:rsid w:val="00C17BB4"/>
    <w:rsid w:val="00C17D74"/>
    <w:rsid w:val="00C17E80"/>
    <w:rsid w:val="00C202B9"/>
    <w:rsid w:val="00C203B8"/>
    <w:rsid w:val="00C2057A"/>
    <w:rsid w:val="00C20893"/>
    <w:rsid w:val="00C208C9"/>
    <w:rsid w:val="00C20930"/>
    <w:rsid w:val="00C20A95"/>
    <w:rsid w:val="00C20AB5"/>
    <w:rsid w:val="00C20D00"/>
    <w:rsid w:val="00C20D94"/>
    <w:rsid w:val="00C21388"/>
    <w:rsid w:val="00C21496"/>
    <w:rsid w:val="00C21546"/>
    <w:rsid w:val="00C215CC"/>
    <w:rsid w:val="00C21739"/>
    <w:rsid w:val="00C2186C"/>
    <w:rsid w:val="00C218F4"/>
    <w:rsid w:val="00C21B40"/>
    <w:rsid w:val="00C21D63"/>
    <w:rsid w:val="00C2200D"/>
    <w:rsid w:val="00C22082"/>
    <w:rsid w:val="00C222CA"/>
    <w:rsid w:val="00C2232C"/>
    <w:rsid w:val="00C223DA"/>
    <w:rsid w:val="00C22667"/>
    <w:rsid w:val="00C22725"/>
    <w:rsid w:val="00C22812"/>
    <w:rsid w:val="00C22838"/>
    <w:rsid w:val="00C22892"/>
    <w:rsid w:val="00C229D9"/>
    <w:rsid w:val="00C22A24"/>
    <w:rsid w:val="00C22A51"/>
    <w:rsid w:val="00C22A75"/>
    <w:rsid w:val="00C22D05"/>
    <w:rsid w:val="00C22E23"/>
    <w:rsid w:val="00C22F1B"/>
    <w:rsid w:val="00C2311D"/>
    <w:rsid w:val="00C231A3"/>
    <w:rsid w:val="00C23201"/>
    <w:rsid w:val="00C23244"/>
    <w:rsid w:val="00C2325A"/>
    <w:rsid w:val="00C2339B"/>
    <w:rsid w:val="00C2349C"/>
    <w:rsid w:val="00C235B8"/>
    <w:rsid w:val="00C236CB"/>
    <w:rsid w:val="00C23732"/>
    <w:rsid w:val="00C237AF"/>
    <w:rsid w:val="00C239E5"/>
    <w:rsid w:val="00C23C2D"/>
    <w:rsid w:val="00C23C91"/>
    <w:rsid w:val="00C23F24"/>
    <w:rsid w:val="00C23F68"/>
    <w:rsid w:val="00C2420A"/>
    <w:rsid w:val="00C243A1"/>
    <w:rsid w:val="00C24455"/>
    <w:rsid w:val="00C24484"/>
    <w:rsid w:val="00C244DA"/>
    <w:rsid w:val="00C245DF"/>
    <w:rsid w:val="00C246DC"/>
    <w:rsid w:val="00C2475F"/>
    <w:rsid w:val="00C24862"/>
    <w:rsid w:val="00C24A29"/>
    <w:rsid w:val="00C24AD4"/>
    <w:rsid w:val="00C24CBB"/>
    <w:rsid w:val="00C24D07"/>
    <w:rsid w:val="00C24D37"/>
    <w:rsid w:val="00C24FC5"/>
    <w:rsid w:val="00C2528D"/>
    <w:rsid w:val="00C25326"/>
    <w:rsid w:val="00C254B6"/>
    <w:rsid w:val="00C257F5"/>
    <w:rsid w:val="00C257FF"/>
    <w:rsid w:val="00C25B2E"/>
    <w:rsid w:val="00C25B99"/>
    <w:rsid w:val="00C25D52"/>
    <w:rsid w:val="00C25E94"/>
    <w:rsid w:val="00C260DC"/>
    <w:rsid w:val="00C2653B"/>
    <w:rsid w:val="00C26583"/>
    <w:rsid w:val="00C265FC"/>
    <w:rsid w:val="00C2667F"/>
    <w:rsid w:val="00C26949"/>
    <w:rsid w:val="00C26D4A"/>
    <w:rsid w:val="00C26E75"/>
    <w:rsid w:val="00C26EDE"/>
    <w:rsid w:val="00C27057"/>
    <w:rsid w:val="00C270C7"/>
    <w:rsid w:val="00C272C4"/>
    <w:rsid w:val="00C273AC"/>
    <w:rsid w:val="00C2755E"/>
    <w:rsid w:val="00C2765B"/>
    <w:rsid w:val="00C276D6"/>
    <w:rsid w:val="00C276F0"/>
    <w:rsid w:val="00C27837"/>
    <w:rsid w:val="00C27975"/>
    <w:rsid w:val="00C27A07"/>
    <w:rsid w:val="00C27B95"/>
    <w:rsid w:val="00C27C0E"/>
    <w:rsid w:val="00C27E70"/>
    <w:rsid w:val="00C27F3D"/>
    <w:rsid w:val="00C3004B"/>
    <w:rsid w:val="00C300C6"/>
    <w:rsid w:val="00C3012A"/>
    <w:rsid w:val="00C30312"/>
    <w:rsid w:val="00C303D4"/>
    <w:rsid w:val="00C3041B"/>
    <w:rsid w:val="00C30499"/>
    <w:rsid w:val="00C30950"/>
    <w:rsid w:val="00C3099F"/>
    <w:rsid w:val="00C30A54"/>
    <w:rsid w:val="00C30B83"/>
    <w:rsid w:val="00C30B91"/>
    <w:rsid w:val="00C30BF2"/>
    <w:rsid w:val="00C30D23"/>
    <w:rsid w:val="00C30FF7"/>
    <w:rsid w:val="00C3105E"/>
    <w:rsid w:val="00C310EA"/>
    <w:rsid w:val="00C311E5"/>
    <w:rsid w:val="00C315EA"/>
    <w:rsid w:val="00C31676"/>
    <w:rsid w:val="00C3182E"/>
    <w:rsid w:val="00C319C1"/>
    <w:rsid w:val="00C31A56"/>
    <w:rsid w:val="00C31E2D"/>
    <w:rsid w:val="00C31E82"/>
    <w:rsid w:val="00C31F1C"/>
    <w:rsid w:val="00C3236A"/>
    <w:rsid w:val="00C32370"/>
    <w:rsid w:val="00C326FB"/>
    <w:rsid w:val="00C32932"/>
    <w:rsid w:val="00C32976"/>
    <w:rsid w:val="00C329D3"/>
    <w:rsid w:val="00C32B56"/>
    <w:rsid w:val="00C32B78"/>
    <w:rsid w:val="00C32B94"/>
    <w:rsid w:val="00C32D11"/>
    <w:rsid w:val="00C32DB3"/>
    <w:rsid w:val="00C32E89"/>
    <w:rsid w:val="00C32F22"/>
    <w:rsid w:val="00C32F72"/>
    <w:rsid w:val="00C3310D"/>
    <w:rsid w:val="00C33141"/>
    <w:rsid w:val="00C3330C"/>
    <w:rsid w:val="00C335B9"/>
    <w:rsid w:val="00C339D7"/>
    <w:rsid w:val="00C33AAA"/>
    <w:rsid w:val="00C33AEF"/>
    <w:rsid w:val="00C33B5C"/>
    <w:rsid w:val="00C33BC6"/>
    <w:rsid w:val="00C33CA4"/>
    <w:rsid w:val="00C33EA6"/>
    <w:rsid w:val="00C33ED5"/>
    <w:rsid w:val="00C33FF7"/>
    <w:rsid w:val="00C3400B"/>
    <w:rsid w:val="00C3411A"/>
    <w:rsid w:val="00C341F2"/>
    <w:rsid w:val="00C34557"/>
    <w:rsid w:val="00C345A8"/>
    <w:rsid w:val="00C3460C"/>
    <w:rsid w:val="00C346FA"/>
    <w:rsid w:val="00C34801"/>
    <w:rsid w:val="00C3490E"/>
    <w:rsid w:val="00C34943"/>
    <w:rsid w:val="00C349FF"/>
    <w:rsid w:val="00C34B34"/>
    <w:rsid w:val="00C34C3A"/>
    <w:rsid w:val="00C34FAF"/>
    <w:rsid w:val="00C34FCD"/>
    <w:rsid w:val="00C350C4"/>
    <w:rsid w:val="00C351AB"/>
    <w:rsid w:val="00C351D3"/>
    <w:rsid w:val="00C3524E"/>
    <w:rsid w:val="00C352E3"/>
    <w:rsid w:val="00C35421"/>
    <w:rsid w:val="00C3547B"/>
    <w:rsid w:val="00C354FC"/>
    <w:rsid w:val="00C356EB"/>
    <w:rsid w:val="00C3587E"/>
    <w:rsid w:val="00C3597D"/>
    <w:rsid w:val="00C359C5"/>
    <w:rsid w:val="00C35A47"/>
    <w:rsid w:val="00C35B59"/>
    <w:rsid w:val="00C35BA9"/>
    <w:rsid w:val="00C35D0E"/>
    <w:rsid w:val="00C36212"/>
    <w:rsid w:val="00C36279"/>
    <w:rsid w:val="00C3631E"/>
    <w:rsid w:val="00C363BA"/>
    <w:rsid w:val="00C3660F"/>
    <w:rsid w:val="00C366C8"/>
    <w:rsid w:val="00C368A5"/>
    <w:rsid w:val="00C369B2"/>
    <w:rsid w:val="00C36C54"/>
    <w:rsid w:val="00C371FA"/>
    <w:rsid w:val="00C37251"/>
    <w:rsid w:val="00C37285"/>
    <w:rsid w:val="00C37294"/>
    <w:rsid w:val="00C372B0"/>
    <w:rsid w:val="00C3737C"/>
    <w:rsid w:val="00C374C4"/>
    <w:rsid w:val="00C37576"/>
    <w:rsid w:val="00C3764E"/>
    <w:rsid w:val="00C37ABB"/>
    <w:rsid w:val="00C37E9F"/>
    <w:rsid w:val="00C4000B"/>
    <w:rsid w:val="00C40319"/>
    <w:rsid w:val="00C40550"/>
    <w:rsid w:val="00C40570"/>
    <w:rsid w:val="00C406BC"/>
    <w:rsid w:val="00C409A7"/>
    <w:rsid w:val="00C40B1E"/>
    <w:rsid w:val="00C40C2E"/>
    <w:rsid w:val="00C40CE4"/>
    <w:rsid w:val="00C40DCD"/>
    <w:rsid w:val="00C40E37"/>
    <w:rsid w:val="00C40EC7"/>
    <w:rsid w:val="00C40ECB"/>
    <w:rsid w:val="00C40F0B"/>
    <w:rsid w:val="00C40F73"/>
    <w:rsid w:val="00C411AD"/>
    <w:rsid w:val="00C41342"/>
    <w:rsid w:val="00C413C9"/>
    <w:rsid w:val="00C415D3"/>
    <w:rsid w:val="00C41601"/>
    <w:rsid w:val="00C416DB"/>
    <w:rsid w:val="00C4179C"/>
    <w:rsid w:val="00C417C4"/>
    <w:rsid w:val="00C418A3"/>
    <w:rsid w:val="00C41BF5"/>
    <w:rsid w:val="00C41E4D"/>
    <w:rsid w:val="00C41EC9"/>
    <w:rsid w:val="00C41F30"/>
    <w:rsid w:val="00C41FD7"/>
    <w:rsid w:val="00C42061"/>
    <w:rsid w:val="00C4238C"/>
    <w:rsid w:val="00C424A0"/>
    <w:rsid w:val="00C4250B"/>
    <w:rsid w:val="00C4259D"/>
    <w:rsid w:val="00C426B8"/>
    <w:rsid w:val="00C426FF"/>
    <w:rsid w:val="00C428E0"/>
    <w:rsid w:val="00C42997"/>
    <w:rsid w:val="00C42B62"/>
    <w:rsid w:val="00C42D9D"/>
    <w:rsid w:val="00C42E0D"/>
    <w:rsid w:val="00C42E45"/>
    <w:rsid w:val="00C42E6C"/>
    <w:rsid w:val="00C42EC9"/>
    <w:rsid w:val="00C4315D"/>
    <w:rsid w:val="00C43301"/>
    <w:rsid w:val="00C433AC"/>
    <w:rsid w:val="00C435A4"/>
    <w:rsid w:val="00C435EB"/>
    <w:rsid w:val="00C435EE"/>
    <w:rsid w:val="00C43616"/>
    <w:rsid w:val="00C436E3"/>
    <w:rsid w:val="00C43759"/>
    <w:rsid w:val="00C43DBF"/>
    <w:rsid w:val="00C43E84"/>
    <w:rsid w:val="00C44338"/>
    <w:rsid w:val="00C443C1"/>
    <w:rsid w:val="00C44572"/>
    <w:rsid w:val="00C44653"/>
    <w:rsid w:val="00C44801"/>
    <w:rsid w:val="00C44802"/>
    <w:rsid w:val="00C4485A"/>
    <w:rsid w:val="00C44887"/>
    <w:rsid w:val="00C44CA1"/>
    <w:rsid w:val="00C44E0A"/>
    <w:rsid w:val="00C44E46"/>
    <w:rsid w:val="00C44EC4"/>
    <w:rsid w:val="00C44F90"/>
    <w:rsid w:val="00C44FA3"/>
    <w:rsid w:val="00C44FBC"/>
    <w:rsid w:val="00C45055"/>
    <w:rsid w:val="00C45071"/>
    <w:rsid w:val="00C4522A"/>
    <w:rsid w:val="00C45345"/>
    <w:rsid w:val="00C4538F"/>
    <w:rsid w:val="00C453D7"/>
    <w:rsid w:val="00C45417"/>
    <w:rsid w:val="00C4542C"/>
    <w:rsid w:val="00C454BB"/>
    <w:rsid w:val="00C454C3"/>
    <w:rsid w:val="00C457B9"/>
    <w:rsid w:val="00C458DA"/>
    <w:rsid w:val="00C45928"/>
    <w:rsid w:val="00C45B9E"/>
    <w:rsid w:val="00C45C1E"/>
    <w:rsid w:val="00C45C5B"/>
    <w:rsid w:val="00C46034"/>
    <w:rsid w:val="00C46347"/>
    <w:rsid w:val="00C4677C"/>
    <w:rsid w:val="00C4680D"/>
    <w:rsid w:val="00C46941"/>
    <w:rsid w:val="00C46982"/>
    <w:rsid w:val="00C46B6D"/>
    <w:rsid w:val="00C46BF7"/>
    <w:rsid w:val="00C46C24"/>
    <w:rsid w:val="00C46D46"/>
    <w:rsid w:val="00C46E76"/>
    <w:rsid w:val="00C46F01"/>
    <w:rsid w:val="00C46F0F"/>
    <w:rsid w:val="00C46FBB"/>
    <w:rsid w:val="00C47020"/>
    <w:rsid w:val="00C4707C"/>
    <w:rsid w:val="00C470BF"/>
    <w:rsid w:val="00C47145"/>
    <w:rsid w:val="00C4742B"/>
    <w:rsid w:val="00C4749E"/>
    <w:rsid w:val="00C478AF"/>
    <w:rsid w:val="00C4794B"/>
    <w:rsid w:val="00C479C0"/>
    <w:rsid w:val="00C47A2C"/>
    <w:rsid w:val="00C47A8F"/>
    <w:rsid w:val="00C47B00"/>
    <w:rsid w:val="00C47B77"/>
    <w:rsid w:val="00C47C63"/>
    <w:rsid w:val="00C47D8E"/>
    <w:rsid w:val="00C47DA9"/>
    <w:rsid w:val="00C47DEC"/>
    <w:rsid w:val="00C47F27"/>
    <w:rsid w:val="00C5023A"/>
    <w:rsid w:val="00C502BA"/>
    <w:rsid w:val="00C50508"/>
    <w:rsid w:val="00C5061A"/>
    <w:rsid w:val="00C507CB"/>
    <w:rsid w:val="00C50861"/>
    <w:rsid w:val="00C509C3"/>
    <w:rsid w:val="00C50C65"/>
    <w:rsid w:val="00C50C8F"/>
    <w:rsid w:val="00C50DC8"/>
    <w:rsid w:val="00C50ED6"/>
    <w:rsid w:val="00C513F9"/>
    <w:rsid w:val="00C51555"/>
    <w:rsid w:val="00C5182D"/>
    <w:rsid w:val="00C51845"/>
    <w:rsid w:val="00C518E7"/>
    <w:rsid w:val="00C519CC"/>
    <w:rsid w:val="00C519EA"/>
    <w:rsid w:val="00C51F79"/>
    <w:rsid w:val="00C5209A"/>
    <w:rsid w:val="00C520E9"/>
    <w:rsid w:val="00C52280"/>
    <w:rsid w:val="00C52342"/>
    <w:rsid w:val="00C524A0"/>
    <w:rsid w:val="00C52A88"/>
    <w:rsid w:val="00C52AEA"/>
    <w:rsid w:val="00C52BA7"/>
    <w:rsid w:val="00C52D1D"/>
    <w:rsid w:val="00C52DEF"/>
    <w:rsid w:val="00C530C3"/>
    <w:rsid w:val="00C53137"/>
    <w:rsid w:val="00C531A3"/>
    <w:rsid w:val="00C533DD"/>
    <w:rsid w:val="00C53536"/>
    <w:rsid w:val="00C53AE3"/>
    <w:rsid w:val="00C53AF9"/>
    <w:rsid w:val="00C53B26"/>
    <w:rsid w:val="00C53BCF"/>
    <w:rsid w:val="00C53C60"/>
    <w:rsid w:val="00C53F1D"/>
    <w:rsid w:val="00C541B8"/>
    <w:rsid w:val="00C541E4"/>
    <w:rsid w:val="00C541F9"/>
    <w:rsid w:val="00C54274"/>
    <w:rsid w:val="00C54286"/>
    <w:rsid w:val="00C54296"/>
    <w:rsid w:val="00C5432F"/>
    <w:rsid w:val="00C543D1"/>
    <w:rsid w:val="00C54402"/>
    <w:rsid w:val="00C544E1"/>
    <w:rsid w:val="00C5454A"/>
    <w:rsid w:val="00C5458F"/>
    <w:rsid w:val="00C5459E"/>
    <w:rsid w:val="00C5490E"/>
    <w:rsid w:val="00C54926"/>
    <w:rsid w:val="00C54955"/>
    <w:rsid w:val="00C54F10"/>
    <w:rsid w:val="00C550EF"/>
    <w:rsid w:val="00C55138"/>
    <w:rsid w:val="00C5513C"/>
    <w:rsid w:val="00C553E9"/>
    <w:rsid w:val="00C554C9"/>
    <w:rsid w:val="00C55540"/>
    <w:rsid w:val="00C55565"/>
    <w:rsid w:val="00C5559B"/>
    <w:rsid w:val="00C556CC"/>
    <w:rsid w:val="00C55734"/>
    <w:rsid w:val="00C557E8"/>
    <w:rsid w:val="00C55BDC"/>
    <w:rsid w:val="00C55DDD"/>
    <w:rsid w:val="00C55F0D"/>
    <w:rsid w:val="00C55FAE"/>
    <w:rsid w:val="00C56017"/>
    <w:rsid w:val="00C56028"/>
    <w:rsid w:val="00C565C8"/>
    <w:rsid w:val="00C5666F"/>
    <w:rsid w:val="00C566D2"/>
    <w:rsid w:val="00C5670A"/>
    <w:rsid w:val="00C5678A"/>
    <w:rsid w:val="00C56991"/>
    <w:rsid w:val="00C56A93"/>
    <w:rsid w:val="00C56B8D"/>
    <w:rsid w:val="00C56CD2"/>
    <w:rsid w:val="00C56DC6"/>
    <w:rsid w:val="00C5713F"/>
    <w:rsid w:val="00C57167"/>
    <w:rsid w:val="00C5727B"/>
    <w:rsid w:val="00C5752E"/>
    <w:rsid w:val="00C57607"/>
    <w:rsid w:val="00C57888"/>
    <w:rsid w:val="00C579D6"/>
    <w:rsid w:val="00C57A67"/>
    <w:rsid w:val="00C57B50"/>
    <w:rsid w:val="00C57D5F"/>
    <w:rsid w:val="00C57E66"/>
    <w:rsid w:val="00C57E6C"/>
    <w:rsid w:val="00C601B8"/>
    <w:rsid w:val="00C6023E"/>
    <w:rsid w:val="00C60698"/>
    <w:rsid w:val="00C60850"/>
    <w:rsid w:val="00C60981"/>
    <w:rsid w:val="00C60A96"/>
    <w:rsid w:val="00C60B99"/>
    <w:rsid w:val="00C60D8F"/>
    <w:rsid w:val="00C60E26"/>
    <w:rsid w:val="00C60E8D"/>
    <w:rsid w:val="00C6102E"/>
    <w:rsid w:val="00C6110F"/>
    <w:rsid w:val="00C61377"/>
    <w:rsid w:val="00C614E9"/>
    <w:rsid w:val="00C6150A"/>
    <w:rsid w:val="00C616CE"/>
    <w:rsid w:val="00C61793"/>
    <w:rsid w:val="00C61C43"/>
    <w:rsid w:val="00C61C8A"/>
    <w:rsid w:val="00C61CF2"/>
    <w:rsid w:val="00C61E68"/>
    <w:rsid w:val="00C61FF3"/>
    <w:rsid w:val="00C6241B"/>
    <w:rsid w:val="00C624AD"/>
    <w:rsid w:val="00C624B2"/>
    <w:rsid w:val="00C62504"/>
    <w:rsid w:val="00C62578"/>
    <w:rsid w:val="00C6262E"/>
    <w:rsid w:val="00C6268E"/>
    <w:rsid w:val="00C6279C"/>
    <w:rsid w:val="00C62855"/>
    <w:rsid w:val="00C62AA6"/>
    <w:rsid w:val="00C62DF9"/>
    <w:rsid w:val="00C62FBF"/>
    <w:rsid w:val="00C6324D"/>
    <w:rsid w:val="00C632DA"/>
    <w:rsid w:val="00C633E9"/>
    <w:rsid w:val="00C634D9"/>
    <w:rsid w:val="00C635E4"/>
    <w:rsid w:val="00C63689"/>
    <w:rsid w:val="00C63812"/>
    <w:rsid w:val="00C6388C"/>
    <w:rsid w:val="00C6389E"/>
    <w:rsid w:val="00C638D1"/>
    <w:rsid w:val="00C63A70"/>
    <w:rsid w:val="00C63C58"/>
    <w:rsid w:val="00C63D19"/>
    <w:rsid w:val="00C63E43"/>
    <w:rsid w:val="00C641BB"/>
    <w:rsid w:val="00C643DD"/>
    <w:rsid w:val="00C644C8"/>
    <w:rsid w:val="00C645A8"/>
    <w:rsid w:val="00C6487D"/>
    <w:rsid w:val="00C64AD4"/>
    <w:rsid w:val="00C64AFF"/>
    <w:rsid w:val="00C64CAE"/>
    <w:rsid w:val="00C651FA"/>
    <w:rsid w:val="00C655E1"/>
    <w:rsid w:val="00C655F4"/>
    <w:rsid w:val="00C656B3"/>
    <w:rsid w:val="00C658D3"/>
    <w:rsid w:val="00C65A33"/>
    <w:rsid w:val="00C65BBE"/>
    <w:rsid w:val="00C65C65"/>
    <w:rsid w:val="00C65C67"/>
    <w:rsid w:val="00C65CA4"/>
    <w:rsid w:val="00C65F8C"/>
    <w:rsid w:val="00C65F9B"/>
    <w:rsid w:val="00C66198"/>
    <w:rsid w:val="00C661BE"/>
    <w:rsid w:val="00C6623D"/>
    <w:rsid w:val="00C66549"/>
    <w:rsid w:val="00C666BD"/>
    <w:rsid w:val="00C66921"/>
    <w:rsid w:val="00C66AE2"/>
    <w:rsid w:val="00C66F09"/>
    <w:rsid w:val="00C67042"/>
    <w:rsid w:val="00C671C0"/>
    <w:rsid w:val="00C6743F"/>
    <w:rsid w:val="00C674E3"/>
    <w:rsid w:val="00C6760C"/>
    <w:rsid w:val="00C6799F"/>
    <w:rsid w:val="00C67A5C"/>
    <w:rsid w:val="00C67BAD"/>
    <w:rsid w:val="00C67C11"/>
    <w:rsid w:val="00C67D10"/>
    <w:rsid w:val="00C67DE9"/>
    <w:rsid w:val="00C67E12"/>
    <w:rsid w:val="00C70193"/>
    <w:rsid w:val="00C7033F"/>
    <w:rsid w:val="00C70349"/>
    <w:rsid w:val="00C703F7"/>
    <w:rsid w:val="00C7043E"/>
    <w:rsid w:val="00C70785"/>
    <w:rsid w:val="00C70B95"/>
    <w:rsid w:val="00C70BA1"/>
    <w:rsid w:val="00C70BE9"/>
    <w:rsid w:val="00C70C2C"/>
    <w:rsid w:val="00C70D8D"/>
    <w:rsid w:val="00C70E10"/>
    <w:rsid w:val="00C70EEE"/>
    <w:rsid w:val="00C7104D"/>
    <w:rsid w:val="00C71216"/>
    <w:rsid w:val="00C7140C"/>
    <w:rsid w:val="00C71743"/>
    <w:rsid w:val="00C717B7"/>
    <w:rsid w:val="00C718CC"/>
    <w:rsid w:val="00C71AE9"/>
    <w:rsid w:val="00C71BC0"/>
    <w:rsid w:val="00C71DDD"/>
    <w:rsid w:val="00C71E86"/>
    <w:rsid w:val="00C71E92"/>
    <w:rsid w:val="00C72078"/>
    <w:rsid w:val="00C72087"/>
    <w:rsid w:val="00C722C0"/>
    <w:rsid w:val="00C72547"/>
    <w:rsid w:val="00C726BC"/>
    <w:rsid w:val="00C72820"/>
    <w:rsid w:val="00C7292A"/>
    <w:rsid w:val="00C72930"/>
    <w:rsid w:val="00C729C2"/>
    <w:rsid w:val="00C72A4C"/>
    <w:rsid w:val="00C72B0C"/>
    <w:rsid w:val="00C72B82"/>
    <w:rsid w:val="00C72D53"/>
    <w:rsid w:val="00C72D6F"/>
    <w:rsid w:val="00C72F72"/>
    <w:rsid w:val="00C73091"/>
    <w:rsid w:val="00C73397"/>
    <w:rsid w:val="00C73463"/>
    <w:rsid w:val="00C73688"/>
    <w:rsid w:val="00C73A32"/>
    <w:rsid w:val="00C73C79"/>
    <w:rsid w:val="00C73C9B"/>
    <w:rsid w:val="00C73D0D"/>
    <w:rsid w:val="00C74004"/>
    <w:rsid w:val="00C74109"/>
    <w:rsid w:val="00C7422B"/>
    <w:rsid w:val="00C7425C"/>
    <w:rsid w:val="00C74337"/>
    <w:rsid w:val="00C74558"/>
    <w:rsid w:val="00C747C9"/>
    <w:rsid w:val="00C74800"/>
    <w:rsid w:val="00C74805"/>
    <w:rsid w:val="00C74920"/>
    <w:rsid w:val="00C74A44"/>
    <w:rsid w:val="00C74C19"/>
    <w:rsid w:val="00C74C88"/>
    <w:rsid w:val="00C74CE4"/>
    <w:rsid w:val="00C74D0B"/>
    <w:rsid w:val="00C74D26"/>
    <w:rsid w:val="00C74DE8"/>
    <w:rsid w:val="00C74E43"/>
    <w:rsid w:val="00C74E80"/>
    <w:rsid w:val="00C7504F"/>
    <w:rsid w:val="00C75170"/>
    <w:rsid w:val="00C75264"/>
    <w:rsid w:val="00C753A5"/>
    <w:rsid w:val="00C75495"/>
    <w:rsid w:val="00C75689"/>
    <w:rsid w:val="00C75722"/>
    <w:rsid w:val="00C757AB"/>
    <w:rsid w:val="00C75837"/>
    <w:rsid w:val="00C7592F"/>
    <w:rsid w:val="00C759EB"/>
    <w:rsid w:val="00C75A96"/>
    <w:rsid w:val="00C75A9A"/>
    <w:rsid w:val="00C761C4"/>
    <w:rsid w:val="00C7627E"/>
    <w:rsid w:val="00C763A2"/>
    <w:rsid w:val="00C765EC"/>
    <w:rsid w:val="00C76620"/>
    <w:rsid w:val="00C76623"/>
    <w:rsid w:val="00C76671"/>
    <w:rsid w:val="00C76F26"/>
    <w:rsid w:val="00C76F7D"/>
    <w:rsid w:val="00C7711C"/>
    <w:rsid w:val="00C77123"/>
    <w:rsid w:val="00C77229"/>
    <w:rsid w:val="00C77230"/>
    <w:rsid w:val="00C77389"/>
    <w:rsid w:val="00C773BB"/>
    <w:rsid w:val="00C773CD"/>
    <w:rsid w:val="00C775B3"/>
    <w:rsid w:val="00C7762F"/>
    <w:rsid w:val="00C776F5"/>
    <w:rsid w:val="00C77766"/>
    <w:rsid w:val="00C778CE"/>
    <w:rsid w:val="00C779CE"/>
    <w:rsid w:val="00C77AA9"/>
    <w:rsid w:val="00C77ACE"/>
    <w:rsid w:val="00C77B11"/>
    <w:rsid w:val="00C77D3B"/>
    <w:rsid w:val="00C77F1C"/>
    <w:rsid w:val="00C77F2C"/>
    <w:rsid w:val="00C80108"/>
    <w:rsid w:val="00C801BD"/>
    <w:rsid w:val="00C803B2"/>
    <w:rsid w:val="00C803CC"/>
    <w:rsid w:val="00C803E9"/>
    <w:rsid w:val="00C804B2"/>
    <w:rsid w:val="00C808E9"/>
    <w:rsid w:val="00C80B5F"/>
    <w:rsid w:val="00C80D54"/>
    <w:rsid w:val="00C80ECA"/>
    <w:rsid w:val="00C80EFD"/>
    <w:rsid w:val="00C8109B"/>
    <w:rsid w:val="00C81768"/>
    <w:rsid w:val="00C8186E"/>
    <w:rsid w:val="00C818E3"/>
    <w:rsid w:val="00C81923"/>
    <w:rsid w:val="00C81A28"/>
    <w:rsid w:val="00C81A5C"/>
    <w:rsid w:val="00C81AE7"/>
    <w:rsid w:val="00C81FAB"/>
    <w:rsid w:val="00C82082"/>
    <w:rsid w:val="00C8221B"/>
    <w:rsid w:val="00C8243E"/>
    <w:rsid w:val="00C82559"/>
    <w:rsid w:val="00C825D0"/>
    <w:rsid w:val="00C825F7"/>
    <w:rsid w:val="00C82AC9"/>
    <w:rsid w:val="00C82B12"/>
    <w:rsid w:val="00C82BA3"/>
    <w:rsid w:val="00C82CD8"/>
    <w:rsid w:val="00C82E7A"/>
    <w:rsid w:val="00C82EFA"/>
    <w:rsid w:val="00C82F84"/>
    <w:rsid w:val="00C82FDA"/>
    <w:rsid w:val="00C8302C"/>
    <w:rsid w:val="00C830B0"/>
    <w:rsid w:val="00C8314D"/>
    <w:rsid w:val="00C832C3"/>
    <w:rsid w:val="00C832F2"/>
    <w:rsid w:val="00C8337B"/>
    <w:rsid w:val="00C8363C"/>
    <w:rsid w:val="00C83686"/>
    <w:rsid w:val="00C837B7"/>
    <w:rsid w:val="00C837E4"/>
    <w:rsid w:val="00C83B77"/>
    <w:rsid w:val="00C83C9B"/>
    <w:rsid w:val="00C83F05"/>
    <w:rsid w:val="00C840F7"/>
    <w:rsid w:val="00C84329"/>
    <w:rsid w:val="00C8441F"/>
    <w:rsid w:val="00C8444C"/>
    <w:rsid w:val="00C84459"/>
    <w:rsid w:val="00C8468E"/>
    <w:rsid w:val="00C84A4A"/>
    <w:rsid w:val="00C84B00"/>
    <w:rsid w:val="00C84B05"/>
    <w:rsid w:val="00C84D99"/>
    <w:rsid w:val="00C84DD0"/>
    <w:rsid w:val="00C84E4B"/>
    <w:rsid w:val="00C850BF"/>
    <w:rsid w:val="00C852B1"/>
    <w:rsid w:val="00C85315"/>
    <w:rsid w:val="00C8535F"/>
    <w:rsid w:val="00C85368"/>
    <w:rsid w:val="00C857E9"/>
    <w:rsid w:val="00C85890"/>
    <w:rsid w:val="00C85934"/>
    <w:rsid w:val="00C85B66"/>
    <w:rsid w:val="00C85DEB"/>
    <w:rsid w:val="00C85E0A"/>
    <w:rsid w:val="00C85EB6"/>
    <w:rsid w:val="00C85EDA"/>
    <w:rsid w:val="00C85F54"/>
    <w:rsid w:val="00C86045"/>
    <w:rsid w:val="00C864E7"/>
    <w:rsid w:val="00C867D5"/>
    <w:rsid w:val="00C86959"/>
    <w:rsid w:val="00C86B3F"/>
    <w:rsid w:val="00C86B88"/>
    <w:rsid w:val="00C86C83"/>
    <w:rsid w:val="00C86D49"/>
    <w:rsid w:val="00C86D79"/>
    <w:rsid w:val="00C86E21"/>
    <w:rsid w:val="00C86E2F"/>
    <w:rsid w:val="00C87190"/>
    <w:rsid w:val="00C87443"/>
    <w:rsid w:val="00C875B5"/>
    <w:rsid w:val="00C875B9"/>
    <w:rsid w:val="00C87685"/>
    <w:rsid w:val="00C879A0"/>
    <w:rsid w:val="00C87EAD"/>
    <w:rsid w:val="00C87EB6"/>
    <w:rsid w:val="00C87FF6"/>
    <w:rsid w:val="00C87FFB"/>
    <w:rsid w:val="00C90081"/>
    <w:rsid w:val="00C9011D"/>
    <w:rsid w:val="00C90141"/>
    <w:rsid w:val="00C90292"/>
    <w:rsid w:val="00C903FA"/>
    <w:rsid w:val="00C90587"/>
    <w:rsid w:val="00C905E5"/>
    <w:rsid w:val="00C908E0"/>
    <w:rsid w:val="00C90A54"/>
    <w:rsid w:val="00C90B57"/>
    <w:rsid w:val="00C90D15"/>
    <w:rsid w:val="00C90D6F"/>
    <w:rsid w:val="00C91210"/>
    <w:rsid w:val="00C9137B"/>
    <w:rsid w:val="00C91424"/>
    <w:rsid w:val="00C9144B"/>
    <w:rsid w:val="00C91812"/>
    <w:rsid w:val="00C918AE"/>
    <w:rsid w:val="00C91B12"/>
    <w:rsid w:val="00C91D1F"/>
    <w:rsid w:val="00C91D5B"/>
    <w:rsid w:val="00C91E7D"/>
    <w:rsid w:val="00C92401"/>
    <w:rsid w:val="00C924E5"/>
    <w:rsid w:val="00C92627"/>
    <w:rsid w:val="00C92802"/>
    <w:rsid w:val="00C92A0A"/>
    <w:rsid w:val="00C92A10"/>
    <w:rsid w:val="00C92BE1"/>
    <w:rsid w:val="00C92FA4"/>
    <w:rsid w:val="00C93073"/>
    <w:rsid w:val="00C930F0"/>
    <w:rsid w:val="00C931A9"/>
    <w:rsid w:val="00C932CA"/>
    <w:rsid w:val="00C934B0"/>
    <w:rsid w:val="00C936FB"/>
    <w:rsid w:val="00C938F4"/>
    <w:rsid w:val="00C93A7B"/>
    <w:rsid w:val="00C93AB2"/>
    <w:rsid w:val="00C93ADD"/>
    <w:rsid w:val="00C93BB6"/>
    <w:rsid w:val="00C93C2F"/>
    <w:rsid w:val="00C93C82"/>
    <w:rsid w:val="00C93E47"/>
    <w:rsid w:val="00C93E83"/>
    <w:rsid w:val="00C93FFF"/>
    <w:rsid w:val="00C94009"/>
    <w:rsid w:val="00C9414E"/>
    <w:rsid w:val="00C941F5"/>
    <w:rsid w:val="00C9421D"/>
    <w:rsid w:val="00C942DD"/>
    <w:rsid w:val="00C94486"/>
    <w:rsid w:val="00C9466B"/>
    <w:rsid w:val="00C9473B"/>
    <w:rsid w:val="00C94772"/>
    <w:rsid w:val="00C947A5"/>
    <w:rsid w:val="00C948FF"/>
    <w:rsid w:val="00C94B7D"/>
    <w:rsid w:val="00C94C5A"/>
    <w:rsid w:val="00C94CC6"/>
    <w:rsid w:val="00C94DD4"/>
    <w:rsid w:val="00C94EC0"/>
    <w:rsid w:val="00C94FBE"/>
    <w:rsid w:val="00C95130"/>
    <w:rsid w:val="00C952E0"/>
    <w:rsid w:val="00C952E9"/>
    <w:rsid w:val="00C954B6"/>
    <w:rsid w:val="00C95587"/>
    <w:rsid w:val="00C956BF"/>
    <w:rsid w:val="00C95795"/>
    <w:rsid w:val="00C957AA"/>
    <w:rsid w:val="00C959DE"/>
    <w:rsid w:val="00C95D57"/>
    <w:rsid w:val="00C95DE6"/>
    <w:rsid w:val="00C95F19"/>
    <w:rsid w:val="00C95F41"/>
    <w:rsid w:val="00C95F47"/>
    <w:rsid w:val="00C960BE"/>
    <w:rsid w:val="00C960F7"/>
    <w:rsid w:val="00C961E9"/>
    <w:rsid w:val="00C96297"/>
    <w:rsid w:val="00C96480"/>
    <w:rsid w:val="00C965F3"/>
    <w:rsid w:val="00C9665E"/>
    <w:rsid w:val="00C96834"/>
    <w:rsid w:val="00C969BC"/>
    <w:rsid w:val="00C96CAF"/>
    <w:rsid w:val="00C96DEB"/>
    <w:rsid w:val="00C96E4E"/>
    <w:rsid w:val="00C9700F"/>
    <w:rsid w:val="00C971F4"/>
    <w:rsid w:val="00C9724B"/>
    <w:rsid w:val="00C97270"/>
    <w:rsid w:val="00C97292"/>
    <w:rsid w:val="00C9746B"/>
    <w:rsid w:val="00C9747E"/>
    <w:rsid w:val="00C9756F"/>
    <w:rsid w:val="00C97614"/>
    <w:rsid w:val="00C97AE0"/>
    <w:rsid w:val="00C97B53"/>
    <w:rsid w:val="00C97D85"/>
    <w:rsid w:val="00C97DEC"/>
    <w:rsid w:val="00CA00C5"/>
    <w:rsid w:val="00CA00CA"/>
    <w:rsid w:val="00CA00E5"/>
    <w:rsid w:val="00CA0108"/>
    <w:rsid w:val="00CA0272"/>
    <w:rsid w:val="00CA02E6"/>
    <w:rsid w:val="00CA0353"/>
    <w:rsid w:val="00CA03D3"/>
    <w:rsid w:val="00CA042E"/>
    <w:rsid w:val="00CA0569"/>
    <w:rsid w:val="00CA0661"/>
    <w:rsid w:val="00CA06DC"/>
    <w:rsid w:val="00CA073E"/>
    <w:rsid w:val="00CA0829"/>
    <w:rsid w:val="00CA084F"/>
    <w:rsid w:val="00CA096B"/>
    <w:rsid w:val="00CA0C32"/>
    <w:rsid w:val="00CA0CE2"/>
    <w:rsid w:val="00CA0D3B"/>
    <w:rsid w:val="00CA11C5"/>
    <w:rsid w:val="00CA11F7"/>
    <w:rsid w:val="00CA164F"/>
    <w:rsid w:val="00CA17DD"/>
    <w:rsid w:val="00CA19C0"/>
    <w:rsid w:val="00CA19EE"/>
    <w:rsid w:val="00CA1A82"/>
    <w:rsid w:val="00CA1AE7"/>
    <w:rsid w:val="00CA1C28"/>
    <w:rsid w:val="00CA1C34"/>
    <w:rsid w:val="00CA1D3C"/>
    <w:rsid w:val="00CA1E1A"/>
    <w:rsid w:val="00CA1F2B"/>
    <w:rsid w:val="00CA2067"/>
    <w:rsid w:val="00CA2092"/>
    <w:rsid w:val="00CA21E7"/>
    <w:rsid w:val="00CA21F2"/>
    <w:rsid w:val="00CA2775"/>
    <w:rsid w:val="00CA2AB3"/>
    <w:rsid w:val="00CA2B5C"/>
    <w:rsid w:val="00CA2BC3"/>
    <w:rsid w:val="00CA2BFD"/>
    <w:rsid w:val="00CA2CEB"/>
    <w:rsid w:val="00CA2DA7"/>
    <w:rsid w:val="00CA2EB9"/>
    <w:rsid w:val="00CA2F55"/>
    <w:rsid w:val="00CA303E"/>
    <w:rsid w:val="00CA3309"/>
    <w:rsid w:val="00CA35B7"/>
    <w:rsid w:val="00CA3601"/>
    <w:rsid w:val="00CA373A"/>
    <w:rsid w:val="00CA379F"/>
    <w:rsid w:val="00CA38A9"/>
    <w:rsid w:val="00CA3AD7"/>
    <w:rsid w:val="00CA3BD9"/>
    <w:rsid w:val="00CA3C53"/>
    <w:rsid w:val="00CA3D36"/>
    <w:rsid w:val="00CA3D84"/>
    <w:rsid w:val="00CA3EC4"/>
    <w:rsid w:val="00CA3F12"/>
    <w:rsid w:val="00CA3F59"/>
    <w:rsid w:val="00CA405A"/>
    <w:rsid w:val="00CA41BF"/>
    <w:rsid w:val="00CA426C"/>
    <w:rsid w:val="00CA42B0"/>
    <w:rsid w:val="00CA439A"/>
    <w:rsid w:val="00CA43D9"/>
    <w:rsid w:val="00CA45DB"/>
    <w:rsid w:val="00CA4926"/>
    <w:rsid w:val="00CA4B5E"/>
    <w:rsid w:val="00CA4D44"/>
    <w:rsid w:val="00CA4DA1"/>
    <w:rsid w:val="00CA50A2"/>
    <w:rsid w:val="00CA52F7"/>
    <w:rsid w:val="00CA5353"/>
    <w:rsid w:val="00CA552D"/>
    <w:rsid w:val="00CA5566"/>
    <w:rsid w:val="00CA55AC"/>
    <w:rsid w:val="00CA560B"/>
    <w:rsid w:val="00CA5659"/>
    <w:rsid w:val="00CA5864"/>
    <w:rsid w:val="00CA594E"/>
    <w:rsid w:val="00CA5DD8"/>
    <w:rsid w:val="00CA5DF4"/>
    <w:rsid w:val="00CA615B"/>
    <w:rsid w:val="00CA6231"/>
    <w:rsid w:val="00CA6287"/>
    <w:rsid w:val="00CA656F"/>
    <w:rsid w:val="00CA685A"/>
    <w:rsid w:val="00CA6A3A"/>
    <w:rsid w:val="00CA6A42"/>
    <w:rsid w:val="00CA6E02"/>
    <w:rsid w:val="00CA6E23"/>
    <w:rsid w:val="00CA6E2B"/>
    <w:rsid w:val="00CA6EA2"/>
    <w:rsid w:val="00CA6EDE"/>
    <w:rsid w:val="00CA7094"/>
    <w:rsid w:val="00CA70A4"/>
    <w:rsid w:val="00CA70FF"/>
    <w:rsid w:val="00CA7152"/>
    <w:rsid w:val="00CA7199"/>
    <w:rsid w:val="00CA7420"/>
    <w:rsid w:val="00CA751D"/>
    <w:rsid w:val="00CA77DE"/>
    <w:rsid w:val="00CA78AD"/>
    <w:rsid w:val="00CA78CE"/>
    <w:rsid w:val="00CA7A2A"/>
    <w:rsid w:val="00CA7A88"/>
    <w:rsid w:val="00CA7E69"/>
    <w:rsid w:val="00CA7F2E"/>
    <w:rsid w:val="00CA7FAF"/>
    <w:rsid w:val="00CB0112"/>
    <w:rsid w:val="00CB03B9"/>
    <w:rsid w:val="00CB0510"/>
    <w:rsid w:val="00CB060E"/>
    <w:rsid w:val="00CB0824"/>
    <w:rsid w:val="00CB08A4"/>
    <w:rsid w:val="00CB098B"/>
    <w:rsid w:val="00CB0B34"/>
    <w:rsid w:val="00CB0BDF"/>
    <w:rsid w:val="00CB0C3E"/>
    <w:rsid w:val="00CB0D2A"/>
    <w:rsid w:val="00CB10BB"/>
    <w:rsid w:val="00CB10CE"/>
    <w:rsid w:val="00CB1116"/>
    <w:rsid w:val="00CB1278"/>
    <w:rsid w:val="00CB1328"/>
    <w:rsid w:val="00CB13CA"/>
    <w:rsid w:val="00CB14F4"/>
    <w:rsid w:val="00CB15EC"/>
    <w:rsid w:val="00CB16ED"/>
    <w:rsid w:val="00CB1727"/>
    <w:rsid w:val="00CB17DE"/>
    <w:rsid w:val="00CB1965"/>
    <w:rsid w:val="00CB1AA9"/>
    <w:rsid w:val="00CB1F3D"/>
    <w:rsid w:val="00CB1FEF"/>
    <w:rsid w:val="00CB22FE"/>
    <w:rsid w:val="00CB2333"/>
    <w:rsid w:val="00CB2380"/>
    <w:rsid w:val="00CB24F8"/>
    <w:rsid w:val="00CB278F"/>
    <w:rsid w:val="00CB27E3"/>
    <w:rsid w:val="00CB2836"/>
    <w:rsid w:val="00CB2986"/>
    <w:rsid w:val="00CB2998"/>
    <w:rsid w:val="00CB2A4D"/>
    <w:rsid w:val="00CB2AAA"/>
    <w:rsid w:val="00CB2AD4"/>
    <w:rsid w:val="00CB2AEF"/>
    <w:rsid w:val="00CB2CBE"/>
    <w:rsid w:val="00CB2DDA"/>
    <w:rsid w:val="00CB2E9D"/>
    <w:rsid w:val="00CB2F5D"/>
    <w:rsid w:val="00CB3270"/>
    <w:rsid w:val="00CB32D0"/>
    <w:rsid w:val="00CB32F0"/>
    <w:rsid w:val="00CB348E"/>
    <w:rsid w:val="00CB354B"/>
    <w:rsid w:val="00CB357A"/>
    <w:rsid w:val="00CB35AA"/>
    <w:rsid w:val="00CB35E4"/>
    <w:rsid w:val="00CB3722"/>
    <w:rsid w:val="00CB383B"/>
    <w:rsid w:val="00CB3B22"/>
    <w:rsid w:val="00CB3B4D"/>
    <w:rsid w:val="00CB3B4E"/>
    <w:rsid w:val="00CB3BD0"/>
    <w:rsid w:val="00CB3E72"/>
    <w:rsid w:val="00CB3FF1"/>
    <w:rsid w:val="00CB40DC"/>
    <w:rsid w:val="00CB411E"/>
    <w:rsid w:val="00CB43E7"/>
    <w:rsid w:val="00CB44CA"/>
    <w:rsid w:val="00CB45DE"/>
    <w:rsid w:val="00CB47CD"/>
    <w:rsid w:val="00CB4A19"/>
    <w:rsid w:val="00CB4A58"/>
    <w:rsid w:val="00CB4B65"/>
    <w:rsid w:val="00CB4E31"/>
    <w:rsid w:val="00CB502A"/>
    <w:rsid w:val="00CB5225"/>
    <w:rsid w:val="00CB5299"/>
    <w:rsid w:val="00CB52CD"/>
    <w:rsid w:val="00CB5382"/>
    <w:rsid w:val="00CB5565"/>
    <w:rsid w:val="00CB5605"/>
    <w:rsid w:val="00CB562F"/>
    <w:rsid w:val="00CB57D9"/>
    <w:rsid w:val="00CB57ED"/>
    <w:rsid w:val="00CB585D"/>
    <w:rsid w:val="00CB5E4F"/>
    <w:rsid w:val="00CB600E"/>
    <w:rsid w:val="00CB6098"/>
    <w:rsid w:val="00CB60B9"/>
    <w:rsid w:val="00CB628F"/>
    <w:rsid w:val="00CB62A3"/>
    <w:rsid w:val="00CB62B1"/>
    <w:rsid w:val="00CB63A7"/>
    <w:rsid w:val="00CB63FE"/>
    <w:rsid w:val="00CB6410"/>
    <w:rsid w:val="00CB6551"/>
    <w:rsid w:val="00CB6698"/>
    <w:rsid w:val="00CB67A4"/>
    <w:rsid w:val="00CB67AA"/>
    <w:rsid w:val="00CB6872"/>
    <w:rsid w:val="00CB6911"/>
    <w:rsid w:val="00CB69C1"/>
    <w:rsid w:val="00CB6B82"/>
    <w:rsid w:val="00CB6C3F"/>
    <w:rsid w:val="00CB6D00"/>
    <w:rsid w:val="00CB6E98"/>
    <w:rsid w:val="00CB7023"/>
    <w:rsid w:val="00CB7266"/>
    <w:rsid w:val="00CB7283"/>
    <w:rsid w:val="00CB77BF"/>
    <w:rsid w:val="00CB7872"/>
    <w:rsid w:val="00CB7A7B"/>
    <w:rsid w:val="00CB7A88"/>
    <w:rsid w:val="00CB7B42"/>
    <w:rsid w:val="00CB7D19"/>
    <w:rsid w:val="00CB7D4B"/>
    <w:rsid w:val="00CB7DCE"/>
    <w:rsid w:val="00CC0100"/>
    <w:rsid w:val="00CC01DA"/>
    <w:rsid w:val="00CC01FA"/>
    <w:rsid w:val="00CC03CC"/>
    <w:rsid w:val="00CC04D5"/>
    <w:rsid w:val="00CC0679"/>
    <w:rsid w:val="00CC0686"/>
    <w:rsid w:val="00CC07C7"/>
    <w:rsid w:val="00CC084C"/>
    <w:rsid w:val="00CC09B8"/>
    <w:rsid w:val="00CC0C84"/>
    <w:rsid w:val="00CC0D57"/>
    <w:rsid w:val="00CC0D6F"/>
    <w:rsid w:val="00CC11B8"/>
    <w:rsid w:val="00CC1394"/>
    <w:rsid w:val="00CC1728"/>
    <w:rsid w:val="00CC17A4"/>
    <w:rsid w:val="00CC17C7"/>
    <w:rsid w:val="00CC18AE"/>
    <w:rsid w:val="00CC198E"/>
    <w:rsid w:val="00CC19C5"/>
    <w:rsid w:val="00CC1D3B"/>
    <w:rsid w:val="00CC1E78"/>
    <w:rsid w:val="00CC1F75"/>
    <w:rsid w:val="00CC1FEC"/>
    <w:rsid w:val="00CC229B"/>
    <w:rsid w:val="00CC236E"/>
    <w:rsid w:val="00CC23FC"/>
    <w:rsid w:val="00CC2714"/>
    <w:rsid w:val="00CC271E"/>
    <w:rsid w:val="00CC272D"/>
    <w:rsid w:val="00CC277A"/>
    <w:rsid w:val="00CC27EE"/>
    <w:rsid w:val="00CC27F3"/>
    <w:rsid w:val="00CC2935"/>
    <w:rsid w:val="00CC29FF"/>
    <w:rsid w:val="00CC2B0F"/>
    <w:rsid w:val="00CC2B13"/>
    <w:rsid w:val="00CC2BBF"/>
    <w:rsid w:val="00CC2BF5"/>
    <w:rsid w:val="00CC2C3B"/>
    <w:rsid w:val="00CC2DFA"/>
    <w:rsid w:val="00CC2EC2"/>
    <w:rsid w:val="00CC317F"/>
    <w:rsid w:val="00CC3298"/>
    <w:rsid w:val="00CC33DE"/>
    <w:rsid w:val="00CC3554"/>
    <w:rsid w:val="00CC362B"/>
    <w:rsid w:val="00CC3683"/>
    <w:rsid w:val="00CC36DB"/>
    <w:rsid w:val="00CC3725"/>
    <w:rsid w:val="00CC378C"/>
    <w:rsid w:val="00CC378D"/>
    <w:rsid w:val="00CC37B3"/>
    <w:rsid w:val="00CC37CB"/>
    <w:rsid w:val="00CC390B"/>
    <w:rsid w:val="00CC3B69"/>
    <w:rsid w:val="00CC3CE1"/>
    <w:rsid w:val="00CC3D08"/>
    <w:rsid w:val="00CC4051"/>
    <w:rsid w:val="00CC41F4"/>
    <w:rsid w:val="00CC4460"/>
    <w:rsid w:val="00CC44D6"/>
    <w:rsid w:val="00CC46CA"/>
    <w:rsid w:val="00CC4D03"/>
    <w:rsid w:val="00CC4F97"/>
    <w:rsid w:val="00CC4FAF"/>
    <w:rsid w:val="00CC511B"/>
    <w:rsid w:val="00CC519B"/>
    <w:rsid w:val="00CC51B2"/>
    <w:rsid w:val="00CC52F9"/>
    <w:rsid w:val="00CC55F9"/>
    <w:rsid w:val="00CC5779"/>
    <w:rsid w:val="00CC580D"/>
    <w:rsid w:val="00CC5953"/>
    <w:rsid w:val="00CC5D89"/>
    <w:rsid w:val="00CC5FC8"/>
    <w:rsid w:val="00CC64E4"/>
    <w:rsid w:val="00CC6540"/>
    <w:rsid w:val="00CC658C"/>
    <w:rsid w:val="00CC6862"/>
    <w:rsid w:val="00CC6B7E"/>
    <w:rsid w:val="00CC6C45"/>
    <w:rsid w:val="00CC6CF1"/>
    <w:rsid w:val="00CC6F29"/>
    <w:rsid w:val="00CC6F37"/>
    <w:rsid w:val="00CC70C3"/>
    <w:rsid w:val="00CC7232"/>
    <w:rsid w:val="00CC7260"/>
    <w:rsid w:val="00CC729F"/>
    <w:rsid w:val="00CC73FA"/>
    <w:rsid w:val="00CC77A4"/>
    <w:rsid w:val="00CC77AE"/>
    <w:rsid w:val="00CC781B"/>
    <w:rsid w:val="00CC798A"/>
    <w:rsid w:val="00CC7B56"/>
    <w:rsid w:val="00CC7BDF"/>
    <w:rsid w:val="00CC7C84"/>
    <w:rsid w:val="00CC7CA4"/>
    <w:rsid w:val="00CC7CAB"/>
    <w:rsid w:val="00CC7E93"/>
    <w:rsid w:val="00CD01DD"/>
    <w:rsid w:val="00CD032B"/>
    <w:rsid w:val="00CD04DD"/>
    <w:rsid w:val="00CD0532"/>
    <w:rsid w:val="00CD0613"/>
    <w:rsid w:val="00CD07B3"/>
    <w:rsid w:val="00CD08B8"/>
    <w:rsid w:val="00CD0967"/>
    <w:rsid w:val="00CD09D1"/>
    <w:rsid w:val="00CD0ABE"/>
    <w:rsid w:val="00CD0C33"/>
    <w:rsid w:val="00CD0EBF"/>
    <w:rsid w:val="00CD0F84"/>
    <w:rsid w:val="00CD1123"/>
    <w:rsid w:val="00CD11A3"/>
    <w:rsid w:val="00CD1243"/>
    <w:rsid w:val="00CD1251"/>
    <w:rsid w:val="00CD1554"/>
    <w:rsid w:val="00CD16C6"/>
    <w:rsid w:val="00CD1867"/>
    <w:rsid w:val="00CD18E3"/>
    <w:rsid w:val="00CD19FF"/>
    <w:rsid w:val="00CD1B19"/>
    <w:rsid w:val="00CD1B83"/>
    <w:rsid w:val="00CD1BB2"/>
    <w:rsid w:val="00CD1BD7"/>
    <w:rsid w:val="00CD1C7D"/>
    <w:rsid w:val="00CD1D32"/>
    <w:rsid w:val="00CD1ED7"/>
    <w:rsid w:val="00CD20A3"/>
    <w:rsid w:val="00CD20AD"/>
    <w:rsid w:val="00CD20B1"/>
    <w:rsid w:val="00CD21BB"/>
    <w:rsid w:val="00CD238C"/>
    <w:rsid w:val="00CD23A8"/>
    <w:rsid w:val="00CD25A9"/>
    <w:rsid w:val="00CD25AC"/>
    <w:rsid w:val="00CD29AC"/>
    <w:rsid w:val="00CD2B2F"/>
    <w:rsid w:val="00CD2B81"/>
    <w:rsid w:val="00CD2CC2"/>
    <w:rsid w:val="00CD2D32"/>
    <w:rsid w:val="00CD2DD3"/>
    <w:rsid w:val="00CD2F7A"/>
    <w:rsid w:val="00CD2F8D"/>
    <w:rsid w:val="00CD31F7"/>
    <w:rsid w:val="00CD3450"/>
    <w:rsid w:val="00CD348B"/>
    <w:rsid w:val="00CD34A0"/>
    <w:rsid w:val="00CD3597"/>
    <w:rsid w:val="00CD35A1"/>
    <w:rsid w:val="00CD38FD"/>
    <w:rsid w:val="00CD391E"/>
    <w:rsid w:val="00CD3A55"/>
    <w:rsid w:val="00CD3AAD"/>
    <w:rsid w:val="00CD3ACE"/>
    <w:rsid w:val="00CD3C1E"/>
    <w:rsid w:val="00CD3D79"/>
    <w:rsid w:val="00CD3E09"/>
    <w:rsid w:val="00CD3E62"/>
    <w:rsid w:val="00CD4041"/>
    <w:rsid w:val="00CD4089"/>
    <w:rsid w:val="00CD44A0"/>
    <w:rsid w:val="00CD45AE"/>
    <w:rsid w:val="00CD46B7"/>
    <w:rsid w:val="00CD46D1"/>
    <w:rsid w:val="00CD47FB"/>
    <w:rsid w:val="00CD487D"/>
    <w:rsid w:val="00CD4A1F"/>
    <w:rsid w:val="00CD4AE3"/>
    <w:rsid w:val="00CD4B9B"/>
    <w:rsid w:val="00CD4C08"/>
    <w:rsid w:val="00CD4D06"/>
    <w:rsid w:val="00CD4DE4"/>
    <w:rsid w:val="00CD502C"/>
    <w:rsid w:val="00CD5208"/>
    <w:rsid w:val="00CD5618"/>
    <w:rsid w:val="00CD571B"/>
    <w:rsid w:val="00CD59E9"/>
    <w:rsid w:val="00CD5A75"/>
    <w:rsid w:val="00CD5B12"/>
    <w:rsid w:val="00CD5B8F"/>
    <w:rsid w:val="00CD5EAF"/>
    <w:rsid w:val="00CD5EDB"/>
    <w:rsid w:val="00CD5F11"/>
    <w:rsid w:val="00CD642B"/>
    <w:rsid w:val="00CD648F"/>
    <w:rsid w:val="00CD682B"/>
    <w:rsid w:val="00CD695B"/>
    <w:rsid w:val="00CD6A39"/>
    <w:rsid w:val="00CD6B0E"/>
    <w:rsid w:val="00CD6C0E"/>
    <w:rsid w:val="00CD6D41"/>
    <w:rsid w:val="00CD71AC"/>
    <w:rsid w:val="00CD72C9"/>
    <w:rsid w:val="00CD7361"/>
    <w:rsid w:val="00CD7417"/>
    <w:rsid w:val="00CD744A"/>
    <w:rsid w:val="00CD7456"/>
    <w:rsid w:val="00CD74AE"/>
    <w:rsid w:val="00CD7588"/>
    <w:rsid w:val="00CD7843"/>
    <w:rsid w:val="00CD79E7"/>
    <w:rsid w:val="00CD7AD3"/>
    <w:rsid w:val="00CD7C41"/>
    <w:rsid w:val="00CD7EA2"/>
    <w:rsid w:val="00CD7FB7"/>
    <w:rsid w:val="00CE002F"/>
    <w:rsid w:val="00CE01BA"/>
    <w:rsid w:val="00CE0403"/>
    <w:rsid w:val="00CE0503"/>
    <w:rsid w:val="00CE0537"/>
    <w:rsid w:val="00CE084A"/>
    <w:rsid w:val="00CE0C93"/>
    <w:rsid w:val="00CE0C9D"/>
    <w:rsid w:val="00CE0CF3"/>
    <w:rsid w:val="00CE0D84"/>
    <w:rsid w:val="00CE0DB0"/>
    <w:rsid w:val="00CE0DDF"/>
    <w:rsid w:val="00CE0E28"/>
    <w:rsid w:val="00CE0F72"/>
    <w:rsid w:val="00CE0FE3"/>
    <w:rsid w:val="00CE12C6"/>
    <w:rsid w:val="00CE1396"/>
    <w:rsid w:val="00CE13EA"/>
    <w:rsid w:val="00CE141A"/>
    <w:rsid w:val="00CE1593"/>
    <w:rsid w:val="00CE1605"/>
    <w:rsid w:val="00CE164F"/>
    <w:rsid w:val="00CE16F2"/>
    <w:rsid w:val="00CE173F"/>
    <w:rsid w:val="00CE178F"/>
    <w:rsid w:val="00CE17B9"/>
    <w:rsid w:val="00CE1805"/>
    <w:rsid w:val="00CE184C"/>
    <w:rsid w:val="00CE19E3"/>
    <w:rsid w:val="00CE19EE"/>
    <w:rsid w:val="00CE1A2B"/>
    <w:rsid w:val="00CE1A63"/>
    <w:rsid w:val="00CE1D2B"/>
    <w:rsid w:val="00CE1F64"/>
    <w:rsid w:val="00CE2064"/>
    <w:rsid w:val="00CE2079"/>
    <w:rsid w:val="00CE20D5"/>
    <w:rsid w:val="00CE2150"/>
    <w:rsid w:val="00CE242E"/>
    <w:rsid w:val="00CE245C"/>
    <w:rsid w:val="00CE2540"/>
    <w:rsid w:val="00CE25C5"/>
    <w:rsid w:val="00CE2637"/>
    <w:rsid w:val="00CE29C1"/>
    <w:rsid w:val="00CE29EA"/>
    <w:rsid w:val="00CE2A6D"/>
    <w:rsid w:val="00CE2B64"/>
    <w:rsid w:val="00CE2BCB"/>
    <w:rsid w:val="00CE30AC"/>
    <w:rsid w:val="00CE3214"/>
    <w:rsid w:val="00CE327F"/>
    <w:rsid w:val="00CE3494"/>
    <w:rsid w:val="00CE3577"/>
    <w:rsid w:val="00CE3653"/>
    <w:rsid w:val="00CE36A1"/>
    <w:rsid w:val="00CE37CD"/>
    <w:rsid w:val="00CE37EC"/>
    <w:rsid w:val="00CE3A4F"/>
    <w:rsid w:val="00CE3A6E"/>
    <w:rsid w:val="00CE3BEB"/>
    <w:rsid w:val="00CE3C7B"/>
    <w:rsid w:val="00CE3CBC"/>
    <w:rsid w:val="00CE3E0B"/>
    <w:rsid w:val="00CE3F18"/>
    <w:rsid w:val="00CE4294"/>
    <w:rsid w:val="00CE434E"/>
    <w:rsid w:val="00CE436A"/>
    <w:rsid w:val="00CE441B"/>
    <w:rsid w:val="00CE47A8"/>
    <w:rsid w:val="00CE4895"/>
    <w:rsid w:val="00CE48C3"/>
    <w:rsid w:val="00CE4A50"/>
    <w:rsid w:val="00CE4CCD"/>
    <w:rsid w:val="00CE4D7D"/>
    <w:rsid w:val="00CE4DB4"/>
    <w:rsid w:val="00CE4DC1"/>
    <w:rsid w:val="00CE5034"/>
    <w:rsid w:val="00CE506E"/>
    <w:rsid w:val="00CE50A4"/>
    <w:rsid w:val="00CE5237"/>
    <w:rsid w:val="00CE55C3"/>
    <w:rsid w:val="00CE5868"/>
    <w:rsid w:val="00CE5920"/>
    <w:rsid w:val="00CE5A45"/>
    <w:rsid w:val="00CE5CA2"/>
    <w:rsid w:val="00CE5E36"/>
    <w:rsid w:val="00CE5E83"/>
    <w:rsid w:val="00CE6351"/>
    <w:rsid w:val="00CE6477"/>
    <w:rsid w:val="00CE64BC"/>
    <w:rsid w:val="00CE6904"/>
    <w:rsid w:val="00CE6A69"/>
    <w:rsid w:val="00CE6ADC"/>
    <w:rsid w:val="00CE7309"/>
    <w:rsid w:val="00CE7351"/>
    <w:rsid w:val="00CE7550"/>
    <w:rsid w:val="00CE755A"/>
    <w:rsid w:val="00CE75C8"/>
    <w:rsid w:val="00CE79FE"/>
    <w:rsid w:val="00CE7A8F"/>
    <w:rsid w:val="00CE7BBF"/>
    <w:rsid w:val="00CE7CAB"/>
    <w:rsid w:val="00CE7D38"/>
    <w:rsid w:val="00CE7DD8"/>
    <w:rsid w:val="00CE7EEB"/>
    <w:rsid w:val="00CF00C1"/>
    <w:rsid w:val="00CF01BE"/>
    <w:rsid w:val="00CF0351"/>
    <w:rsid w:val="00CF0546"/>
    <w:rsid w:val="00CF0636"/>
    <w:rsid w:val="00CF08C6"/>
    <w:rsid w:val="00CF095C"/>
    <w:rsid w:val="00CF0991"/>
    <w:rsid w:val="00CF09D6"/>
    <w:rsid w:val="00CF09DF"/>
    <w:rsid w:val="00CF09E9"/>
    <w:rsid w:val="00CF0A29"/>
    <w:rsid w:val="00CF0B69"/>
    <w:rsid w:val="00CF0D87"/>
    <w:rsid w:val="00CF0DBC"/>
    <w:rsid w:val="00CF0DD2"/>
    <w:rsid w:val="00CF0EEB"/>
    <w:rsid w:val="00CF0F01"/>
    <w:rsid w:val="00CF1348"/>
    <w:rsid w:val="00CF13D6"/>
    <w:rsid w:val="00CF1589"/>
    <w:rsid w:val="00CF16C7"/>
    <w:rsid w:val="00CF1924"/>
    <w:rsid w:val="00CF19CA"/>
    <w:rsid w:val="00CF1AF8"/>
    <w:rsid w:val="00CF1D4B"/>
    <w:rsid w:val="00CF20F1"/>
    <w:rsid w:val="00CF2185"/>
    <w:rsid w:val="00CF23A5"/>
    <w:rsid w:val="00CF2847"/>
    <w:rsid w:val="00CF2867"/>
    <w:rsid w:val="00CF294A"/>
    <w:rsid w:val="00CF2B50"/>
    <w:rsid w:val="00CF2C59"/>
    <w:rsid w:val="00CF2E57"/>
    <w:rsid w:val="00CF2E9C"/>
    <w:rsid w:val="00CF2EFC"/>
    <w:rsid w:val="00CF32F6"/>
    <w:rsid w:val="00CF3558"/>
    <w:rsid w:val="00CF381C"/>
    <w:rsid w:val="00CF38AE"/>
    <w:rsid w:val="00CF38F7"/>
    <w:rsid w:val="00CF3BA1"/>
    <w:rsid w:val="00CF3C79"/>
    <w:rsid w:val="00CF3F1F"/>
    <w:rsid w:val="00CF4016"/>
    <w:rsid w:val="00CF418B"/>
    <w:rsid w:val="00CF428E"/>
    <w:rsid w:val="00CF42C1"/>
    <w:rsid w:val="00CF42C8"/>
    <w:rsid w:val="00CF4354"/>
    <w:rsid w:val="00CF4554"/>
    <w:rsid w:val="00CF469C"/>
    <w:rsid w:val="00CF46EF"/>
    <w:rsid w:val="00CF4A88"/>
    <w:rsid w:val="00CF4ABE"/>
    <w:rsid w:val="00CF4B1B"/>
    <w:rsid w:val="00CF4D65"/>
    <w:rsid w:val="00CF4F21"/>
    <w:rsid w:val="00CF51F3"/>
    <w:rsid w:val="00CF557B"/>
    <w:rsid w:val="00CF5AC0"/>
    <w:rsid w:val="00CF5B20"/>
    <w:rsid w:val="00CF619F"/>
    <w:rsid w:val="00CF61E0"/>
    <w:rsid w:val="00CF6479"/>
    <w:rsid w:val="00CF681E"/>
    <w:rsid w:val="00CF68CE"/>
    <w:rsid w:val="00CF6BC7"/>
    <w:rsid w:val="00CF70A4"/>
    <w:rsid w:val="00CF7139"/>
    <w:rsid w:val="00CF716F"/>
    <w:rsid w:val="00CF7227"/>
    <w:rsid w:val="00CF73F1"/>
    <w:rsid w:val="00CF76BE"/>
    <w:rsid w:val="00CF7703"/>
    <w:rsid w:val="00CF7733"/>
    <w:rsid w:val="00CF77F0"/>
    <w:rsid w:val="00CF7824"/>
    <w:rsid w:val="00CF7C7A"/>
    <w:rsid w:val="00CF7D9C"/>
    <w:rsid w:val="00CF7E87"/>
    <w:rsid w:val="00CF7FD8"/>
    <w:rsid w:val="00CF7FFA"/>
    <w:rsid w:val="00D00299"/>
    <w:rsid w:val="00D002C6"/>
    <w:rsid w:val="00D002E0"/>
    <w:rsid w:val="00D003D5"/>
    <w:rsid w:val="00D006F1"/>
    <w:rsid w:val="00D007AA"/>
    <w:rsid w:val="00D00C32"/>
    <w:rsid w:val="00D00E9B"/>
    <w:rsid w:val="00D00F6B"/>
    <w:rsid w:val="00D00FB8"/>
    <w:rsid w:val="00D01254"/>
    <w:rsid w:val="00D01305"/>
    <w:rsid w:val="00D0143A"/>
    <w:rsid w:val="00D01715"/>
    <w:rsid w:val="00D017D5"/>
    <w:rsid w:val="00D01838"/>
    <w:rsid w:val="00D019B6"/>
    <w:rsid w:val="00D019FF"/>
    <w:rsid w:val="00D01E98"/>
    <w:rsid w:val="00D02389"/>
    <w:rsid w:val="00D02563"/>
    <w:rsid w:val="00D02799"/>
    <w:rsid w:val="00D027E5"/>
    <w:rsid w:val="00D02814"/>
    <w:rsid w:val="00D028DF"/>
    <w:rsid w:val="00D02A72"/>
    <w:rsid w:val="00D02AC6"/>
    <w:rsid w:val="00D02D36"/>
    <w:rsid w:val="00D02D41"/>
    <w:rsid w:val="00D02D49"/>
    <w:rsid w:val="00D02E94"/>
    <w:rsid w:val="00D02EC8"/>
    <w:rsid w:val="00D02ED1"/>
    <w:rsid w:val="00D03092"/>
    <w:rsid w:val="00D030F4"/>
    <w:rsid w:val="00D0316A"/>
    <w:rsid w:val="00D031AC"/>
    <w:rsid w:val="00D031ED"/>
    <w:rsid w:val="00D032DC"/>
    <w:rsid w:val="00D03419"/>
    <w:rsid w:val="00D03762"/>
    <w:rsid w:val="00D037C0"/>
    <w:rsid w:val="00D0383C"/>
    <w:rsid w:val="00D039B4"/>
    <w:rsid w:val="00D039F1"/>
    <w:rsid w:val="00D03B7E"/>
    <w:rsid w:val="00D03BAE"/>
    <w:rsid w:val="00D03CAC"/>
    <w:rsid w:val="00D03DDD"/>
    <w:rsid w:val="00D03DE3"/>
    <w:rsid w:val="00D03ED5"/>
    <w:rsid w:val="00D04001"/>
    <w:rsid w:val="00D0424A"/>
    <w:rsid w:val="00D044DE"/>
    <w:rsid w:val="00D0452C"/>
    <w:rsid w:val="00D04717"/>
    <w:rsid w:val="00D047C2"/>
    <w:rsid w:val="00D04AE5"/>
    <w:rsid w:val="00D04B1E"/>
    <w:rsid w:val="00D04C0B"/>
    <w:rsid w:val="00D04C4A"/>
    <w:rsid w:val="00D04CCA"/>
    <w:rsid w:val="00D04EF7"/>
    <w:rsid w:val="00D04F4E"/>
    <w:rsid w:val="00D050BD"/>
    <w:rsid w:val="00D0523E"/>
    <w:rsid w:val="00D05281"/>
    <w:rsid w:val="00D0578A"/>
    <w:rsid w:val="00D05831"/>
    <w:rsid w:val="00D058E0"/>
    <w:rsid w:val="00D0598A"/>
    <w:rsid w:val="00D05A0B"/>
    <w:rsid w:val="00D05B24"/>
    <w:rsid w:val="00D05BD8"/>
    <w:rsid w:val="00D05CAF"/>
    <w:rsid w:val="00D05CD9"/>
    <w:rsid w:val="00D05DAF"/>
    <w:rsid w:val="00D05E7D"/>
    <w:rsid w:val="00D05FDC"/>
    <w:rsid w:val="00D06186"/>
    <w:rsid w:val="00D06235"/>
    <w:rsid w:val="00D062EB"/>
    <w:rsid w:val="00D0635C"/>
    <w:rsid w:val="00D064B6"/>
    <w:rsid w:val="00D065CC"/>
    <w:rsid w:val="00D06616"/>
    <w:rsid w:val="00D066BF"/>
    <w:rsid w:val="00D0698F"/>
    <w:rsid w:val="00D06C7D"/>
    <w:rsid w:val="00D06DAB"/>
    <w:rsid w:val="00D06DF0"/>
    <w:rsid w:val="00D06E02"/>
    <w:rsid w:val="00D06FCE"/>
    <w:rsid w:val="00D06FEF"/>
    <w:rsid w:val="00D0703C"/>
    <w:rsid w:val="00D07254"/>
    <w:rsid w:val="00D072AD"/>
    <w:rsid w:val="00D07345"/>
    <w:rsid w:val="00D07473"/>
    <w:rsid w:val="00D074B3"/>
    <w:rsid w:val="00D074E7"/>
    <w:rsid w:val="00D075DA"/>
    <w:rsid w:val="00D0773B"/>
    <w:rsid w:val="00D07796"/>
    <w:rsid w:val="00D0779F"/>
    <w:rsid w:val="00D077BA"/>
    <w:rsid w:val="00D077D1"/>
    <w:rsid w:val="00D079AF"/>
    <w:rsid w:val="00D07B9A"/>
    <w:rsid w:val="00D07C5F"/>
    <w:rsid w:val="00D07CB4"/>
    <w:rsid w:val="00D07D49"/>
    <w:rsid w:val="00D07DF5"/>
    <w:rsid w:val="00D07ED9"/>
    <w:rsid w:val="00D07F3C"/>
    <w:rsid w:val="00D10044"/>
    <w:rsid w:val="00D101A7"/>
    <w:rsid w:val="00D106E0"/>
    <w:rsid w:val="00D10716"/>
    <w:rsid w:val="00D10822"/>
    <w:rsid w:val="00D10940"/>
    <w:rsid w:val="00D10A99"/>
    <w:rsid w:val="00D10C15"/>
    <w:rsid w:val="00D10DA5"/>
    <w:rsid w:val="00D10F69"/>
    <w:rsid w:val="00D10F94"/>
    <w:rsid w:val="00D1105D"/>
    <w:rsid w:val="00D110CB"/>
    <w:rsid w:val="00D1172A"/>
    <w:rsid w:val="00D117B1"/>
    <w:rsid w:val="00D11910"/>
    <w:rsid w:val="00D119B0"/>
    <w:rsid w:val="00D11A66"/>
    <w:rsid w:val="00D11AF1"/>
    <w:rsid w:val="00D11B2E"/>
    <w:rsid w:val="00D11B96"/>
    <w:rsid w:val="00D11BF7"/>
    <w:rsid w:val="00D11D48"/>
    <w:rsid w:val="00D11E9C"/>
    <w:rsid w:val="00D11ED7"/>
    <w:rsid w:val="00D11F7C"/>
    <w:rsid w:val="00D1220C"/>
    <w:rsid w:val="00D1261B"/>
    <w:rsid w:val="00D126F7"/>
    <w:rsid w:val="00D12882"/>
    <w:rsid w:val="00D128D5"/>
    <w:rsid w:val="00D12931"/>
    <w:rsid w:val="00D12ABA"/>
    <w:rsid w:val="00D12B8C"/>
    <w:rsid w:val="00D12BA3"/>
    <w:rsid w:val="00D12C05"/>
    <w:rsid w:val="00D12DC6"/>
    <w:rsid w:val="00D12EB2"/>
    <w:rsid w:val="00D13284"/>
    <w:rsid w:val="00D1333C"/>
    <w:rsid w:val="00D134AD"/>
    <w:rsid w:val="00D13723"/>
    <w:rsid w:val="00D1377A"/>
    <w:rsid w:val="00D13836"/>
    <w:rsid w:val="00D138B4"/>
    <w:rsid w:val="00D13B03"/>
    <w:rsid w:val="00D13D45"/>
    <w:rsid w:val="00D13F26"/>
    <w:rsid w:val="00D14122"/>
    <w:rsid w:val="00D14173"/>
    <w:rsid w:val="00D14221"/>
    <w:rsid w:val="00D1430D"/>
    <w:rsid w:val="00D147C9"/>
    <w:rsid w:val="00D14899"/>
    <w:rsid w:val="00D1495E"/>
    <w:rsid w:val="00D14998"/>
    <w:rsid w:val="00D14AAC"/>
    <w:rsid w:val="00D14B5E"/>
    <w:rsid w:val="00D14BCA"/>
    <w:rsid w:val="00D14E2C"/>
    <w:rsid w:val="00D14E55"/>
    <w:rsid w:val="00D14F47"/>
    <w:rsid w:val="00D15052"/>
    <w:rsid w:val="00D150D2"/>
    <w:rsid w:val="00D15133"/>
    <w:rsid w:val="00D1523E"/>
    <w:rsid w:val="00D15241"/>
    <w:rsid w:val="00D1525E"/>
    <w:rsid w:val="00D15292"/>
    <w:rsid w:val="00D1530B"/>
    <w:rsid w:val="00D15326"/>
    <w:rsid w:val="00D15528"/>
    <w:rsid w:val="00D1556D"/>
    <w:rsid w:val="00D15661"/>
    <w:rsid w:val="00D15709"/>
    <w:rsid w:val="00D157B9"/>
    <w:rsid w:val="00D159D1"/>
    <w:rsid w:val="00D15AAB"/>
    <w:rsid w:val="00D15B57"/>
    <w:rsid w:val="00D15BBC"/>
    <w:rsid w:val="00D15C4F"/>
    <w:rsid w:val="00D15C51"/>
    <w:rsid w:val="00D15DCC"/>
    <w:rsid w:val="00D160B8"/>
    <w:rsid w:val="00D16286"/>
    <w:rsid w:val="00D1659C"/>
    <w:rsid w:val="00D166AF"/>
    <w:rsid w:val="00D166BA"/>
    <w:rsid w:val="00D1675B"/>
    <w:rsid w:val="00D16793"/>
    <w:rsid w:val="00D169F3"/>
    <w:rsid w:val="00D16A18"/>
    <w:rsid w:val="00D16C20"/>
    <w:rsid w:val="00D16E46"/>
    <w:rsid w:val="00D170D3"/>
    <w:rsid w:val="00D17177"/>
    <w:rsid w:val="00D1742E"/>
    <w:rsid w:val="00D175C4"/>
    <w:rsid w:val="00D176F7"/>
    <w:rsid w:val="00D1776C"/>
    <w:rsid w:val="00D17939"/>
    <w:rsid w:val="00D1793C"/>
    <w:rsid w:val="00D17A51"/>
    <w:rsid w:val="00D17AD3"/>
    <w:rsid w:val="00D17D2C"/>
    <w:rsid w:val="00D200EF"/>
    <w:rsid w:val="00D202E1"/>
    <w:rsid w:val="00D20661"/>
    <w:rsid w:val="00D2073B"/>
    <w:rsid w:val="00D207A3"/>
    <w:rsid w:val="00D208D5"/>
    <w:rsid w:val="00D20992"/>
    <w:rsid w:val="00D20ACB"/>
    <w:rsid w:val="00D20BB5"/>
    <w:rsid w:val="00D20C47"/>
    <w:rsid w:val="00D20CD9"/>
    <w:rsid w:val="00D20D93"/>
    <w:rsid w:val="00D20EB6"/>
    <w:rsid w:val="00D2109B"/>
    <w:rsid w:val="00D21310"/>
    <w:rsid w:val="00D2157D"/>
    <w:rsid w:val="00D216E7"/>
    <w:rsid w:val="00D21798"/>
    <w:rsid w:val="00D21804"/>
    <w:rsid w:val="00D21A09"/>
    <w:rsid w:val="00D21AC1"/>
    <w:rsid w:val="00D21D25"/>
    <w:rsid w:val="00D21D4A"/>
    <w:rsid w:val="00D21DC4"/>
    <w:rsid w:val="00D21E4F"/>
    <w:rsid w:val="00D21FE1"/>
    <w:rsid w:val="00D221A4"/>
    <w:rsid w:val="00D22229"/>
    <w:rsid w:val="00D2224C"/>
    <w:rsid w:val="00D222FF"/>
    <w:rsid w:val="00D2236B"/>
    <w:rsid w:val="00D2237B"/>
    <w:rsid w:val="00D223E1"/>
    <w:rsid w:val="00D223F7"/>
    <w:rsid w:val="00D22569"/>
    <w:rsid w:val="00D2284F"/>
    <w:rsid w:val="00D2287B"/>
    <w:rsid w:val="00D228F0"/>
    <w:rsid w:val="00D229BE"/>
    <w:rsid w:val="00D22B5A"/>
    <w:rsid w:val="00D22D9C"/>
    <w:rsid w:val="00D22E31"/>
    <w:rsid w:val="00D22F53"/>
    <w:rsid w:val="00D22FB0"/>
    <w:rsid w:val="00D23089"/>
    <w:rsid w:val="00D23340"/>
    <w:rsid w:val="00D23479"/>
    <w:rsid w:val="00D234D4"/>
    <w:rsid w:val="00D23AB4"/>
    <w:rsid w:val="00D23C17"/>
    <w:rsid w:val="00D23E68"/>
    <w:rsid w:val="00D23F3F"/>
    <w:rsid w:val="00D24087"/>
    <w:rsid w:val="00D24335"/>
    <w:rsid w:val="00D2453C"/>
    <w:rsid w:val="00D245CC"/>
    <w:rsid w:val="00D246A1"/>
    <w:rsid w:val="00D24979"/>
    <w:rsid w:val="00D24A84"/>
    <w:rsid w:val="00D24CF1"/>
    <w:rsid w:val="00D24DFC"/>
    <w:rsid w:val="00D253A9"/>
    <w:rsid w:val="00D254A7"/>
    <w:rsid w:val="00D2579F"/>
    <w:rsid w:val="00D25A06"/>
    <w:rsid w:val="00D25B58"/>
    <w:rsid w:val="00D25B8C"/>
    <w:rsid w:val="00D25CE2"/>
    <w:rsid w:val="00D26129"/>
    <w:rsid w:val="00D261CD"/>
    <w:rsid w:val="00D26256"/>
    <w:rsid w:val="00D2637A"/>
    <w:rsid w:val="00D26470"/>
    <w:rsid w:val="00D26565"/>
    <w:rsid w:val="00D265BC"/>
    <w:rsid w:val="00D26673"/>
    <w:rsid w:val="00D2671F"/>
    <w:rsid w:val="00D267A5"/>
    <w:rsid w:val="00D26819"/>
    <w:rsid w:val="00D26899"/>
    <w:rsid w:val="00D2696B"/>
    <w:rsid w:val="00D26987"/>
    <w:rsid w:val="00D26C4F"/>
    <w:rsid w:val="00D26CA2"/>
    <w:rsid w:val="00D26D56"/>
    <w:rsid w:val="00D27093"/>
    <w:rsid w:val="00D2714A"/>
    <w:rsid w:val="00D271D8"/>
    <w:rsid w:val="00D27278"/>
    <w:rsid w:val="00D2743C"/>
    <w:rsid w:val="00D27473"/>
    <w:rsid w:val="00D27531"/>
    <w:rsid w:val="00D275AA"/>
    <w:rsid w:val="00D275CC"/>
    <w:rsid w:val="00D27649"/>
    <w:rsid w:val="00D27916"/>
    <w:rsid w:val="00D27B11"/>
    <w:rsid w:val="00D27B7F"/>
    <w:rsid w:val="00D27C1E"/>
    <w:rsid w:val="00D27D9E"/>
    <w:rsid w:val="00D27DB0"/>
    <w:rsid w:val="00D27DEB"/>
    <w:rsid w:val="00D27E66"/>
    <w:rsid w:val="00D27FB8"/>
    <w:rsid w:val="00D27FE9"/>
    <w:rsid w:val="00D3002F"/>
    <w:rsid w:val="00D3025A"/>
    <w:rsid w:val="00D30362"/>
    <w:rsid w:val="00D303E7"/>
    <w:rsid w:val="00D30673"/>
    <w:rsid w:val="00D30713"/>
    <w:rsid w:val="00D3079A"/>
    <w:rsid w:val="00D308E0"/>
    <w:rsid w:val="00D30934"/>
    <w:rsid w:val="00D30944"/>
    <w:rsid w:val="00D30BBD"/>
    <w:rsid w:val="00D30C26"/>
    <w:rsid w:val="00D30CAC"/>
    <w:rsid w:val="00D30CE4"/>
    <w:rsid w:val="00D30F26"/>
    <w:rsid w:val="00D30F4C"/>
    <w:rsid w:val="00D311B4"/>
    <w:rsid w:val="00D3168C"/>
    <w:rsid w:val="00D319B6"/>
    <w:rsid w:val="00D319E8"/>
    <w:rsid w:val="00D31D0B"/>
    <w:rsid w:val="00D31EFB"/>
    <w:rsid w:val="00D32135"/>
    <w:rsid w:val="00D32308"/>
    <w:rsid w:val="00D32326"/>
    <w:rsid w:val="00D32351"/>
    <w:rsid w:val="00D32436"/>
    <w:rsid w:val="00D3286E"/>
    <w:rsid w:val="00D3288F"/>
    <w:rsid w:val="00D32895"/>
    <w:rsid w:val="00D329B5"/>
    <w:rsid w:val="00D32C46"/>
    <w:rsid w:val="00D32E95"/>
    <w:rsid w:val="00D32F25"/>
    <w:rsid w:val="00D33065"/>
    <w:rsid w:val="00D33103"/>
    <w:rsid w:val="00D3324E"/>
    <w:rsid w:val="00D3325F"/>
    <w:rsid w:val="00D33318"/>
    <w:rsid w:val="00D333EA"/>
    <w:rsid w:val="00D334FB"/>
    <w:rsid w:val="00D33555"/>
    <w:rsid w:val="00D33739"/>
    <w:rsid w:val="00D33884"/>
    <w:rsid w:val="00D33910"/>
    <w:rsid w:val="00D33913"/>
    <w:rsid w:val="00D33A15"/>
    <w:rsid w:val="00D33A84"/>
    <w:rsid w:val="00D33F29"/>
    <w:rsid w:val="00D33F4C"/>
    <w:rsid w:val="00D33F7F"/>
    <w:rsid w:val="00D33FD8"/>
    <w:rsid w:val="00D340BB"/>
    <w:rsid w:val="00D3444D"/>
    <w:rsid w:val="00D3472E"/>
    <w:rsid w:val="00D348FA"/>
    <w:rsid w:val="00D34AE8"/>
    <w:rsid w:val="00D34B47"/>
    <w:rsid w:val="00D34CA3"/>
    <w:rsid w:val="00D34CBE"/>
    <w:rsid w:val="00D34E3D"/>
    <w:rsid w:val="00D34E4D"/>
    <w:rsid w:val="00D3503F"/>
    <w:rsid w:val="00D35187"/>
    <w:rsid w:val="00D3557A"/>
    <w:rsid w:val="00D35640"/>
    <w:rsid w:val="00D35743"/>
    <w:rsid w:val="00D35783"/>
    <w:rsid w:val="00D3578B"/>
    <w:rsid w:val="00D35830"/>
    <w:rsid w:val="00D35958"/>
    <w:rsid w:val="00D35959"/>
    <w:rsid w:val="00D35976"/>
    <w:rsid w:val="00D35A5A"/>
    <w:rsid w:val="00D36027"/>
    <w:rsid w:val="00D36132"/>
    <w:rsid w:val="00D36214"/>
    <w:rsid w:val="00D3621F"/>
    <w:rsid w:val="00D36291"/>
    <w:rsid w:val="00D36363"/>
    <w:rsid w:val="00D36389"/>
    <w:rsid w:val="00D364C6"/>
    <w:rsid w:val="00D366FE"/>
    <w:rsid w:val="00D367D2"/>
    <w:rsid w:val="00D36978"/>
    <w:rsid w:val="00D369DE"/>
    <w:rsid w:val="00D369E4"/>
    <w:rsid w:val="00D369F9"/>
    <w:rsid w:val="00D36A3D"/>
    <w:rsid w:val="00D36F3F"/>
    <w:rsid w:val="00D36FCA"/>
    <w:rsid w:val="00D37231"/>
    <w:rsid w:val="00D37392"/>
    <w:rsid w:val="00D3747E"/>
    <w:rsid w:val="00D37758"/>
    <w:rsid w:val="00D37779"/>
    <w:rsid w:val="00D37AD8"/>
    <w:rsid w:val="00D37B77"/>
    <w:rsid w:val="00D37E08"/>
    <w:rsid w:val="00D4025B"/>
    <w:rsid w:val="00D402DE"/>
    <w:rsid w:val="00D40470"/>
    <w:rsid w:val="00D4067E"/>
    <w:rsid w:val="00D409D0"/>
    <w:rsid w:val="00D40ED4"/>
    <w:rsid w:val="00D40EE7"/>
    <w:rsid w:val="00D4102A"/>
    <w:rsid w:val="00D412C9"/>
    <w:rsid w:val="00D412F9"/>
    <w:rsid w:val="00D413C7"/>
    <w:rsid w:val="00D4166F"/>
    <w:rsid w:val="00D4173B"/>
    <w:rsid w:val="00D4174D"/>
    <w:rsid w:val="00D41BE6"/>
    <w:rsid w:val="00D41C63"/>
    <w:rsid w:val="00D41F15"/>
    <w:rsid w:val="00D41F17"/>
    <w:rsid w:val="00D41FB0"/>
    <w:rsid w:val="00D42288"/>
    <w:rsid w:val="00D422DD"/>
    <w:rsid w:val="00D4270E"/>
    <w:rsid w:val="00D42937"/>
    <w:rsid w:val="00D42A9B"/>
    <w:rsid w:val="00D42C2B"/>
    <w:rsid w:val="00D42CE4"/>
    <w:rsid w:val="00D42F02"/>
    <w:rsid w:val="00D42FBA"/>
    <w:rsid w:val="00D42FC0"/>
    <w:rsid w:val="00D430C8"/>
    <w:rsid w:val="00D43184"/>
    <w:rsid w:val="00D4325F"/>
    <w:rsid w:val="00D432A5"/>
    <w:rsid w:val="00D433C1"/>
    <w:rsid w:val="00D43430"/>
    <w:rsid w:val="00D43433"/>
    <w:rsid w:val="00D4389B"/>
    <w:rsid w:val="00D438CD"/>
    <w:rsid w:val="00D43944"/>
    <w:rsid w:val="00D4397F"/>
    <w:rsid w:val="00D43A6F"/>
    <w:rsid w:val="00D43A8E"/>
    <w:rsid w:val="00D43C57"/>
    <w:rsid w:val="00D43D2E"/>
    <w:rsid w:val="00D43D38"/>
    <w:rsid w:val="00D43FFC"/>
    <w:rsid w:val="00D43FFE"/>
    <w:rsid w:val="00D44172"/>
    <w:rsid w:val="00D44449"/>
    <w:rsid w:val="00D4460D"/>
    <w:rsid w:val="00D44952"/>
    <w:rsid w:val="00D44B0C"/>
    <w:rsid w:val="00D44E79"/>
    <w:rsid w:val="00D44F7F"/>
    <w:rsid w:val="00D44FD6"/>
    <w:rsid w:val="00D4521D"/>
    <w:rsid w:val="00D45332"/>
    <w:rsid w:val="00D45373"/>
    <w:rsid w:val="00D45439"/>
    <w:rsid w:val="00D454A1"/>
    <w:rsid w:val="00D4557A"/>
    <w:rsid w:val="00D4562F"/>
    <w:rsid w:val="00D457B8"/>
    <w:rsid w:val="00D4595A"/>
    <w:rsid w:val="00D45964"/>
    <w:rsid w:val="00D459E2"/>
    <w:rsid w:val="00D45A7E"/>
    <w:rsid w:val="00D45D59"/>
    <w:rsid w:val="00D45E83"/>
    <w:rsid w:val="00D45EA5"/>
    <w:rsid w:val="00D45EE5"/>
    <w:rsid w:val="00D46133"/>
    <w:rsid w:val="00D461CB"/>
    <w:rsid w:val="00D463FD"/>
    <w:rsid w:val="00D46404"/>
    <w:rsid w:val="00D464EE"/>
    <w:rsid w:val="00D4661B"/>
    <w:rsid w:val="00D469DB"/>
    <w:rsid w:val="00D469F3"/>
    <w:rsid w:val="00D46BCD"/>
    <w:rsid w:val="00D46D29"/>
    <w:rsid w:val="00D46FC9"/>
    <w:rsid w:val="00D46FCA"/>
    <w:rsid w:val="00D47004"/>
    <w:rsid w:val="00D4700D"/>
    <w:rsid w:val="00D47080"/>
    <w:rsid w:val="00D470F7"/>
    <w:rsid w:val="00D4713E"/>
    <w:rsid w:val="00D4718A"/>
    <w:rsid w:val="00D47670"/>
    <w:rsid w:val="00D47829"/>
    <w:rsid w:val="00D4786A"/>
    <w:rsid w:val="00D47C4F"/>
    <w:rsid w:val="00D47C7F"/>
    <w:rsid w:val="00D47D37"/>
    <w:rsid w:val="00D47DFB"/>
    <w:rsid w:val="00D47EBA"/>
    <w:rsid w:val="00D47ED7"/>
    <w:rsid w:val="00D47FD8"/>
    <w:rsid w:val="00D5013B"/>
    <w:rsid w:val="00D50159"/>
    <w:rsid w:val="00D503AC"/>
    <w:rsid w:val="00D504D4"/>
    <w:rsid w:val="00D50528"/>
    <w:rsid w:val="00D50600"/>
    <w:rsid w:val="00D50608"/>
    <w:rsid w:val="00D50667"/>
    <w:rsid w:val="00D507C4"/>
    <w:rsid w:val="00D50AC4"/>
    <w:rsid w:val="00D50B1F"/>
    <w:rsid w:val="00D50C92"/>
    <w:rsid w:val="00D50DB4"/>
    <w:rsid w:val="00D50DCD"/>
    <w:rsid w:val="00D50EF0"/>
    <w:rsid w:val="00D510B2"/>
    <w:rsid w:val="00D512E6"/>
    <w:rsid w:val="00D51357"/>
    <w:rsid w:val="00D5135F"/>
    <w:rsid w:val="00D51635"/>
    <w:rsid w:val="00D51698"/>
    <w:rsid w:val="00D51848"/>
    <w:rsid w:val="00D51B32"/>
    <w:rsid w:val="00D51C86"/>
    <w:rsid w:val="00D51ED5"/>
    <w:rsid w:val="00D51EF3"/>
    <w:rsid w:val="00D51FDB"/>
    <w:rsid w:val="00D5200B"/>
    <w:rsid w:val="00D522D5"/>
    <w:rsid w:val="00D52709"/>
    <w:rsid w:val="00D527EE"/>
    <w:rsid w:val="00D52AE6"/>
    <w:rsid w:val="00D52C21"/>
    <w:rsid w:val="00D52EBF"/>
    <w:rsid w:val="00D52FF9"/>
    <w:rsid w:val="00D5314F"/>
    <w:rsid w:val="00D53167"/>
    <w:rsid w:val="00D531A0"/>
    <w:rsid w:val="00D53283"/>
    <w:rsid w:val="00D53299"/>
    <w:rsid w:val="00D533CD"/>
    <w:rsid w:val="00D53534"/>
    <w:rsid w:val="00D5356F"/>
    <w:rsid w:val="00D53847"/>
    <w:rsid w:val="00D53A5B"/>
    <w:rsid w:val="00D53BFD"/>
    <w:rsid w:val="00D53C02"/>
    <w:rsid w:val="00D53C12"/>
    <w:rsid w:val="00D53C88"/>
    <w:rsid w:val="00D53D6E"/>
    <w:rsid w:val="00D54056"/>
    <w:rsid w:val="00D54341"/>
    <w:rsid w:val="00D544CF"/>
    <w:rsid w:val="00D5462F"/>
    <w:rsid w:val="00D546A3"/>
    <w:rsid w:val="00D547DB"/>
    <w:rsid w:val="00D548AE"/>
    <w:rsid w:val="00D54A3B"/>
    <w:rsid w:val="00D54A54"/>
    <w:rsid w:val="00D54D68"/>
    <w:rsid w:val="00D54E28"/>
    <w:rsid w:val="00D54F07"/>
    <w:rsid w:val="00D54FCA"/>
    <w:rsid w:val="00D55133"/>
    <w:rsid w:val="00D55338"/>
    <w:rsid w:val="00D554D8"/>
    <w:rsid w:val="00D5574B"/>
    <w:rsid w:val="00D55B68"/>
    <w:rsid w:val="00D55B96"/>
    <w:rsid w:val="00D55D9E"/>
    <w:rsid w:val="00D55DD9"/>
    <w:rsid w:val="00D55FCB"/>
    <w:rsid w:val="00D560AB"/>
    <w:rsid w:val="00D560BD"/>
    <w:rsid w:val="00D56466"/>
    <w:rsid w:val="00D564C6"/>
    <w:rsid w:val="00D565A6"/>
    <w:rsid w:val="00D56668"/>
    <w:rsid w:val="00D56812"/>
    <w:rsid w:val="00D56A9F"/>
    <w:rsid w:val="00D56B5D"/>
    <w:rsid w:val="00D5703E"/>
    <w:rsid w:val="00D57390"/>
    <w:rsid w:val="00D5747E"/>
    <w:rsid w:val="00D57525"/>
    <w:rsid w:val="00D577A9"/>
    <w:rsid w:val="00D579AE"/>
    <w:rsid w:val="00D57E5C"/>
    <w:rsid w:val="00D57F96"/>
    <w:rsid w:val="00D57FBF"/>
    <w:rsid w:val="00D603D7"/>
    <w:rsid w:val="00D6046A"/>
    <w:rsid w:val="00D60494"/>
    <w:rsid w:val="00D6058A"/>
    <w:rsid w:val="00D60A19"/>
    <w:rsid w:val="00D60A41"/>
    <w:rsid w:val="00D60CA0"/>
    <w:rsid w:val="00D60D3D"/>
    <w:rsid w:val="00D60F5B"/>
    <w:rsid w:val="00D61034"/>
    <w:rsid w:val="00D6115C"/>
    <w:rsid w:val="00D611AD"/>
    <w:rsid w:val="00D613E0"/>
    <w:rsid w:val="00D61418"/>
    <w:rsid w:val="00D6157D"/>
    <w:rsid w:val="00D615AE"/>
    <w:rsid w:val="00D6172A"/>
    <w:rsid w:val="00D619B3"/>
    <w:rsid w:val="00D619F3"/>
    <w:rsid w:val="00D61C91"/>
    <w:rsid w:val="00D61CB7"/>
    <w:rsid w:val="00D61DDB"/>
    <w:rsid w:val="00D61E5B"/>
    <w:rsid w:val="00D61FE1"/>
    <w:rsid w:val="00D621B1"/>
    <w:rsid w:val="00D621FF"/>
    <w:rsid w:val="00D622A0"/>
    <w:rsid w:val="00D6232A"/>
    <w:rsid w:val="00D62560"/>
    <w:rsid w:val="00D625A2"/>
    <w:rsid w:val="00D625F8"/>
    <w:rsid w:val="00D62779"/>
    <w:rsid w:val="00D6277D"/>
    <w:rsid w:val="00D6278D"/>
    <w:rsid w:val="00D62857"/>
    <w:rsid w:val="00D62A2C"/>
    <w:rsid w:val="00D62CC4"/>
    <w:rsid w:val="00D62D63"/>
    <w:rsid w:val="00D62DB2"/>
    <w:rsid w:val="00D6303B"/>
    <w:rsid w:val="00D630A2"/>
    <w:rsid w:val="00D63347"/>
    <w:rsid w:val="00D63385"/>
    <w:rsid w:val="00D633A8"/>
    <w:rsid w:val="00D63565"/>
    <w:rsid w:val="00D63646"/>
    <w:rsid w:val="00D63849"/>
    <w:rsid w:val="00D6394B"/>
    <w:rsid w:val="00D63B23"/>
    <w:rsid w:val="00D63BDD"/>
    <w:rsid w:val="00D63BE0"/>
    <w:rsid w:val="00D63C76"/>
    <w:rsid w:val="00D63C86"/>
    <w:rsid w:val="00D63CBA"/>
    <w:rsid w:val="00D63D55"/>
    <w:rsid w:val="00D64098"/>
    <w:rsid w:val="00D640D6"/>
    <w:rsid w:val="00D640DF"/>
    <w:rsid w:val="00D6419C"/>
    <w:rsid w:val="00D643E4"/>
    <w:rsid w:val="00D64420"/>
    <w:rsid w:val="00D644A0"/>
    <w:rsid w:val="00D645EE"/>
    <w:rsid w:val="00D6460E"/>
    <w:rsid w:val="00D647AA"/>
    <w:rsid w:val="00D6485A"/>
    <w:rsid w:val="00D6487F"/>
    <w:rsid w:val="00D649C9"/>
    <w:rsid w:val="00D64C36"/>
    <w:rsid w:val="00D64C66"/>
    <w:rsid w:val="00D64D2D"/>
    <w:rsid w:val="00D64DBE"/>
    <w:rsid w:val="00D64E38"/>
    <w:rsid w:val="00D6504E"/>
    <w:rsid w:val="00D651A0"/>
    <w:rsid w:val="00D653E9"/>
    <w:rsid w:val="00D654C4"/>
    <w:rsid w:val="00D65676"/>
    <w:rsid w:val="00D6575B"/>
    <w:rsid w:val="00D65873"/>
    <w:rsid w:val="00D6598E"/>
    <w:rsid w:val="00D659C9"/>
    <w:rsid w:val="00D65A81"/>
    <w:rsid w:val="00D65DBC"/>
    <w:rsid w:val="00D65E4C"/>
    <w:rsid w:val="00D660C1"/>
    <w:rsid w:val="00D660D8"/>
    <w:rsid w:val="00D661B1"/>
    <w:rsid w:val="00D662C2"/>
    <w:rsid w:val="00D6638E"/>
    <w:rsid w:val="00D66530"/>
    <w:rsid w:val="00D66867"/>
    <w:rsid w:val="00D66885"/>
    <w:rsid w:val="00D66C31"/>
    <w:rsid w:val="00D66C87"/>
    <w:rsid w:val="00D66E1E"/>
    <w:rsid w:val="00D66EBC"/>
    <w:rsid w:val="00D66FC8"/>
    <w:rsid w:val="00D67277"/>
    <w:rsid w:val="00D6740D"/>
    <w:rsid w:val="00D674F2"/>
    <w:rsid w:val="00D67582"/>
    <w:rsid w:val="00D67676"/>
    <w:rsid w:val="00D6791C"/>
    <w:rsid w:val="00D67C40"/>
    <w:rsid w:val="00D67DC6"/>
    <w:rsid w:val="00D67E0E"/>
    <w:rsid w:val="00D67EA2"/>
    <w:rsid w:val="00D67ED9"/>
    <w:rsid w:val="00D67F35"/>
    <w:rsid w:val="00D70015"/>
    <w:rsid w:val="00D7009E"/>
    <w:rsid w:val="00D70170"/>
    <w:rsid w:val="00D701DD"/>
    <w:rsid w:val="00D704D3"/>
    <w:rsid w:val="00D7053B"/>
    <w:rsid w:val="00D705EC"/>
    <w:rsid w:val="00D707E2"/>
    <w:rsid w:val="00D70992"/>
    <w:rsid w:val="00D70A88"/>
    <w:rsid w:val="00D70ED3"/>
    <w:rsid w:val="00D715EE"/>
    <w:rsid w:val="00D71611"/>
    <w:rsid w:val="00D7167D"/>
    <w:rsid w:val="00D71710"/>
    <w:rsid w:val="00D7198F"/>
    <w:rsid w:val="00D71D3A"/>
    <w:rsid w:val="00D71F6D"/>
    <w:rsid w:val="00D721C5"/>
    <w:rsid w:val="00D72847"/>
    <w:rsid w:val="00D728D7"/>
    <w:rsid w:val="00D72A26"/>
    <w:rsid w:val="00D72B1F"/>
    <w:rsid w:val="00D72C25"/>
    <w:rsid w:val="00D72CFE"/>
    <w:rsid w:val="00D72D44"/>
    <w:rsid w:val="00D72DCC"/>
    <w:rsid w:val="00D72E95"/>
    <w:rsid w:val="00D72ECE"/>
    <w:rsid w:val="00D72FD1"/>
    <w:rsid w:val="00D73512"/>
    <w:rsid w:val="00D73749"/>
    <w:rsid w:val="00D73783"/>
    <w:rsid w:val="00D73A03"/>
    <w:rsid w:val="00D73B25"/>
    <w:rsid w:val="00D73B9B"/>
    <w:rsid w:val="00D73BEE"/>
    <w:rsid w:val="00D73C58"/>
    <w:rsid w:val="00D73E39"/>
    <w:rsid w:val="00D73E8B"/>
    <w:rsid w:val="00D73EE4"/>
    <w:rsid w:val="00D7406A"/>
    <w:rsid w:val="00D743A3"/>
    <w:rsid w:val="00D74473"/>
    <w:rsid w:val="00D7453C"/>
    <w:rsid w:val="00D74889"/>
    <w:rsid w:val="00D74994"/>
    <w:rsid w:val="00D749B0"/>
    <w:rsid w:val="00D749CB"/>
    <w:rsid w:val="00D74AC3"/>
    <w:rsid w:val="00D758F9"/>
    <w:rsid w:val="00D75951"/>
    <w:rsid w:val="00D75B27"/>
    <w:rsid w:val="00D75C10"/>
    <w:rsid w:val="00D75CC5"/>
    <w:rsid w:val="00D75CE7"/>
    <w:rsid w:val="00D75D12"/>
    <w:rsid w:val="00D75DB6"/>
    <w:rsid w:val="00D75E6F"/>
    <w:rsid w:val="00D75F53"/>
    <w:rsid w:val="00D76351"/>
    <w:rsid w:val="00D76416"/>
    <w:rsid w:val="00D764B3"/>
    <w:rsid w:val="00D7656C"/>
    <w:rsid w:val="00D765D6"/>
    <w:rsid w:val="00D76747"/>
    <w:rsid w:val="00D76AB5"/>
    <w:rsid w:val="00D76B72"/>
    <w:rsid w:val="00D76DD6"/>
    <w:rsid w:val="00D76E2F"/>
    <w:rsid w:val="00D76E80"/>
    <w:rsid w:val="00D770B8"/>
    <w:rsid w:val="00D77167"/>
    <w:rsid w:val="00D77255"/>
    <w:rsid w:val="00D772D9"/>
    <w:rsid w:val="00D772F0"/>
    <w:rsid w:val="00D7745C"/>
    <w:rsid w:val="00D77460"/>
    <w:rsid w:val="00D77948"/>
    <w:rsid w:val="00D77F85"/>
    <w:rsid w:val="00D800B3"/>
    <w:rsid w:val="00D80218"/>
    <w:rsid w:val="00D8057B"/>
    <w:rsid w:val="00D805BC"/>
    <w:rsid w:val="00D805BF"/>
    <w:rsid w:val="00D80890"/>
    <w:rsid w:val="00D80DFF"/>
    <w:rsid w:val="00D80F32"/>
    <w:rsid w:val="00D80F36"/>
    <w:rsid w:val="00D8104C"/>
    <w:rsid w:val="00D81179"/>
    <w:rsid w:val="00D811F2"/>
    <w:rsid w:val="00D8137F"/>
    <w:rsid w:val="00D814B5"/>
    <w:rsid w:val="00D81568"/>
    <w:rsid w:val="00D81902"/>
    <w:rsid w:val="00D81964"/>
    <w:rsid w:val="00D8199C"/>
    <w:rsid w:val="00D81BB8"/>
    <w:rsid w:val="00D81EBF"/>
    <w:rsid w:val="00D81EE6"/>
    <w:rsid w:val="00D81F77"/>
    <w:rsid w:val="00D8232A"/>
    <w:rsid w:val="00D82524"/>
    <w:rsid w:val="00D8259E"/>
    <w:rsid w:val="00D826A7"/>
    <w:rsid w:val="00D82787"/>
    <w:rsid w:val="00D8279F"/>
    <w:rsid w:val="00D82A16"/>
    <w:rsid w:val="00D82B43"/>
    <w:rsid w:val="00D82C52"/>
    <w:rsid w:val="00D82F9B"/>
    <w:rsid w:val="00D82FFB"/>
    <w:rsid w:val="00D83231"/>
    <w:rsid w:val="00D836C1"/>
    <w:rsid w:val="00D8370F"/>
    <w:rsid w:val="00D837AF"/>
    <w:rsid w:val="00D83B11"/>
    <w:rsid w:val="00D83B61"/>
    <w:rsid w:val="00D83CE7"/>
    <w:rsid w:val="00D83CFA"/>
    <w:rsid w:val="00D83D1D"/>
    <w:rsid w:val="00D83D5E"/>
    <w:rsid w:val="00D840E0"/>
    <w:rsid w:val="00D84111"/>
    <w:rsid w:val="00D844F2"/>
    <w:rsid w:val="00D84506"/>
    <w:rsid w:val="00D8451F"/>
    <w:rsid w:val="00D84626"/>
    <w:rsid w:val="00D847C3"/>
    <w:rsid w:val="00D84825"/>
    <w:rsid w:val="00D84C73"/>
    <w:rsid w:val="00D84F9E"/>
    <w:rsid w:val="00D85259"/>
    <w:rsid w:val="00D85273"/>
    <w:rsid w:val="00D853B8"/>
    <w:rsid w:val="00D8548B"/>
    <w:rsid w:val="00D855F8"/>
    <w:rsid w:val="00D85737"/>
    <w:rsid w:val="00D85874"/>
    <w:rsid w:val="00D858DA"/>
    <w:rsid w:val="00D85C32"/>
    <w:rsid w:val="00D85D9C"/>
    <w:rsid w:val="00D85DC0"/>
    <w:rsid w:val="00D85EE3"/>
    <w:rsid w:val="00D85EE8"/>
    <w:rsid w:val="00D85F8E"/>
    <w:rsid w:val="00D8602E"/>
    <w:rsid w:val="00D8638E"/>
    <w:rsid w:val="00D8654F"/>
    <w:rsid w:val="00D86551"/>
    <w:rsid w:val="00D86861"/>
    <w:rsid w:val="00D8689E"/>
    <w:rsid w:val="00D8697E"/>
    <w:rsid w:val="00D869F8"/>
    <w:rsid w:val="00D86A46"/>
    <w:rsid w:val="00D86A98"/>
    <w:rsid w:val="00D86C4D"/>
    <w:rsid w:val="00D86CC7"/>
    <w:rsid w:val="00D86DE3"/>
    <w:rsid w:val="00D86F29"/>
    <w:rsid w:val="00D8708E"/>
    <w:rsid w:val="00D872E8"/>
    <w:rsid w:val="00D87489"/>
    <w:rsid w:val="00D87562"/>
    <w:rsid w:val="00D876F3"/>
    <w:rsid w:val="00D87704"/>
    <w:rsid w:val="00D8783E"/>
    <w:rsid w:val="00D87B46"/>
    <w:rsid w:val="00D87B53"/>
    <w:rsid w:val="00D87B66"/>
    <w:rsid w:val="00D87F95"/>
    <w:rsid w:val="00D90050"/>
    <w:rsid w:val="00D90104"/>
    <w:rsid w:val="00D90135"/>
    <w:rsid w:val="00D9022F"/>
    <w:rsid w:val="00D903F3"/>
    <w:rsid w:val="00D90437"/>
    <w:rsid w:val="00D90480"/>
    <w:rsid w:val="00D904A4"/>
    <w:rsid w:val="00D905B2"/>
    <w:rsid w:val="00D90AC4"/>
    <w:rsid w:val="00D90B86"/>
    <w:rsid w:val="00D90C72"/>
    <w:rsid w:val="00D90D08"/>
    <w:rsid w:val="00D90E24"/>
    <w:rsid w:val="00D90EAA"/>
    <w:rsid w:val="00D910C7"/>
    <w:rsid w:val="00D91286"/>
    <w:rsid w:val="00D912CA"/>
    <w:rsid w:val="00D913FF"/>
    <w:rsid w:val="00D91435"/>
    <w:rsid w:val="00D91643"/>
    <w:rsid w:val="00D9171D"/>
    <w:rsid w:val="00D91773"/>
    <w:rsid w:val="00D918F2"/>
    <w:rsid w:val="00D91946"/>
    <w:rsid w:val="00D919E4"/>
    <w:rsid w:val="00D91A99"/>
    <w:rsid w:val="00D91BB6"/>
    <w:rsid w:val="00D91C0A"/>
    <w:rsid w:val="00D91E52"/>
    <w:rsid w:val="00D91FD9"/>
    <w:rsid w:val="00D92059"/>
    <w:rsid w:val="00D92319"/>
    <w:rsid w:val="00D92334"/>
    <w:rsid w:val="00D9255F"/>
    <w:rsid w:val="00D92692"/>
    <w:rsid w:val="00D92833"/>
    <w:rsid w:val="00D930AC"/>
    <w:rsid w:val="00D93125"/>
    <w:rsid w:val="00D9320A"/>
    <w:rsid w:val="00D93225"/>
    <w:rsid w:val="00D93227"/>
    <w:rsid w:val="00D93263"/>
    <w:rsid w:val="00D934D2"/>
    <w:rsid w:val="00D935AA"/>
    <w:rsid w:val="00D935EB"/>
    <w:rsid w:val="00D93793"/>
    <w:rsid w:val="00D93839"/>
    <w:rsid w:val="00D9389E"/>
    <w:rsid w:val="00D9392F"/>
    <w:rsid w:val="00D93BAD"/>
    <w:rsid w:val="00D93CC9"/>
    <w:rsid w:val="00D93CDA"/>
    <w:rsid w:val="00D93D31"/>
    <w:rsid w:val="00D93DC2"/>
    <w:rsid w:val="00D93DDC"/>
    <w:rsid w:val="00D94076"/>
    <w:rsid w:val="00D94081"/>
    <w:rsid w:val="00D940EA"/>
    <w:rsid w:val="00D940F9"/>
    <w:rsid w:val="00D94213"/>
    <w:rsid w:val="00D9458C"/>
    <w:rsid w:val="00D948DE"/>
    <w:rsid w:val="00D948FE"/>
    <w:rsid w:val="00D94B95"/>
    <w:rsid w:val="00D95175"/>
    <w:rsid w:val="00D955C0"/>
    <w:rsid w:val="00D95A1E"/>
    <w:rsid w:val="00D95B09"/>
    <w:rsid w:val="00D95CA4"/>
    <w:rsid w:val="00D960B8"/>
    <w:rsid w:val="00D961E8"/>
    <w:rsid w:val="00D9630B"/>
    <w:rsid w:val="00D96346"/>
    <w:rsid w:val="00D96553"/>
    <w:rsid w:val="00D96761"/>
    <w:rsid w:val="00D967EB"/>
    <w:rsid w:val="00D96816"/>
    <w:rsid w:val="00D969A1"/>
    <w:rsid w:val="00D96A0E"/>
    <w:rsid w:val="00D96A73"/>
    <w:rsid w:val="00D96BF2"/>
    <w:rsid w:val="00D96CA9"/>
    <w:rsid w:val="00D96E3B"/>
    <w:rsid w:val="00D96EA4"/>
    <w:rsid w:val="00D96F34"/>
    <w:rsid w:val="00D9702C"/>
    <w:rsid w:val="00D970EB"/>
    <w:rsid w:val="00D9717F"/>
    <w:rsid w:val="00D97322"/>
    <w:rsid w:val="00D97324"/>
    <w:rsid w:val="00D97608"/>
    <w:rsid w:val="00D9782D"/>
    <w:rsid w:val="00D979EA"/>
    <w:rsid w:val="00D97BDD"/>
    <w:rsid w:val="00D97D0C"/>
    <w:rsid w:val="00D97D1B"/>
    <w:rsid w:val="00D97D27"/>
    <w:rsid w:val="00D97DA3"/>
    <w:rsid w:val="00DA02F0"/>
    <w:rsid w:val="00DA030B"/>
    <w:rsid w:val="00DA0371"/>
    <w:rsid w:val="00DA0400"/>
    <w:rsid w:val="00DA063C"/>
    <w:rsid w:val="00DA06E2"/>
    <w:rsid w:val="00DA07F9"/>
    <w:rsid w:val="00DA088E"/>
    <w:rsid w:val="00DA08B0"/>
    <w:rsid w:val="00DA09CD"/>
    <w:rsid w:val="00DA09D4"/>
    <w:rsid w:val="00DA0D2B"/>
    <w:rsid w:val="00DA1033"/>
    <w:rsid w:val="00DA119E"/>
    <w:rsid w:val="00DA11DA"/>
    <w:rsid w:val="00DA142F"/>
    <w:rsid w:val="00DA1663"/>
    <w:rsid w:val="00DA187D"/>
    <w:rsid w:val="00DA188C"/>
    <w:rsid w:val="00DA18CA"/>
    <w:rsid w:val="00DA1934"/>
    <w:rsid w:val="00DA1B60"/>
    <w:rsid w:val="00DA1CE5"/>
    <w:rsid w:val="00DA1F27"/>
    <w:rsid w:val="00DA21D3"/>
    <w:rsid w:val="00DA2440"/>
    <w:rsid w:val="00DA2538"/>
    <w:rsid w:val="00DA25A4"/>
    <w:rsid w:val="00DA25B7"/>
    <w:rsid w:val="00DA25BA"/>
    <w:rsid w:val="00DA267A"/>
    <w:rsid w:val="00DA26B6"/>
    <w:rsid w:val="00DA27D4"/>
    <w:rsid w:val="00DA28C0"/>
    <w:rsid w:val="00DA2ACB"/>
    <w:rsid w:val="00DA2C50"/>
    <w:rsid w:val="00DA2C53"/>
    <w:rsid w:val="00DA2EBE"/>
    <w:rsid w:val="00DA3537"/>
    <w:rsid w:val="00DA385D"/>
    <w:rsid w:val="00DA3961"/>
    <w:rsid w:val="00DA39DE"/>
    <w:rsid w:val="00DA3B2D"/>
    <w:rsid w:val="00DA3B7B"/>
    <w:rsid w:val="00DA3D70"/>
    <w:rsid w:val="00DA3F81"/>
    <w:rsid w:val="00DA40CC"/>
    <w:rsid w:val="00DA40F3"/>
    <w:rsid w:val="00DA42FC"/>
    <w:rsid w:val="00DA43BD"/>
    <w:rsid w:val="00DA4402"/>
    <w:rsid w:val="00DA448D"/>
    <w:rsid w:val="00DA44F9"/>
    <w:rsid w:val="00DA4517"/>
    <w:rsid w:val="00DA4589"/>
    <w:rsid w:val="00DA4642"/>
    <w:rsid w:val="00DA46D6"/>
    <w:rsid w:val="00DA4917"/>
    <w:rsid w:val="00DA4AEA"/>
    <w:rsid w:val="00DA4C04"/>
    <w:rsid w:val="00DA4DD9"/>
    <w:rsid w:val="00DA4E9E"/>
    <w:rsid w:val="00DA50FF"/>
    <w:rsid w:val="00DA51CB"/>
    <w:rsid w:val="00DA51F0"/>
    <w:rsid w:val="00DA52F5"/>
    <w:rsid w:val="00DA53CC"/>
    <w:rsid w:val="00DA565F"/>
    <w:rsid w:val="00DA5777"/>
    <w:rsid w:val="00DA58B9"/>
    <w:rsid w:val="00DA5A38"/>
    <w:rsid w:val="00DA5D79"/>
    <w:rsid w:val="00DA5DAD"/>
    <w:rsid w:val="00DA5DB1"/>
    <w:rsid w:val="00DA5DCC"/>
    <w:rsid w:val="00DA5E7B"/>
    <w:rsid w:val="00DA5FE5"/>
    <w:rsid w:val="00DA643E"/>
    <w:rsid w:val="00DA6647"/>
    <w:rsid w:val="00DA68F4"/>
    <w:rsid w:val="00DA6A11"/>
    <w:rsid w:val="00DA6A73"/>
    <w:rsid w:val="00DA6DA8"/>
    <w:rsid w:val="00DA6FC9"/>
    <w:rsid w:val="00DA707A"/>
    <w:rsid w:val="00DA7085"/>
    <w:rsid w:val="00DA7238"/>
    <w:rsid w:val="00DA7390"/>
    <w:rsid w:val="00DA7445"/>
    <w:rsid w:val="00DA7A73"/>
    <w:rsid w:val="00DA7B67"/>
    <w:rsid w:val="00DA7D06"/>
    <w:rsid w:val="00DA7F15"/>
    <w:rsid w:val="00DA7F8A"/>
    <w:rsid w:val="00DB00BD"/>
    <w:rsid w:val="00DB084D"/>
    <w:rsid w:val="00DB094C"/>
    <w:rsid w:val="00DB09EA"/>
    <w:rsid w:val="00DB0A89"/>
    <w:rsid w:val="00DB0B2C"/>
    <w:rsid w:val="00DB0B49"/>
    <w:rsid w:val="00DB0CCC"/>
    <w:rsid w:val="00DB0D11"/>
    <w:rsid w:val="00DB0D29"/>
    <w:rsid w:val="00DB0E06"/>
    <w:rsid w:val="00DB0EBA"/>
    <w:rsid w:val="00DB0F3E"/>
    <w:rsid w:val="00DB0FCF"/>
    <w:rsid w:val="00DB1105"/>
    <w:rsid w:val="00DB11B9"/>
    <w:rsid w:val="00DB12F7"/>
    <w:rsid w:val="00DB14E7"/>
    <w:rsid w:val="00DB1506"/>
    <w:rsid w:val="00DB154B"/>
    <w:rsid w:val="00DB1565"/>
    <w:rsid w:val="00DB159E"/>
    <w:rsid w:val="00DB166C"/>
    <w:rsid w:val="00DB179D"/>
    <w:rsid w:val="00DB17BE"/>
    <w:rsid w:val="00DB1ACA"/>
    <w:rsid w:val="00DB1ADD"/>
    <w:rsid w:val="00DB1BD6"/>
    <w:rsid w:val="00DB1D69"/>
    <w:rsid w:val="00DB1EB9"/>
    <w:rsid w:val="00DB1EC8"/>
    <w:rsid w:val="00DB200A"/>
    <w:rsid w:val="00DB20B9"/>
    <w:rsid w:val="00DB22AD"/>
    <w:rsid w:val="00DB2439"/>
    <w:rsid w:val="00DB25A7"/>
    <w:rsid w:val="00DB2A92"/>
    <w:rsid w:val="00DB2AD4"/>
    <w:rsid w:val="00DB2E7E"/>
    <w:rsid w:val="00DB3070"/>
    <w:rsid w:val="00DB3113"/>
    <w:rsid w:val="00DB3144"/>
    <w:rsid w:val="00DB31A7"/>
    <w:rsid w:val="00DB3251"/>
    <w:rsid w:val="00DB3302"/>
    <w:rsid w:val="00DB3417"/>
    <w:rsid w:val="00DB359E"/>
    <w:rsid w:val="00DB35F0"/>
    <w:rsid w:val="00DB3690"/>
    <w:rsid w:val="00DB36B1"/>
    <w:rsid w:val="00DB3827"/>
    <w:rsid w:val="00DB3850"/>
    <w:rsid w:val="00DB389D"/>
    <w:rsid w:val="00DB3A75"/>
    <w:rsid w:val="00DB3C79"/>
    <w:rsid w:val="00DB3CF1"/>
    <w:rsid w:val="00DB3E3D"/>
    <w:rsid w:val="00DB3E9F"/>
    <w:rsid w:val="00DB4125"/>
    <w:rsid w:val="00DB4216"/>
    <w:rsid w:val="00DB440F"/>
    <w:rsid w:val="00DB446D"/>
    <w:rsid w:val="00DB44DA"/>
    <w:rsid w:val="00DB455A"/>
    <w:rsid w:val="00DB45BF"/>
    <w:rsid w:val="00DB4652"/>
    <w:rsid w:val="00DB4689"/>
    <w:rsid w:val="00DB4775"/>
    <w:rsid w:val="00DB4777"/>
    <w:rsid w:val="00DB47B5"/>
    <w:rsid w:val="00DB4A0F"/>
    <w:rsid w:val="00DB4B39"/>
    <w:rsid w:val="00DB4FEC"/>
    <w:rsid w:val="00DB5202"/>
    <w:rsid w:val="00DB522C"/>
    <w:rsid w:val="00DB5239"/>
    <w:rsid w:val="00DB524E"/>
    <w:rsid w:val="00DB5290"/>
    <w:rsid w:val="00DB52F9"/>
    <w:rsid w:val="00DB540E"/>
    <w:rsid w:val="00DB55C7"/>
    <w:rsid w:val="00DB55E8"/>
    <w:rsid w:val="00DB561B"/>
    <w:rsid w:val="00DB58A5"/>
    <w:rsid w:val="00DB5C56"/>
    <w:rsid w:val="00DB5E36"/>
    <w:rsid w:val="00DB6301"/>
    <w:rsid w:val="00DB6417"/>
    <w:rsid w:val="00DB6526"/>
    <w:rsid w:val="00DB6644"/>
    <w:rsid w:val="00DB665A"/>
    <w:rsid w:val="00DB6831"/>
    <w:rsid w:val="00DB6D0D"/>
    <w:rsid w:val="00DB6D29"/>
    <w:rsid w:val="00DB6DDF"/>
    <w:rsid w:val="00DB6E1C"/>
    <w:rsid w:val="00DB707F"/>
    <w:rsid w:val="00DB71F7"/>
    <w:rsid w:val="00DB747C"/>
    <w:rsid w:val="00DB7787"/>
    <w:rsid w:val="00DB797E"/>
    <w:rsid w:val="00DB7B05"/>
    <w:rsid w:val="00DB7B1C"/>
    <w:rsid w:val="00DB7C4E"/>
    <w:rsid w:val="00DB7EED"/>
    <w:rsid w:val="00DC0077"/>
    <w:rsid w:val="00DC0114"/>
    <w:rsid w:val="00DC0225"/>
    <w:rsid w:val="00DC031A"/>
    <w:rsid w:val="00DC03E7"/>
    <w:rsid w:val="00DC06E9"/>
    <w:rsid w:val="00DC071C"/>
    <w:rsid w:val="00DC0757"/>
    <w:rsid w:val="00DC087C"/>
    <w:rsid w:val="00DC0A14"/>
    <w:rsid w:val="00DC0D0B"/>
    <w:rsid w:val="00DC0D82"/>
    <w:rsid w:val="00DC0F20"/>
    <w:rsid w:val="00DC0F2D"/>
    <w:rsid w:val="00DC1092"/>
    <w:rsid w:val="00DC11A2"/>
    <w:rsid w:val="00DC132C"/>
    <w:rsid w:val="00DC13BF"/>
    <w:rsid w:val="00DC13F7"/>
    <w:rsid w:val="00DC1535"/>
    <w:rsid w:val="00DC186B"/>
    <w:rsid w:val="00DC18EE"/>
    <w:rsid w:val="00DC206C"/>
    <w:rsid w:val="00DC2206"/>
    <w:rsid w:val="00DC2423"/>
    <w:rsid w:val="00DC2710"/>
    <w:rsid w:val="00DC2ABA"/>
    <w:rsid w:val="00DC2AD7"/>
    <w:rsid w:val="00DC2BA7"/>
    <w:rsid w:val="00DC2E30"/>
    <w:rsid w:val="00DC2E3D"/>
    <w:rsid w:val="00DC2F18"/>
    <w:rsid w:val="00DC3096"/>
    <w:rsid w:val="00DC3246"/>
    <w:rsid w:val="00DC36E2"/>
    <w:rsid w:val="00DC397F"/>
    <w:rsid w:val="00DC3AF0"/>
    <w:rsid w:val="00DC3BCF"/>
    <w:rsid w:val="00DC3D75"/>
    <w:rsid w:val="00DC418E"/>
    <w:rsid w:val="00DC41AE"/>
    <w:rsid w:val="00DC41E6"/>
    <w:rsid w:val="00DC420D"/>
    <w:rsid w:val="00DC4226"/>
    <w:rsid w:val="00DC4243"/>
    <w:rsid w:val="00DC425C"/>
    <w:rsid w:val="00DC42C5"/>
    <w:rsid w:val="00DC42CE"/>
    <w:rsid w:val="00DC42FC"/>
    <w:rsid w:val="00DC453F"/>
    <w:rsid w:val="00DC4698"/>
    <w:rsid w:val="00DC46C8"/>
    <w:rsid w:val="00DC47A8"/>
    <w:rsid w:val="00DC4A98"/>
    <w:rsid w:val="00DC4BEF"/>
    <w:rsid w:val="00DC4DED"/>
    <w:rsid w:val="00DC4FFC"/>
    <w:rsid w:val="00DC50E0"/>
    <w:rsid w:val="00DC514C"/>
    <w:rsid w:val="00DC5335"/>
    <w:rsid w:val="00DC58B9"/>
    <w:rsid w:val="00DC5AD3"/>
    <w:rsid w:val="00DC5B11"/>
    <w:rsid w:val="00DC5BAD"/>
    <w:rsid w:val="00DC5C1E"/>
    <w:rsid w:val="00DC5C7F"/>
    <w:rsid w:val="00DC5D3A"/>
    <w:rsid w:val="00DC5E9E"/>
    <w:rsid w:val="00DC5EA1"/>
    <w:rsid w:val="00DC5ED7"/>
    <w:rsid w:val="00DC5F12"/>
    <w:rsid w:val="00DC5F49"/>
    <w:rsid w:val="00DC604A"/>
    <w:rsid w:val="00DC6127"/>
    <w:rsid w:val="00DC6132"/>
    <w:rsid w:val="00DC63B1"/>
    <w:rsid w:val="00DC6630"/>
    <w:rsid w:val="00DC66A8"/>
    <w:rsid w:val="00DC676A"/>
    <w:rsid w:val="00DC6B47"/>
    <w:rsid w:val="00DC6B4C"/>
    <w:rsid w:val="00DC6B5E"/>
    <w:rsid w:val="00DC6B8C"/>
    <w:rsid w:val="00DC702E"/>
    <w:rsid w:val="00DC70F5"/>
    <w:rsid w:val="00DC7158"/>
    <w:rsid w:val="00DC7196"/>
    <w:rsid w:val="00DC724C"/>
    <w:rsid w:val="00DC7303"/>
    <w:rsid w:val="00DC7410"/>
    <w:rsid w:val="00DC749A"/>
    <w:rsid w:val="00DC751A"/>
    <w:rsid w:val="00DC7595"/>
    <w:rsid w:val="00DC765E"/>
    <w:rsid w:val="00DC76AA"/>
    <w:rsid w:val="00DC7701"/>
    <w:rsid w:val="00DC79A5"/>
    <w:rsid w:val="00DC7AC3"/>
    <w:rsid w:val="00DC7CBC"/>
    <w:rsid w:val="00DC7F85"/>
    <w:rsid w:val="00DD00B2"/>
    <w:rsid w:val="00DD00F1"/>
    <w:rsid w:val="00DD0316"/>
    <w:rsid w:val="00DD0326"/>
    <w:rsid w:val="00DD043A"/>
    <w:rsid w:val="00DD05D8"/>
    <w:rsid w:val="00DD0706"/>
    <w:rsid w:val="00DD0A2C"/>
    <w:rsid w:val="00DD0C8A"/>
    <w:rsid w:val="00DD0CEE"/>
    <w:rsid w:val="00DD0DC2"/>
    <w:rsid w:val="00DD0F15"/>
    <w:rsid w:val="00DD11D0"/>
    <w:rsid w:val="00DD14E8"/>
    <w:rsid w:val="00DD1692"/>
    <w:rsid w:val="00DD1767"/>
    <w:rsid w:val="00DD18B9"/>
    <w:rsid w:val="00DD19D0"/>
    <w:rsid w:val="00DD1A59"/>
    <w:rsid w:val="00DD1A5C"/>
    <w:rsid w:val="00DD1C8F"/>
    <w:rsid w:val="00DD1D83"/>
    <w:rsid w:val="00DD1DE5"/>
    <w:rsid w:val="00DD1F6B"/>
    <w:rsid w:val="00DD205F"/>
    <w:rsid w:val="00DD207F"/>
    <w:rsid w:val="00DD2174"/>
    <w:rsid w:val="00DD226B"/>
    <w:rsid w:val="00DD2376"/>
    <w:rsid w:val="00DD238D"/>
    <w:rsid w:val="00DD23EC"/>
    <w:rsid w:val="00DD25CD"/>
    <w:rsid w:val="00DD26ED"/>
    <w:rsid w:val="00DD28C3"/>
    <w:rsid w:val="00DD296A"/>
    <w:rsid w:val="00DD2BB0"/>
    <w:rsid w:val="00DD2C9D"/>
    <w:rsid w:val="00DD2D15"/>
    <w:rsid w:val="00DD2E87"/>
    <w:rsid w:val="00DD3055"/>
    <w:rsid w:val="00DD3138"/>
    <w:rsid w:val="00DD3164"/>
    <w:rsid w:val="00DD325C"/>
    <w:rsid w:val="00DD3275"/>
    <w:rsid w:val="00DD32C9"/>
    <w:rsid w:val="00DD33C7"/>
    <w:rsid w:val="00DD3553"/>
    <w:rsid w:val="00DD355A"/>
    <w:rsid w:val="00DD374B"/>
    <w:rsid w:val="00DD39B2"/>
    <w:rsid w:val="00DD3A17"/>
    <w:rsid w:val="00DD3F01"/>
    <w:rsid w:val="00DD4007"/>
    <w:rsid w:val="00DD415E"/>
    <w:rsid w:val="00DD419E"/>
    <w:rsid w:val="00DD41AF"/>
    <w:rsid w:val="00DD42BB"/>
    <w:rsid w:val="00DD430A"/>
    <w:rsid w:val="00DD43CF"/>
    <w:rsid w:val="00DD4482"/>
    <w:rsid w:val="00DD46DD"/>
    <w:rsid w:val="00DD4739"/>
    <w:rsid w:val="00DD4982"/>
    <w:rsid w:val="00DD49BE"/>
    <w:rsid w:val="00DD4A97"/>
    <w:rsid w:val="00DD4AC0"/>
    <w:rsid w:val="00DD4B9F"/>
    <w:rsid w:val="00DD4C94"/>
    <w:rsid w:val="00DD4DA9"/>
    <w:rsid w:val="00DD4DFA"/>
    <w:rsid w:val="00DD4E70"/>
    <w:rsid w:val="00DD4F10"/>
    <w:rsid w:val="00DD506E"/>
    <w:rsid w:val="00DD508F"/>
    <w:rsid w:val="00DD513F"/>
    <w:rsid w:val="00DD52E5"/>
    <w:rsid w:val="00DD531B"/>
    <w:rsid w:val="00DD5457"/>
    <w:rsid w:val="00DD558B"/>
    <w:rsid w:val="00DD5777"/>
    <w:rsid w:val="00DD5A16"/>
    <w:rsid w:val="00DD5ACB"/>
    <w:rsid w:val="00DD5C20"/>
    <w:rsid w:val="00DD5DC7"/>
    <w:rsid w:val="00DD5DDC"/>
    <w:rsid w:val="00DD5F00"/>
    <w:rsid w:val="00DD6435"/>
    <w:rsid w:val="00DD64A7"/>
    <w:rsid w:val="00DD64AA"/>
    <w:rsid w:val="00DD64DB"/>
    <w:rsid w:val="00DD6AB7"/>
    <w:rsid w:val="00DD6B7C"/>
    <w:rsid w:val="00DD7050"/>
    <w:rsid w:val="00DD7180"/>
    <w:rsid w:val="00DD7204"/>
    <w:rsid w:val="00DD7341"/>
    <w:rsid w:val="00DD77A5"/>
    <w:rsid w:val="00DD78D5"/>
    <w:rsid w:val="00DD79B4"/>
    <w:rsid w:val="00DD7A9F"/>
    <w:rsid w:val="00DD7AF8"/>
    <w:rsid w:val="00DD7B66"/>
    <w:rsid w:val="00DE0032"/>
    <w:rsid w:val="00DE0094"/>
    <w:rsid w:val="00DE03DD"/>
    <w:rsid w:val="00DE04AB"/>
    <w:rsid w:val="00DE0617"/>
    <w:rsid w:val="00DE064C"/>
    <w:rsid w:val="00DE0792"/>
    <w:rsid w:val="00DE07C7"/>
    <w:rsid w:val="00DE0850"/>
    <w:rsid w:val="00DE0A00"/>
    <w:rsid w:val="00DE0A3E"/>
    <w:rsid w:val="00DE0AD0"/>
    <w:rsid w:val="00DE0AFF"/>
    <w:rsid w:val="00DE0C24"/>
    <w:rsid w:val="00DE0C82"/>
    <w:rsid w:val="00DE0D2E"/>
    <w:rsid w:val="00DE0D9F"/>
    <w:rsid w:val="00DE1000"/>
    <w:rsid w:val="00DE1173"/>
    <w:rsid w:val="00DE151C"/>
    <w:rsid w:val="00DE1727"/>
    <w:rsid w:val="00DE1974"/>
    <w:rsid w:val="00DE197B"/>
    <w:rsid w:val="00DE19D4"/>
    <w:rsid w:val="00DE19E0"/>
    <w:rsid w:val="00DE1A1E"/>
    <w:rsid w:val="00DE1A55"/>
    <w:rsid w:val="00DE1A8D"/>
    <w:rsid w:val="00DE1B99"/>
    <w:rsid w:val="00DE1C72"/>
    <w:rsid w:val="00DE1D35"/>
    <w:rsid w:val="00DE1D5E"/>
    <w:rsid w:val="00DE1D92"/>
    <w:rsid w:val="00DE20A4"/>
    <w:rsid w:val="00DE219B"/>
    <w:rsid w:val="00DE226E"/>
    <w:rsid w:val="00DE22E5"/>
    <w:rsid w:val="00DE2306"/>
    <w:rsid w:val="00DE236A"/>
    <w:rsid w:val="00DE2455"/>
    <w:rsid w:val="00DE2534"/>
    <w:rsid w:val="00DE2637"/>
    <w:rsid w:val="00DE2702"/>
    <w:rsid w:val="00DE280D"/>
    <w:rsid w:val="00DE2AA4"/>
    <w:rsid w:val="00DE2BD0"/>
    <w:rsid w:val="00DE2D54"/>
    <w:rsid w:val="00DE2D82"/>
    <w:rsid w:val="00DE2DC6"/>
    <w:rsid w:val="00DE33CF"/>
    <w:rsid w:val="00DE3438"/>
    <w:rsid w:val="00DE354E"/>
    <w:rsid w:val="00DE36F3"/>
    <w:rsid w:val="00DE39AB"/>
    <w:rsid w:val="00DE3AFE"/>
    <w:rsid w:val="00DE3BA0"/>
    <w:rsid w:val="00DE3C2B"/>
    <w:rsid w:val="00DE3CFE"/>
    <w:rsid w:val="00DE3D20"/>
    <w:rsid w:val="00DE41C2"/>
    <w:rsid w:val="00DE42E0"/>
    <w:rsid w:val="00DE4379"/>
    <w:rsid w:val="00DE4416"/>
    <w:rsid w:val="00DE451F"/>
    <w:rsid w:val="00DE459D"/>
    <w:rsid w:val="00DE471F"/>
    <w:rsid w:val="00DE481C"/>
    <w:rsid w:val="00DE49D0"/>
    <w:rsid w:val="00DE4B46"/>
    <w:rsid w:val="00DE4C9E"/>
    <w:rsid w:val="00DE4D6F"/>
    <w:rsid w:val="00DE4DAF"/>
    <w:rsid w:val="00DE4F9F"/>
    <w:rsid w:val="00DE514B"/>
    <w:rsid w:val="00DE5319"/>
    <w:rsid w:val="00DE5507"/>
    <w:rsid w:val="00DE5A87"/>
    <w:rsid w:val="00DE5AFB"/>
    <w:rsid w:val="00DE5B3C"/>
    <w:rsid w:val="00DE5E79"/>
    <w:rsid w:val="00DE5F46"/>
    <w:rsid w:val="00DE6001"/>
    <w:rsid w:val="00DE601F"/>
    <w:rsid w:val="00DE608F"/>
    <w:rsid w:val="00DE6133"/>
    <w:rsid w:val="00DE6159"/>
    <w:rsid w:val="00DE6170"/>
    <w:rsid w:val="00DE61A4"/>
    <w:rsid w:val="00DE61B3"/>
    <w:rsid w:val="00DE633A"/>
    <w:rsid w:val="00DE644F"/>
    <w:rsid w:val="00DE6561"/>
    <w:rsid w:val="00DE66C3"/>
    <w:rsid w:val="00DE6884"/>
    <w:rsid w:val="00DE6B55"/>
    <w:rsid w:val="00DE6B75"/>
    <w:rsid w:val="00DE6BFD"/>
    <w:rsid w:val="00DE6D1F"/>
    <w:rsid w:val="00DE6D7A"/>
    <w:rsid w:val="00DE6F59"/>
    <w:rsid w:val="00DE702B"/>
    <w:rsid w:val="00DE714E"/>
    <w:rsid w:val="00DE71AB"/>
    <w:rsid w:val="00DE751B"/>
    <w:rsid w:val="00DE777D"/>
    <w:rsid w:val="00DE78B7"/>
    <w:rsid w:val="00DE7A79"/>
    <w:rsid w:val="00DE7CBE"/>
    <w:rsid w:val="00DE7D02"/>
    <w:rsid w:val="00DE7DCE"/>
    <w:rsid w:val="00DE7EE7"/>
    <w:rsid w:val="00DF002D"/>
    <w:rsid w:val="00DF0169"/>
    <w:rsid w:val="00DF0237"/>
    <w:rsid w:val="00DF04D6"/>
    <w:rsid w:val="00DF0708"/>
    <w:rsid w:val="00DF07C3"/>
    <w:rsid w:val="00DF0809"/>
    <w:rsid w:val="00DF08DC"/>
    <w:rsid w:val="00DF09C6"/>
    <w:rsid w:val="00DF09C9"/>
    <w:rsid w:val="00DF09F6"/>
    <w:rsid w:val="00DF0A01"/>
    <w:rsid w:val="00DF0AEE"/>
    <w:rsid w:val="00DF0B96"/>
    <w:rsid w:val="00DF0FF7"/>
    <w:rsid w:val="00DF104E"/>
    <w:rsid w:val="00DF1145"/>
    <w:rsid w:val="00DF121D"/>
    <w:rsid w:val="00DF1238"/>
    <w:rsid w:val="00DF15A0"/>
    <w:rsid w:val="00DF1628"/>
    <w:rsid w:val="00DF180C"/>
    <w:rsid w:val="00DF1969"/>
    <w:rsid w:val="00DF196A"/>
    <w:rsid w:val="00DF1A69"/>
    <w:rsid w:val="00DF1B1B"/>
    <w:rsid w:val="00DF1C93"/>
    <w:rsid w:val="00DF1E2E"/>
    <w:rsid w:val="00DF1EB4"/>
    <w:rsid w:val="00DF1FBE"/>
    <w:rsid w:val="00DF2198"/>
    <w:rsid w:val="00DF223A"/>
    <w:rsid w:val="00DF2327"/>
    <w:rsid w:val="00DF235B"/>
    <w:rsid w:val="00DF27AA"/>
    <w:rsid w:val="00DF27BA"/>
    <w:rsid w:val="00DF297C"/>
    <w:rsid w:val="00DF2991"/>
    <w:rsid w:val="00DF2A02"/>
    <w:rsid w:val="00DF2B40"/>
    <w:rsid w:val="00DF2B5F"/>
    <w:rsid w:val="00DF2D50"/>
    <w:rsid w:val="00DF2DED"/>
    <w:rsid w:val="00DF2DF1"/>
    <w:rsid w:val="00DF2F0E"/>
    <w:rsid w:val="00DF3024"/>
    <w:rsid w:val="00DF303A"/>
    <w:rsid w:val="00DF31F7"/>
    <w:rsid w:val="00DF354D"/>
    <w:rsid w:val="00DF35AA"/>
    <w:rsid w:val="00DF3777"/>
    <w:rsid w:val="00DF38D7"/>
    <w:rsid w:val="00DF3A3D"/>
    <w:rsid w:val="00DF3A9A"/>
    <w:rsid w:val="00DF3D3F"/>
    <w:rsid w:val="00DF3E9B"/>
    <w:rsid w:val="00DF3EA1"/>
    <w:rsid w:val="00DF3EBB"/>
    <w:rsid w:val="00DF42FA"/>
    <w:rsid w:val="00DF43D2"/>
    <w:rsid w:val="00DF451D"/>
    <w:rsid w:val="00DF45C1"/>
    <w:rsid w:val="00DF48DA"/>
    <w:rsid w:val="00DF497D"/>
    <w:rsid w:val="00DF4C6C"/>
    <w:rsid w:val="00DF4D00"/>
    <w:rsid w:val="00DF4D8C"/>
    <w:rsid w:val="00DF4EE1"/>
    <w:rsid w:val="00DF5288"/>
    <w:rsid w:val="00DF53C0"/>
    <w:rsid w:val="00DF5583"/>
    <w:rsid w:val="00DF559A"/>
    <w:rsid w:val="00DF56B6"/>
    <w:rsid w:val="00DF5732"/>
    <w:rsid w:val="00DF5855"/>
    <w:rsid w:val="00DF5950"/>
    <w:rsid w:val="00DF5A9E"/>
    <w:rsid w:val="00DF5A9F"/>
    <w:rsid w:val="00DF5DBD"/>
    <w:rsid w:val="00DF5EC8"/>
    <w:rsid w:val="00DF60DB"/>
    <w:rsid w:val="00DF61BC"/>
    <w:rsid w:val="00DF61F5"/>
    <w:rsid w:val="00DF635C"/>
    <w:rsid w:val="00DF63E5"/>
    <w:rsid w:val="00DF65AE"/>
    <w:rsid w:val="00DF6839"/>
    <w:rsid w:val="00DF695F"/>
    <w:rsid w:val="00DF6D86"/>
    <w:rsid w:val="00DF71B3"/>
    <w:rsid w:val="00DF72E7"/>
    <w:rsid w:val="00DF74D6"/>
    <w:rsid w:val="00DF76A2"/>
    <w:rsid w:val="00DF76D8"/>
    <w:rsid w:val="00DF7931"/>
    <w:rsid w:val="00DF7943"/>
    <w:rsid w:val="00DF7A00"/>
    <w:rsid w:val="00DF7B1D"/>
    <w:rsid w:val="00DF7CC2"/>
    <w:rsid w:val="00DF7F3E"/>
    <w:rsid w:val="00DF7F6D"/>
    <w:rsid w:val="00E00126"/>
    <w:rsid w:val="00E00129"/>
    <w:rsid w:val="00E0023E"/>
    <w:rsid w:val="00E006B6"/>
    <w:rsid w:val="00E007DD"/>
    <w:rsid w:val="00E009F8"/>
    <w:rsid w:val="00E00A4D"/>
    <w:rsid w:val="00E00AD3"/>
    <w:rsid w:val="00E00BF9"/>
    <w:rsid w:val="00E00CAA"/>
    <w:rsid w:val="00E00D13"/>
    <w:rsid w:val="00E010F5"/>
    <w:rsid w:val="00E011F8"/>
    <w:rsid w:val="00E01463"/>
    <w:rsid w:val="00E01551"/>
    <w:rsid w:val="00E01646"/>
    <w:rsid w:val="00E018AA"/>
    <w:rsid w:val="00E019AC"/>
    <w:rsid w:val="00E01A15"/>
    <w:rsid w:val="00E01B44"/>
    <w:rsid w:val="00E01B9A"/>
    <w:rsid w:val="00E01C2F"/>
    <w:rsid w:val="00E0204B"/>
    <w:rsid w:val="00E0207A"/>
    <w:rsid w:val="00E020D6"/>
    <w:rsid w:val="00E02149"/>
    <w:rsid w:val="00E02325"/>
    <w:rsid w:val="00E0250B"/>
    <w:rsid w:val="00E02682"/>
    <w:rsid w:val="00E02915"/>
    <w:rsid w:val="00E02CD7"/>
    <w:rsid w:val="00E02D4C"/>
    <w:rsid w:val="00E02E82"/>
    <w:rsid w:val="00E02FAC"/>
    <w:rsid w:val="00E03003"/>
    <w:rsid w:val="00E030E7"/>
    <w:rsid w:val="00E0331A"/>
    <w:rsid w:val="00E03392"/>
    <w:rsid w:val="00E0349F"/>
    <w:rsid w:val="00E035C1"/>
    <w:rsid w:val="00E0367B"/>
    <w:rsid w:val="00E0379E"/>
    <w:rsid w:val="00E0398D"/>
    <w:rsid w:val="00E039EF"/>
    <w:rsid w:val="00E03AB4"/>
    <w:rsid w:val="00E03C8F"/>
    <w:rsid w:val="00E03C9A"/>
    <w:rsid w:val="00E03D49"/>
    <w:rsid w:val="00E03F38"/>
    <w:rsid w:val="00E03FCB"/>
    <w:rsid w:val="00E04071"/>
    <w:rsid w:val="00E040EE"/>
    <w:rsid w:val="00E0414E"/>
    <w:rsid w:val="00E04324"/>
    <w:rsid w:val="00E0440B"/>
    <w:rsid w:val="00E0446C"/>
    <w:rsid w:val="00E04480"/>
    <w:rsid w:val="00E04523"/>
    <w:rsid w:val="00E045CD"/>
    <w:rsid w:val="00E0479E"/>
    <w:rsid w:val="00E047BF"/>
    <w:rsid w:val="00E04948"/>
    <w:rsid w:val="00E049D9"/>
    <w:rsid w:val="00E04C7F"/>
    <w:rsid w:val="00E04D7C"/>
    <w:rsid w:val="00E04E45"/>
    <w:rsid w:val="00E04F83"/>
    <w:rsid w:val="00E04FA2"/>
    <w:rsid w:val="00E04FFE"/>
    <w:rsid w:val="00E05230"/>
    <w:rsid w:val="00E053DF"/>
    <w:rsid w:val="00E05468"/>
    <w:rsid w:val="00E05519"/>
    <w:rsid w:val="00E055C2"/>
    <w:rsid w:val="00E058B8"/>
    <w:rsid w:val="00E0599D"/>
    <w:rsid w:val="00E06027"/>
    <w:rsid w:val="00E06078"/>
    <w:rsid w:val="00E060FD"/>
    <w:rsid w:val="00E0615D"/>
    <w:rsid w:val="00E064BF"/>
    <w:rsid w:val="00E065DE"/>
    <w:rsid w:val="00E065FF"/>
    <w:rsid w:val="00E06607"/>
    <w:rsid w:val="00E0660B"/>
    <w:rsid w:val="00E06814"/>
    <w:rsid w:val="00E06A30"/>
    <w:rsid w:val="00E06AE7"/>
    <w:rsid w:val="00E06B48"/>
    <w:rsid w:val="00E06B73"/>
    <w:rsid w:val="00E070A6"/>
    <w:rsid w:val="00E071AE"/>
    <w:rsid w:val="00E07734"/>
    <w:rsid w:val="00E077E6"/>
    <w:rsid w:val="00E078C8"/>
    <w:rsid w:val="00E07952"/>
    <w:rsid w:val="00E079C5"/>
    <w:rsid w:val="00E07B75"/>
    <w:rsid w:val="00E07C47"/>
    <w:rsid w:val="00E07CA0"/>
    <w:rsid w:val="00E07D07"/>
    <w:rsid w:val="00E07E40"/>
    <w:rsid w:val="00E07E95"/>
    <w:rsid w:val="00E07F5F"/>
    <w:rsid w:val="00E10031"/>
    <w:rsid w:val="00E10203"/>
    <w:rsid w:val="00E10460"/>
    <w:rsid w:val="00E10501"/>
    <w:rsid w:val="00E1063B"/>
    <w:rsid w:val="00E10697"/>
    <w:rsid w:val="00E107D5"/>
    <w:rsid w:val="00E109BB"/>
    <w:rsid w:val="00E10A6D"/>
    <w:rsid w:val="00E10B55"/>
    <w:rsid w:val="00E10EE9"/>
    <w:rsid w:val="00E10F02"/>
    <w:rsid w:val="00E10F48"/>
    <w:rsid w:val="00E111B5"/>
    <w:rsid w:val="00E1146D"/>
    <w:rsid w:val="00E114D9"/>
    <w:rsid w:val="00E11761"/>
    <w:rsid w:val="00E11CA6"/>
    <w:rsid w:val="00E11DBA"/>
    <w:rsid w:val="00E11E67"/>
    <w:rsid w:val="00E1205E"/>
    <w:rsid w:val="00E1212F"/>
    <w:rsid w:val="00E121BC"/>
    <w:rsid w:val="00E122AF"/>
    <w:rsid w:val="00E124B8"/>
    <w:rsid w:val="00E1268B"/>
    <w:rsid w:val="00E12B24"/>
    <w:rsid w:val="00E12DBB"/>
    <w:rsid w:val="00E12F4D"/>
    <w:rsid w:val="00E12F92"/>
    <w:rsid w:val="00E130D0"/>
    <w:rsid w:val="00E1310E"/>
    <w:rsid w:val="00E13635"/>
    <w:rsid w:val="00E13686"/>
    <w:rsid w:val="00E1379C"/>
    <w:rsid w:val="00E137E6"/>
    <w:rsid w:val="00E138EC"/>
    <w:rsid w:val="00E13BB8"/>
    <w:rsid w:val="00E13C70"/>
    <w:rsid w:val="00E13D4C"/>
    <w:rsid w:val="00E13E36"/>
    <w:rsid w:val="00E13EA8"/>
    <w:rsid w:val="00E13F67"/>
    <w:rsid w:val="00E1417A"/>
    <w:rsid w:val="00E141E8"/>
    <w:rsid w:val="00E14273"/>
    <w:rsid w:val="00E14506"/>
    <w:rsid w:val="00E14583"/>
    <w:rsid w:val="00E145C5"/>
    <w:rsid w:val="00E146F3"/>
    <w:rsid w:val="00E1481E"/>
    <w:rsid w:val="00E148FF"/>
    <w:rsid w:val="00E14A89"/>
    <w:rsid w:val="00E14B9A"/>
    <w:rsid w:val="00E14C75"/>
    <w:rsid w:val="00E14FA3"/>
    <w:rsid w:val="00E15065"/>
    <w:rsid w:val="00E150AD"/>
    <w:rsid w:val="00E1516B"/>
    <w:rsid w:val="00E15348"/>
    <w:rsid w:val="00E154CF"/>
    <w:rsid w:val="00E1553F"/>
    <w:rsid w:val="00E156B4"/>
    <w:rsid w:val="00E156CE"/>
    <w:rsid w:val="00E1573D"/>
    <w:rsid w:val="00E157CF"/>
    <w:rsid w:val="00E1582B"/>
    <w:rsid w:val="00E158CD"/>
    <w:rsid w:val="00E158DE"/>
    <w:rsid w:val="00E15D34"/>
    <w:rsid w:val="00E15EB5"/>
    <w:rsid w:val="00E16020"/>
    <w:rsid w:val="00E16058"/>
    <w:rsid w:val="00E163F4"/>
    <w:rsid w:val="00E1642C"/>
    <w:rsid w:val="00E164EB"/>
    <w:rsid w:val="00E16CBE"/>
    <w:rsid w:val="00E16D0C"/>
    <w:rsid w:val="00E16E54"/>
    <w:rsid w:val="00E16F3E"/>
    <w:rsid w:val="00E16F6C"/>
    <w:rsid w:val="00E16FC8"/>
    <w:rsid w:val="00E1713F"/>
    <w:rsid w:val="00E17284"/>
    <w:rsid w:val="00E172DD"/>
    <w:rsid w:val="00E1730F"/>
    <w:rsid w:val="00E1737F"/>
    <w:rsid w:val="00E1748B"/>
    <w:rsid w:val="00E17550"/>
    <w:rsid w:val="00E175D8"/>
    <w:rsid w:val="00E176CB"/>
    <w:rsid w:val="00E176D7"/>
    <w:rsid w:val="00E178E7"/>
    <w:rsid w:val="00E17AEE"/>
    <w:rsid w:val="00E17E5B"/>
    <w:rsid w:val="00E17E8D"/>
    <w:rsid w:val="00E20055"/>
    <w:rsid w:val="00E200EC"/>
    <w:rsid w:val="00E20550"/>
    <w:rsid w:val="00E20567"/>
    <w:rsid w:val="00E205E4"/>
    <w:rsid w:val="00E2065E"/>
    <w:rsid w:val="00E20823"/>
    <w:rsid w:val="00E209CC"/>
    <w:rsid w:val="00E20D5C"/>
    <w:rsid w:val="00E20D5E"/>
    <w:rsid w:val="00E20E04"/>
    <w:rsid w:val="00E20E6D"/>
    <w:rsid w:val="00E20F6C"/>
    <w:rsid w:val="00E2100F"/>
    <w:rsid w:val="00E21033"/>
    <w:rsid w:val="00E2114D"/>
    <w:rsid w:val="00E2132E"/>
    <w:rsid w:val="00E215A4"/>
    <w:rsid w:val="00E2160F"/>
    <w:rsid w:val="00E21617"/>
    <w:rsid w:val="00E21682"/>
    <w:rsid w:val="00E217A5"/>
    <w:rsid w:val="00E21920"/>
    <w:rsid w:val="00E21B98"/>
    <w:rsid w:val="00E22266"/>
    <w:rsid w:val="00E22324"/>
    <w:rsid w:val="00E2236D"/>
    <w:rsid w:val="00E22395"/>
    <w:rsid w:val="00E22439"/>
    <w:rsid w:val="00E22545"/>
    <w:rsid w:val="00E22694"/>
    <w:rsid w:val="00E226AD"/>
    <w:rsid w:val="00E226C4"/>
    <w:rsid w:val="00E227BD"/>
    <w:rsid w:val="00E228E2"/>
    <w:rsid w:val="00E22916"/>
    <w:rsid w:val="00E22CB7"/>
    <w:rsid w:val="00E22D5F"/>
    <w:rsid w:val="00E23170"/>
    <w:rsid w:val="00E23263"/>
    <w:rsid w:val="00E235D1"/>
    <w:rsid w:val="00E23601"/>
    <w:rsid w:val="00E236D7"/>
    <w:rsid w:val="00E236F6"/>
    <w:rsid w:val="00E23B8E"/>
    <w:rsid w:val="00E23C06"/>
    <w:rsid w:val="00E23C89"/>
    <w:rsid w:val="00E23CD1"/>
    <w:rsid w:val="00E240F8"/>
    <w:rsid w:val="00E243BA"/>
    <w:rsid w:val="00E24414"/>
    <w:rsid w:val="00E245AA"/>
    <w:rsid w:val="00E24657"/>
    <w:rsid w:val="00E24692"/>
    <w:rsid w:val="00E248CF"/>
    <w:rsid w:val="00E24B55"/>
    <w:rsid w:val="00E24DA4"/>
    <w:rsid w:val="00E24F8A"/>
    <w:rsid w:val="00E25236"/>
    <w:rsid w:val="00E252AE"/>
    <w:rsid w:val="00E2534C"/>
    <w:rsid w:val="00E254B8"/>
    <w:rsid w:val="00E254BA"/>
    <w:rsid w:val="00E25577"/>
    <w:rsid w:val="00E2564A"/>
    <w:rsid w:val="00E25896"/>
    <w:rsid w:val="00E25899"/>
    <w:rsid w:val="00E25A2D"/>
    <w:rsid w:val="00E25A68"/>
    <w:rsid w:val="00E25D98"/>
    <w:rsid w:val="00E25DF9"/>
    <w:rsid w:val="00E25E0A"/>
    <w:rsid w:val="00E25E14"/>
    <w:rsid w:val="00E25F8C"/>
    <w:rsid w:val="00E260E5"/>
    <w:rsid w:val="00E262ED"/>
    <w:rsid w:val="00E263C4"/>
    <w:rsid w:val="00E26580"/>
    <w:rsid w:val="00E26992"/>
    <w:rsid w:val="00E269FA"/>
    <w:rsid w:val="00E26A29"/>
    <w:rsid w:val="00E26BEB"/>
    <w:rsid w:val="00E26C11"/>
    <w:rsid w:val="00E26D45"/>
    <w:rsid w:val="00E26E24"/>
    <w:rsid w:val="00E27115"/>
    <w:rsid w:val="00E2729A"/>
    <w:rsid w:val="00E27412"/>
    <w:rsid w:val="00E27452"/>
    <w:rsid w:val="00E27605"/>
    <w:rsid w:val="00E2772A"/>
    <w:rsid w:val="00E27975"/>
    <w:rsid w:val="00E27A35"/>
    <w:rsid w:val="00E27B76"/>
    <w:rsid w:val="00E27D89"/>
    <w:rsid w:val="00E27D9B"/>
    <w:rsid w:val="00E27DA1"/>
    <w:rsid w:val="00E27DBB"/>
    <w:rsid w:val="00E27DE7"/>
    <w:rsid w:val="00E27E85"/>
    <w:rsid w:val="00E27EFF"/>
    <w:rsid w:val="00E30043"/>
    <w:rsid w:val="00E301A2"/>
    <w:rsid w:val="00E30248"/>
    <w:rsid w:val="00E30429"/>
    <w:rsid w:val="00E304F6"/>
    <w:rsid w:val="00E3050D"/>
    <w:rsid w:val="00E30518"/>
    <w:rsid w:val="00E306E8"/>
    <w:rsid w:val="00E3090C"/>
    <w:rsid w:val="00E30BF3"/>
    <w:rsid w:val="00E30C56"/>
    <w:rsid w:val="00E30DD4"/>
    <w:rsid w:val="00E30EED"/>
    <w:rsid w:val="00E31091"/>
    <w:rsid w:val="00E31221"/>
    <w:rsid w:val="00E312CF"/>
    <w:rsid w:val="00E31300"/>
    <w:rsid w:val="00E313C4"/>
    <w:rsid w:val="00E313F9"/>
    <w:rsid w:val="00E31531"/>
    <w:rsid w:val="00E31593"/>
    <w:rsid w:val="00E315B4"/>
    <w:rsid w:val="00E318A9"/>
    <w:rsid w:val="00E31B99"/>
    <w:rsid w:val="00E31C32"/>
    <w:rsid w:val="00E31D94"/>
    <w:rsid w:val="00E31ECF"/>
    <w:rsid w:val="00E31EF4"/>
    <w:rsid w:val="00E32112"/>
    <w:rsid w:val="00E32203"/>
    <w:rsid w:val="00E3245E"/>
    <w:rsid w:val="00E327C1"/>
    <w:rsid w:val="00E327CF"/>
    <w:rsid w:val="00E32A97"/>
    <w:rsid w:val="00E32AD9"/>
    <w:rsid w:val="00E32B39"/>
    <w:rsid w:val="00E32BA3"/>
    <w:rsid w:val="00E32BCB"/>
    <w:rsid w:val="00E32C0D"/>
    <w:rsid w:val="00E32C5A"/>
    <w:rsid w:val="00E32E35"/>
    <w:rsid w:val="00E32FF0"/>
    <w:rsid w:val="00E33079"/>
    <w:rsid w:val="00E33084"/>
    <w:rsid w:val="00E33396"/>
    <w:rsid w:val="00E335EF"/>
    <w:rsid w:val="00E3375D"/>
    <w:rsid w:val="00E3397D"/>
    <w:rsid w:val="00E33A0B"/>
    <w:rsid w:val="00E33A8C"/>
    <w:rsid w:val="00E33E98"/>
    <w:rsid w:val="00E33F89"/>
    <w:rsid w:val="00E34106"/>
    <w:rsid w:val="00E34211"/>
    <w:rsid w:val="00E342F4"/>
    <w:rsid w:val="00E344A0"/>
    <w:rsid w:val="00E3452A"/>
    <w:rsid w:val="00E3457B"/>
    <w:rsid w:val="00E348C8"/>
    <w:rsid w:val="00E34A2A"/>
    <w:rsid w:val="00E34AB9"/>
    <w:rsid w:val="00E34B3E"/>
    <w:rsid w:val="00E34E84"/>
    <w:rsid w:val="00E34ED9"/>
    <w:rsid w:val="00E34F93"/>
    <w:rsid w:val="00E34FA0"/>
    <w:rsid w:val="00E34FDC"/>
    <w:rsid w:val="00E35368"/>
    <w:rsid w:val="00E353D7"/>
    <w:rsid w:val="00E3543A"/>
    <w:rsid w:val="00E35508"/>
    <w:rsid w:val="00E3553B"/>
    <w:rsid w:val="00E3566B"/>
    <w:rsid w:val="00E35BBC"/>
    <w:rsid w:val="00E35BD2"/>
    <w:rsid w:val="00E35C24"/>
    <w:rsid w:val="00E35C5A"/>
    <w:rsid w:val="00E35D2B"/>
    <w:rsid w:val="00E36134"/>
    <w:rsid w:val="00E362E2"/>
    <w:rsid w:val="00E363A7"/>
    <w:rsid w:val="00E363E1"/>
    <w:rsid w:val="00E36444"/>
    <w:rsid w:val="00E36576"/>
    <w:rsid w:val="00E3682A"/>
    <w:rsid w:val="00E36879"/>
    <w:rsid w:val="00E3697F"/>
    <w:rsid w:val="00E36A14"/>
    <w:rsid w:val="00E36A42"/>
    <w:rsid w:val="00E36B63"/>
    <w:rsid w:val="00E36CAA"/>
    <w:rsid w:val="00E36D19"/>
    <w:rsid w:val="00E36D5F"/>
    <w:rsid w:val="00E36D76"/>
    <w:rsid w:val="00E36EB8"/>
    <w:rsid w:val="00E36F03"/>
    <w:rsid w:val="00E36F19"/>
    <w:rsid w:val="00E36FB2"/>
    <w:rsid w:val="00E370AF"/>
    <w:rsid w:val="00E371A7"/>
    <w:rsid w:val="00E37247"/>
    <w:rsid w:val="00E372BC"/>
    <w:rsid w:val="00E3735A"/>
    <w:rsid w:val="00E374EF"/>
    <w:rsid w:val="00E376B1"/>
    <w:rsid w:val="00E378EE"/>
    <w:rsid w:val="00E3791A"/>
    <w:rsid w:val="00E3795E"/>
    <w:rsid w:val="00E379E9"/>
    <w:rsid w:val="00E37AB7"/>
    <w:rsid w:val="00E37C36"/>
    <w:rsid w:val="00E37CA3"/>
    <w:rsid w:val="00E37CFD"/>
    <w:rsid w:val="00E37E35"/>
    <w:rsid w:val="00E37F2F"/>
    <w:rsid w:val="00E37F97"/>
    <w:rsid w:val="00E4014C"/>
    <w:rsid w:val="00E40270"/>
    <w:rsid w:val="00E40421"/>
    <w:rsid w:val="00E40466"/>
    <w:rsid w:val="00E40861"/>
    <w:rsid w:val="00E40872"/>
    <w:rsid w:val="00E40896"/>
    <w:rsid w:val="00E4090C"/>
    <w:rsid w:val="00E40A8B"/>
    <w:rsid w:val="00E40AD9"/>
    <w:rsid w:val="00E40C20"/>
    <w:rsid w:val="00E40CC4"/>
    <w:rsid w:val="00E40CE6"/>
    <w:rsid w:val="00E41098"/>
    <w:rsid w:val="00E41378"/>
    <w:rsid w:val="00E41507"/>
    <w:rsid w:val="00E41B0A"/>
    <w:rsid w:val="00E41C95"/>
    <w:rsid w:val="00E41F7E"/>
    <w:rsid w:val="00E41F99"/>
    <w:rsid w:val="00E41FA8"/>
    <w:rsid w:val="00E420EA"/>
    <w:rsid w:val="00E421C4"/>
    <w:rsid w:val="00E42455"/>
    <w:rsid w:val="00E426B7"/>
    <w:rsid w:val="00E427DE"/>
    <w:rsid w:val="00E428DB"/>
    <w:rsid w:val="00E4291A"/>
    <w:rsid w:val="00E429E4"/>
    <w:rsid w:val="00E42A94"/>
    <w:rsid w:val="00E42AEF"/>
    <w:rsid w:val="00E42E34"/>
    <w:rsid w:val="00E42FB7"/>
    <w:rsid w:val="00E42FD5"/>
    <w:rsid w:val="00E43630"/>
    <w:rsid w:val="00E43768"/>
    <w:rsid w:val="00E438C3"/>
    <w:rsid w:val="00E43A1C"/>
    <w:rsid w:val="00E43A35"/>
    <w:rsid w:val="00E43AF6"/>
    <w:rsid w:val="00E43D17"/>
    <w:rsid w:val="00E43E24"/>
    <w:rsid w:val="00E43E28"/>
    <w:rsid w:val="00E43EB2"/>
    <w:rsid w:val="00E43FF7"/>
    <w:rsid w:val="00E44057"/>
    <w:rsid w:val="00E44150"/>
    <w:rsid w:val="00E44294"/>
    <w:rsid w:val="00E4433B"/>
    <w:rsid w:val="00E44496"/>
    <w:rsid w:val="00E446E0"/>
    <w:rsid w:val="00E449CC"/>
    <w:rsid w:val="00E44A64"/>
    <w:rsid w:val="00E44AD6"/>
    <w:rsid w:val="00E44C1B"/>
    <w:rsid w:val="00E44C67"/>
    <w:rsid w:val="00E44D55"/>
    <w:rsid w:val="00E44E0D"/>
    <w:rsid w:val="00E44F19"/>
    <w:rsid w:val="00E44F85"/>
    <w:rsid w:val="00E45268"/>
    <w:rsid w:val="00E45324"/>
    <w:rsid w:val="00E45427"/>
    <w:rsid w:val="00E45481"/>
    <w:rsid w:val="00E4562A"/>
    <w:rsid w:val="00E456C8"/>
    <w:rsid w:val="00E45A5C"/>
    <w:rsid w:val="00E45A9C"/>
    <w:rsid w:val="00E45B2A"/>
    <w:rsid w:val="00E45C0C"/>
    <w:rsid w:val="00E45C96"/>
    <w:rsid w:val="00E45D59"/>
    <w:rsid w:val="00E461A1"/>
    <w:rsid w:val="00E46408"/>
    <w:rsid w:val="00E4643E"/>
    <w:rsid w:val="00E4645B"/>
    <w:rsid w:val="00E464B5"/>
    <w:rsid w:val="00E46521"/>
    <w:rsid w:val="00E465EF"/>
    <w:rsid w:val="00E46748"/>
    <w:rsid w:val="00E4691B"/>
    <w:rsid w:val="00E46927"/>
    <w:rsid w:val="00E469F0"/>
    <w:rsid w:val="00E46BC9"/>
    <w:rsid w:val="00E46C6D"/>
    <w:rsid w:val="00E46C72"/>
    <w:rsid w:val="00E46D80"/>
    <w:rsid w:val="00E46E04"/>
    <w:rsid w:val="00E46F03"/>
    <w:rsid w:val="00E46F1A"/>
    <w:rsid w:val="00E46F36"/>
    <w:rsid w:val="00E4716A"/>
    <w:rsid w:val="00E4736D"/>
    <w:rsid w:val="00E474A9"/>
    <w:rsid w:val="00E4752F"/>
    <w:rsid w:val="00E475C5"/>
    <w:rsid w:val="00E478CE"/>
    <w:rsid w:val="00E47974"/>
    <w:rsid w:val="00E479BC"/>
    <w:rsid w:val="00E47B43"/>
    <w:rsid w:val="00E47BF9"/>
    <w:rsid w:val="00E47DEA"/>
    <w:rsid w:val="00E47E61"/>
    <w:rsid w:val="00E47FD5"/>
    <w:rsid w:val="00E50047"/>
    <w:rsid w:val="00E5009E"/>
    <w:rsid w:val="00E5053E"/>
    <w:rsid w:val="00E5055C"/>
    <w:rsid w:val="00E506FC"/>
    <w:rsid w:val="00E508B5"/>
    <w:rsid w:val="00E508E8"/>
    <w:rsid w:val="00E50C3E"/>
    <w:rsid w:val="00E50C44"/>
    <w:rsid w:val="00E50CC5"/>
    <w:rsid w:val="00E50CCE"/>
    <w:rsid w:val="00E50E90"/>
    <w:rsid w:val="00E50EF3"/>
    <w:rsid w:val="00E510DF"/>
    <w:rsid w:val="00E51109"/>
    <w:rsid w:val="00E51235"/>
    <w:rsid w:val="00E51417"/>
    <w:rsid w:val="00E5168A"/>
    <w:rsid w:val="00E517B8"/>
    <w:rsid w:val="00E517C5"/>
    <w:rsid w:val="00E518D9"/>
    <w:rsid w:val="00E51DCE"/>
    <w:rsid w:val="00E51E9B"/>
    <w:rsid w:val="00E51ECB"/>
    <w:rsid w:val="00E51FD2"/>
    <w:rsid w:val="00E521E3"/>
    <w:rsid w:val="00E52253"/>
    <w:rsid w:val="00E52316"/>
    <w:rsid w:val="00E523CD"/>
    <w:rsid w:val="00E52671"/>
    <w:rsid w:val="00E52784"/>
    <w:rsid w:val="00E5283B"/>
    <w:rsid w:val="00E529F7"/>
    <w:rsid w:val="00E52AB2"/>
    <w:rsid w:val="00E52BD5"/>
    <w:rsid w:val="00E52C97"/>
    <w:rsid w:val="00E52F2E"/>
    <w:rsid w:val="00E52F8D"/>
    <w:rsid w:val="00E52FE3"/>
    <w:rsid w:val="00E53145"/>
    <w:rsid w:val="00E531FE"/>
    <w:rsid w:val="00E5334E"/>
    <w:rsid w:val="00E535ED"/>
    <w:rsid w:val="00E53702"/>
    <w:rsid w:val="00E5376F"/>
    <w:rsid w:val="00E53898"/>
    <w:rsid w:val="00E53982"/>
    <w:rsid w:val="00E539B5"/>
    <w:rsid w:val="00E53BA8"/>
    <w:rsid w:val="00E53C1A"/>
    <w:rsid w:val="00E53D0F"/>
    <w:rsid w:val="00E53DC8"/>
    <w:rsid w:val="00E542CC"/>
    <w:rsid w:val="00E54302"/>
    <w:rsid w:val="00E54596"/>
    <w:rsid w:val="00E545C1"/>
    <w:rsid w:val="00E5474C"/>
    <w:rsid w:val="00E54816"/>
    <w:rsid w:val="00E54A49"/>
    <w:rsid w:val="00E54C44"/>
    <w:rsid w:val="00E54FCE"/>
    <w:rsid w:val="00E5517A"/>
    <w:rsid w:val="00E55240"/>
    <w:rsid w:val="00E55617"/>
    <w:rsid w:val="00E55626"/>
    <w:rsid w:val="00E55A45"/>
    <w:rsid w:val="00E55B3B"/>
    <w:rsid w:val="00E55B3C"/>
    <w:rsid w:val="00E55BA4"/>
    <w:rsid w:val="00E55C73"/>
    <w:rsid w:val="00E55CF3"/>
    <w:rsid w:val="00E55E27"/>
    <w:rsid w:val="00E56159"/>
    <w:rsid w:val="00E5624A"/>
    <w:rsid w:val="00E565D5"/>
    <w:rsid w:val="00E56652"/>
    <w:rsid w:val="00E567E5"/>
    <w:rsid w:val="00E56B91"/>
    <w:rsid w:val="00E56BF2"/>
    <w:rsid w:val="00E573AA"/>
    <w:rsid w:val="00E574F1"/>
    <w:rsid w:val="00E57531"/>
    <w:rsid w:val="00E5757E"/>
    <w:rsid w:val="00E575B1"/>
    <w:rsid w:val="00E57627"/>
    <w:rsid w:val="00E5780E"/>
    <w:rsid w:val="00E578BB"/>
    <w:rsid w:val="00E578CB"/>
    <w:rsid w:val="00E57A78"/>
    <w:rsid w:val="00E57BD3"/>
    <w:rsid w:val="00E57C5F"/>
    <w:rsid w:val="00E57D8A"/>
    <w:rsid w:val="00E57DFF"/>
    <w:rsid w:val="00E57E34"/>
    <w:rsid w:val="00E60211"/>
    <w:rsid w:val="00E6056F"/>
    <w:rsid w:val="00E606F0"/>
    <w:rsid w:val="00E607F0"/>
    <w:rsid w:val="00E60B01"/>
    <w:rsid w:val="00E60B63"/>
    <w:rsid w:val="00E60DD4"/>
    <w:rsid w:val="00E60DE9"/>
    <w:rsid w:val="00E60E43"/>
    <w:rsid w:val="00E60EE2"/>
    <w:rsid w:val="00E61175"/>
    <w:rsid w:val="00E611E6"/>
    <w:rsid w:val="00E6121B"/>
    <w:rsid w:val="00E61462"/>
    <w:rsid w:val="00E61542"/>
    <w:rsid w:val="00E615D5"/>
    <w:rsid w:val="00E615EE"/>
    <w:rsid w:val="00E61AB3"/>
    <w:rsid w:val="00E61B01"/>
    <w:rsid w:val="00E61C66"/>
    <w:rsid w:val="00E61DE5"/>
    <w:rsid w:val="00E61DE7"/>
    <w:rsid w:val="00E62077"/>
    <w:rsid w:val="00E6242A"/>
    <w:rsid w:val="00E6259D"/>
    <w:rsid w:val="00E626C9"/>
    <w:rsid w:val="00E62883"/>
    <w:rsid w:val="00E62900"/>
    <w:rsid w:val="00E6316A"/>
    <w:rsid w:val="00E6335F"/>
    <w:rsid w:val="00E6350A"/>
    <w:rsid w:val="00E63576"/>
    <w:rsid w:val="00E635AA"/>
    <w:rsid w:val="00E635E1"/>
    <w:rsid w:val="00E63847"/>
    <w:rsid w:val="00E63A2E"/>
    <w:rsid w:val="00E63F1A"/>
    <w:rsid w:val="00E64058"/>
    <w:rsid w:val="00E640B9"/>
    <w:rsid w:val="00E641CF"/>
    <w:rsid w:val="00E642DC"/>
    <w:rsid w:val="00E64438"/>
    <w:rsid w:val="00E64471"/>
    <w:rsid w:val="00E6462E"/>
    <w:rsid w:val="00E64638"/>
    <w:rsid w:val="00E6473F"/>
    <w:rsid w:val="00E64749"/>
    <w:rsid w:val="00E6476F"/>
    <w:rsid w:val="00E64C5E"/>
    <w:rsid w:val="00E64CCD"/>
    <w:rsid w:val="00E64E8C"/>
    <w:rsid w:val="00E64EF2"/>
    <w:rsid w:val="00E651BB"/>
    <w:rsid w:val="00E65328"/>
    <w:rsid w:val="00E65378"/>
    <w:rsid w:val="00E65473"/>
    <w:rsid w:val="00E6548A"/>
    <w:rsid w:val="00E655F7"/>
    <w:rsid w:val="00E65760"/>
    <w:rsid w:val="00E65791"/>
    <w:rsid w:val="00E6588E"/>
    <w:rsid w:val="00E659A1"/>
    <w:rsid w:val="00E659CD"/>
    <w:rsid w:val="00E65D15"/>
    <w:rsid w:val="00E65E36"/>
    <w:rsid w:val="00E65ECE"/>
    <w:rsid w:val="00E65F85"/>
    <w:rsid w:val="00E660A0"/>
    <w:rsid w:val="00E660F8"/>
    <w:rsid w:val="00E662F6"/>
    <w:rsid w:val="00E66480"/>
    <w:rsid w:val="00E66594"/>
    <w:rsid w:val="00E66A1D"/>
    <w:rsid w:val="00E66AF0"/>
    <w:rsid w:val="00E66B94"/>
    <w:rsid w:val="00E66DCA"/>
    <w:rsid w:val="00E66E1E"/>
    <w:rsid w:val="00E66F1A"/>
    <w:rsid w:val="00E6701D"/>
    <w:rsid w:val="00E67304"/>
    <w:rsid w:val="00E67343"/>
    <w:rsid w:val="00E67432"/>
    <w:rsid w:val="00E675F1"/>
    <w:rsid w:val="00E67777"/>
    <w:rsid w:val="00E67AF8"/>
    <w:rsid w:val="00E67B64"/>
    <w:rsid w:val="00E67D14"/>
    <w:rsid w:val="00E67D4F"/>
    <w:rsid w:val="00E67D6F"/>
    <w:rsid w:val="00E67F70"/>
    <w:rsid w:val="00E7074F"/>
    <w:rsid w:val="00E707C6"/>
    <w:rsid w:val="00E70906"/>
    <w:rsid w:val="00E70915"/>
    <w:rsid w:val="00E70940"/>
    <w:rsid w:val="00E709A8"/>
    <w:rsid w:val="00E70A66"/>
    <w:rsid w:val="00E70B2C"/>
    <w:rsid w:val="00E70B64"/>
    <w:rsid w:val="00E70B69"/>
    <w:rsid w:val="00E70BF2"/>
    <w:rsid w:val="00E70D24"/>
    <w:rsid w:val="00E70D88"/>
    <w:rsid w:val="00E70DB5"/>
    <w:rsid w:val="00E70EB2"/>
    <w:rsid w:val="00E70EC8"/>
    <w:rsid w:val="00E70F5B"/>
    <w:rsid w:val="00E70FAC"/>
    <w:rsid w:val="00E7116C"/>
    <w:rsid w:val="00E712F9"/>
    <w:rsid w:val="00E71321"/>
    <w:rsid w:val="00E7162E"/>
    <w:rsid w:val="00E71663"/>
    <w:rsid w:val="00E71800"/>
    <w:rsid w:val="00E71810"/>
    <w:rsid w:val="00E719B1"/>
    <w:rsid w:val="00E71A48"/>
    <w:rsid w:val="00E71B58"/>
    <w:rsid w:val="00E71CFA"/>
    <w:rsid w:val="00E71E32"/>
    <w:rsid w:val="00E71FE4"/>
    <w:rsid w:val="00E72118"/>
    <w:rsid w:val="00E72202"/>
    <w:rsid w:val="00E72642"/>
    <w:rsid w:val="00E7282C"/>
    <w:rsid w:val="00E7282D"/>
    <w:rsid w:val="00E729FD"/>
    <w:rsid w:val="00E72B12"/>
    <w:rsid w:val="00E72EAC"/>
    <w:rsid w:val="00E72F9D"/>
    <w:rsid w:val="00E72F9F"/>
    <w:rsid w:val="00E7318C"/>
    <w:rsid w:val="00E731C1"/>
    <w:rsid w:val="00E7323D"/>
    <w:rsid w:val="00E7330D"/>
    <w:rsid w:val="00E733AC"/>
    <w:rsid w:val="00E73409"/>
    <w:rsid w:val="00E73751"/>
    <w:rsid w:val="00E7375B"/>
    <w:rsid w:val="00E73854"/>
    <w:rsid w:val="00E738CA"/>
    <w:rsid w:val="00E739B1"/>
    <w:rsid w:val="00E73C84"/>
    <w:rsid w:val="00E73DC2"/>
    <w:rsid w:val="00E73DCB"/>
    <w:rsid w:val="00E73DCE"/>
    <w:rsid w:val="00E7416C"/>
    <w:rsid w:val="00E741BE"/>
    <w:rsid w:val="00E7430F"/>
    <w:rsid w:val="00E74371"/>
    <w:rsid w:val="00E74564"/>
    <w:rsid w:val="00E745D2"/>
    <w:rsid w:val="00E74775"/>
    <w:rsid w:val="00E74798"/>
    <w:rsid w:val="00E747F9"/>
    <w:rsid w:val="00E74AE6"/>
    <w:rsid w:val="00E74E74"/>
    <w:rsid w:val="00E74EC3"/>
    <w:rsid w:val="00E751A5"/>
    <w:rsid w:val="00E751E0"/>
    <w:rsid w:val="00E75228"/>
    <w:rsid w:val="00E75621"/>
    <w:rsid w:val="00E758E0"/>
    <w:rsid w:val="00E75901"/>
    <w:rsid w:val="00E759B1"/>
    <w:rsid w:val="00E75A0C"/>
    <w:rsid w:val="00E75B69"/>
    <w:rsid w:val="00E75D1F"/>
    <w:rsid w:val="00E75DC0"/>
    <w:rsid w:val="00E75E61"/>
    <w:rsid w:val="00E75FBD"/>
    <w:rsid w:val="00E76075"/>
    <w:rsid w:val="00E760C7"/>
    <w:rsid w:val="00E76167"/>
    <w:rsid w:val="00E761AF"/>
    <w:rsid w:val="00E76230"/>
    <w:rsid w:val="00E764BC"/>
    <w:rsid w:val="00E7656C"/>
    <w:rsid w:val="00E76584"/>
    <w:rsid w:val="00E76802"/>
    <w:rsid w:val="00E76969"/>
    <w:rsid w:val="00E76C28"/>
    <w:rsid w:val="00E76DE6"/>
    <w:rsid w:val="00E76F00"/>
    <w:rsid w:val="00E76F68"/>
    <w:rsid w:val="00E770DA"/>
    <w:rsid w:val="00E771E4"/>
    <w:rsid w:val="00E7727F"/>
    <w:rsid w:val="00E77313"/>
    <w:rsid w:val="00E77358"/>
    <w:rsid w:val="00E77445"/>
    <w:rsid w:val="00E77712"/>
    <w:rsid w:val="00E77A20"/>
    <w:rsid w:val="00E77AC2"/>
    <w:rsid w:val="00E77D44"/>
    <w:rsid w:val="00E77E47"/>
    <w:rsid w:val="00E77E93"/>
    <w:rsid w:val="00E800BA"/>
    <w:rsid w:val="00E800FA"/>
    <w:rsid w:val="00E805EC"/>
    <w:rsid w:val="00E80612"/>
    <w:rsid w:val="00E8061C"/>
    <w:rsid w:val="00E807F7"/>
    <w:rsid w:val="00E80995"/>
    <w:rsid w:val="00E80A20"/>
    <w:rsid w:val="00E80B5D"/>
    <w:rsid w:val="00E80DAD"/>
    <w:rsid w:val="00E80E19"/>
    <w:rsid w:val="00E80EC3"/>
    <w:rsid w:val="00E80FB5"/>
    <w:rsid w:val="00E80FF8"/>
    <w:rsid w:val="00E81095"/>
    <w:rsid w:val="00E8120C"/>
    <w:rsid w:val="00E81553"/>
    <w:rsid w:val="00E8159A"/>
    <w:rsid w:val="00E818D3"/>
    <w:rsid w:val="00E819F0"/>
    <w:rsid w:val="00E81AAE"/>
    <w:rsid w:val="00E81B8B"/>
    <w:rsid w:val="00E81DB9"/>
    <w:rsid w:val="00E81DD8"/>
    <w:rsid w:val="00E81EDA"/>
    <w:rsid w:val="00E81EF2"/>
    <w:rsid w:val="00E81EFB"/>
    <w:rsid w:val="00E82439"/>
    <w:rsid w:val="00E8246C"/>
    <w:rsid w:val="00E82509"/>
    <w:rsid w:val="00E82970"/>
    <w:rsid w:val="00E82AF8"/>
    <w:rsid w:val="00E82B1E"/>
    <w:rsid w:val="00E82B56"/>
    <w:rsid w:val="00E82B59"/>
    <w:rsid w:val="00E82BEB"/>
    <w:rsid w:val="00E82C90"/>
    <w:rsid w:val="00E82D72"/>
    <w:rsid w:val="00E82D81"/>
    <w:rsid w:val="00E82D96"/>
    <w:rsid w:val="00E82E53"/>
    <w:rsid w:val="00E83154"/>
    <w:rsid w:val="00E83271"/>
    <w:rsid w:val="00E832D6"/>
    <w:rsid w:val="00E83308"/>
    <w:rsid w:val="00E83377"/>
    <w:rsid w:val="00E833D0"/>
    <w:rsid w:val="00E834D1"/>
    <w:rsid w:val="00E836DC"/>
    <w:rsid w:val="00E83745"/>
    <w:rsid w:val="00E83868"/>
    <w:rsid w:val="00E838C9"/>
    <w:rsid w:val="00E838D6"/>
    <w:rsid w:val="00E839C2"/>
    <w:rsid w:val="00E83A25"/>
    <w:rsid w:val="00E83AF9"/>
    <w:rsid w:val="00E83BB1"/>
    <w:rsid w:val="00E83C8D"/>
    <w:rsid w:val="00E83EDE"/>
    <w:rsid w:val="00E840D2"/>
    <w:rsid w:val="00E8457A"/>
    <w:rsid w:val="00E84667"/>
    <w:rsid w:val="00E848B0"/>
    <w:rsid w:val="00E848C7"/>
    <w:rsid w:val="00E84972"/>
    <w:rsid w:val="00E84A2B"/>
    <w:rsid w:val="00E84A57"/>
    <w:rsid w:val="00E84B34"/>
    <w:rsid w:val="00E84B41"/>
    <w:rsid w:val="00E84B86"/>
    <w:rsid w:val="00E84D75"/>
    <w:rsid w:val="00E84E04"/>
    <w:rsid w:val="00E84F2C"/>
    <w:rsid w:val="00E85011"/>
    <w:rsid w:val="00E850CA"/>
    <w:rsid w:val="00E851B4"/>
    <w:rsid w:val="00E8524F"/>
    <w:rsid w:val="00E8527F"/>
    <w:rsid w:val="00E852D4"/>
    <w:rsid w:val="00E85351"/>
    <w:rsid w:val="00E85402"/>
    <w:rsid w:val="00E8540F"/>
    <w:rsid w:val="00E854D0"/>
    <w:rsid w:val="00E85687"/>
    <w:rsid w:val="00E85847"/>
    <w:rsid w:val="00E859FB"/>
    <w:rsid w:val="00E85AA4"/>
    <w:rsid w:val="00E85B79"/>
    <w:rsid w:val="00E85D1E"/>
    <w:rsid w:val="00E85FB8"/>
    <w:rsid w:val="00E86361"/>
    <w:rsid w:val="00E8655D"/>
    <w:rsid w:val="00E866A8"/>
    <w:rsid w:val="00E868D1"/>
    <w:rsid w:val="00E869F6"/>
    <w:rsid w:val="00E86A08"/>
    <w:rsid w:val="00E86B27"/>
    <w:rsid w:val="00E86C36"/>
    <w:rsid w:val="00E86F29"/>
    <w:rsid w:val="00E86F88"/>
    <w:rsid w:val="00E86FFD"/>
    <w:rsid w:val="00E870A9"/>
    <w:rsid w:val="00E8725C"/>
    <w:rsid w:val="00E87300"/>
    <w:rsid w:val="00E8737D"/>
    <w:rsid w:val="00E8749D"/>
    <w:rsid w:val="00E87600"/>
    <w:rsid w:val="00E8771E"/>
    <w:rsid w:val="00E87884"/>
    <w:rsid w:val="00E8788E"/>
    <w:rsid w:val="00E878B1"/>
    <w:rsid w:val="00E87A02"/>
    <w:rsid w:val="00E87BC8"/>
    <w:rsid w:val="00E87C8C"/>
    <w:rsid w:val="00E87D6A"/>
    <w:rsid w:val="00E87D8E"/>
    <w:rsid w:val="00E87DAA"/>
    <w:rsid w:val="00E87F3F"/>
    <w:rsid w:val="00E87F46"/>
    <w:rsid w:val="00E87F72"/>
    <w:rsid w:val="00E90094"/>
    <w:rsid w:val="00E903CD"/>
    <w:rsid w:val="00E903DF"/>
    <w:rsid w:val="00E90539"/>
    <w:rsid w:val="00E905EE"/>
    <w:rsid w:val="00E9061D"/>
    <w:rsid w:val="00E90681"/>
    <w:rsid w:val="00E90783"/>
    <w:rsid w:val="00E907A8"/>
    <w:rsid w:val="00E9088A"/>
    <w:rsid w:val="00E90A02"/>
    <w:rsid w:val="00E90A09"/>
    <w:rsid w:val="00E90A1C"/>
    <w:rsid w:val="00E90AD6"/>
    <w:rsid w:val="00E90BD3"/>
    <w:rsid w:val="00E90DCA"/>
    <w:rsid w:val="00E90E93"/>
    <w:rsid w:val="00E90FFC"/>
    <w:rsid w:val="00E91129"/>
    <w:rsid w:val="00E91178"/>
    <w:rsid w:val="00E91225"/>
    <w:rsid w:val="00E91398"/>
    <w:rsid w:val="00E9139E"/>
    <w:rsid w:val="00E91723"/>
    <w:rsid w:val="00E918D3"/>
    <w:rsid w:val="00E91A12"/>
    <w:rsid w:val="00E91A70"/>
    <w:rsid w:val="00E91B2A"/>
    <w:rsid w:val="00E91EB0"/>
    <w:rsid w:val="00E92037"/>
    <w:rsid w:val="00E920F9"/>
    <w:rsid w:val="00E9227C"/>
    <w:rsid w:val="00E92281"/>
    <w:rsid w:val="00E92448"/>
    <w:rsid w:val="00E924DA"/>
    <w:rsid w:val="00E924FB"/>
    <w:rsid w:val="00E92578"/>
    <w:rsid w:val="00E92626"/>
    <w:rsid w:val="00E927D2"/>
    <w:rsid w:val="00E92AB8"/>
    <w:rsid w:val="00E92B51"/>
    <w:rsid w:val="00E92C24"/>
    <w:rsid w:val="00E92C38"/>
    <w:rsid w:val="00E92C6B"/>
    <w:rsid w:val="00E92D34"/>
    <w:rsid w:val="00E92E4C"/>
    <w:rsid w:val="00E931AA"/>
    <w:rsid w:val="00E93206"/>
    <w:rsid w:val="00E933E7"/>
    <w:rsid w:val="00E9341C"/>
    <w:rsid w:val="00E9346C"/>
    <w:rsid w:val="00E9387A"/>
    <w:rsid w:val="00E93AD8"/>
    <w:rsid w:val="00E93B39"/>
    <w:rsid w:val="00E93BC9"/>
    <w:rsid w:val="00E93D09"/>
    <w:rsid w:val="00E93D10"/>
    <w:rsid w:val="00E93E07"/>
    <w:rsid w:val="00E94238"/>
    <w:rsid w:val="00E94371"/>
    <w:rsid w:val="00E94507"/>
    <w:rsid w:val="00E946E7"/>
    <w:rsid w:val="00E94799"/>
    <w:rsid w:val="00E94A2D"/>
    <w:rsid w:val="00E94A42"/>
    <w:rsid w:val="00E94A63"/>
    <w:rsid w:val="00E94AA5"/>
    <w:rsid w:val="00E94BCB"/>
    <w:rsid w:val="00E94DED"/>
    <w:rsid w:val="00E94FB0"/>
    <w:rsid w:val="00E95004"/>
    <w:rsid w:val="00E95018"/>
    <w:rsid w:val="00E9501A"/>
    <w:rsid w:val="00E9509A"/>
    <w:rsid w:val="00E951DB"/>
    <w:rsid w:val="00E951E3"/>
    <w:rsid w:val="00E9530A"/>
    <w:rsid w:val="00E95325"/>
    <w:rsid w:val="00E95604"/>
    <w:rsid w:val="00E95618"/>
    <w:rsid w:val="00E95769"/>
    <w:rsid w:val="00E9579D"/>
    <w:rsid w:val="00E9596D"/>
    <w:rsid w:val="00E95A7D"/>
    <w:rsid w:val="00E95B07"/>
    <w:rsid w:val="00E95CC2"/>
    <w:rsid w:val="00E95E42"/>
    <w:rsid w:val="00E95ECA"/>
    <w:rsid w:val="00E95EFC"/>
    <w:rsid w:val="00E95F0A"/>
    <w:rsid w:val="00E960A2"/>
    <w:rsid w:val="00E961F3"/>
    <w:rsid w:val="00E9622A"/>
    <w:rsid w:val="00E962DF"/>
    <w:rsid w:val="00E9632D"/>
    <w:rsid w:val="00E9649D"/>
    <w:rsid w:val="00E964B0"/>
    <w:rsid w:val="00E9669C"/>
    <w:rsid w:val="00E968BA"/>
    <w:rsid w:val="00E96976"/>
    <w:rsid w:val="00E9699B"/>
    <w:rsid w:val="00E96B5F"/>
    <w:rsid w:val="00E96CAE"/>
    <w:rsid w:val="00E96CE7"/>
    <w:rsid w:val="00E96D4C"/>
    <w:rsid w:val="00E96E43"/>
    <w:rsid w:val="00E96F93"/>
    <w:rsid w:val="00E97142"/>
    <w:rsid w:val="00E97159"/>
    <w:rsid w:val="00E97319"/>
    <w:rsid w:val="00E974DC"/>
    <w:rsid w:val="00E977FD"/>
    <w:rsid w:val="00E97C8E"/>
    <w:rsid w:val="00E97DB4"/>
    <w:rsid w:val="00E97E75"/>
    <w:rsid w:val="00E97F42"/>
    <w:rsid w:val="00EA01E7"/>
    <w:rsid w:val="00EA0234"/>
    <w:rsid w:val="00EA02A1"/>
    <w:rsid w:val="00EA02C3"/>
    <w:rsid w:val="00EA045C"/>
    <w:rsid w:val="00EA04F1"/>
    <w:rsid w:val="00EA08A0"/>
    <w:rsid w:val="00EA0C79"/>
    <w:rsid w:val="00EA0E72"/>
    <w:rsid w:val="00EA0F65"/>
    <w:rsid w:val="00EA0FEA"/>
    <w:rsid w:val="00EA10AA"/>
    <w:rsid w:val="00EA1280"/>
    <w:rsid w:val="00EA1398"/>
    <w:rsid w:val="00EA145C"/>
    <w:rsid w:val="00EA14A5"/>
    <w:rsid w:val="00EA15C5"/>
    <w:rsid w:val="00EA15D6"/>
    <w:rsid w:val="00EA1660"/>
    <w:rsid w:val="00EA1880"/>
    <w:rsid w:val="00EA18B4"/>
    <w:rsid w:val="00EA1A21"/>
    <w:rsid w:val="00EA1A5E"/>
    <w:rsid w:val="00EA1AA4"/>
    <w:rsid w:val="00EA1B60"/>
    <w:rsid w:val="00EA1C6C"/>
    <w:rsid w:val="00EA1D97"/>
    <w:rsid w:val="00EA1EE8"/>
    <w:rsid w:val="00EA1F38"/>
    <w:rsid w:val="00EA1FF3"/>
    <w:rsid w:val="00EA2013"/>
    <w:rsid w:val="00EA2037"/>
    <w:rsid w:val="00EA214F"/>
    <w:rsid w:val="00EA23AE"/>
    <w:rsid w:val="00EA24A7"/>
    <w:rsid w:val="00EA257E"/>
    <w:rsid w:val="00EA278B"/>
    <w:rsid w:val="00EA2818"/>
    <w:rsid w:val="00EA2A27"/>
    <w:rsid w:val="00EA2AE1"/>
    <w:rsid w:val="00EA2B16"/>
    <w:rsid w:val="00EA2CBB"/>
    <w:rsid w:val="00EA2DF3"/>
    <w:rsid w:val="00EA2F1A"/>
    <w:rsid w:val="00EA301C"/>
    <w:rsid w:val="00EA3040"/>
    <w:rsid w:val="00EA3067"/>
    <w:rsid w:val="00EA3132"/>
    <w:rsid w:val="00EA32E0"/>
    <w:rsid w:val="00EA33CF"/>
    <w:rsid w:val="00EA35C8"/>
    <w:rsid w:val="00EA38F1"/>
    <w:rsid w:val="00EA39B2"/>
    <w:rsid w:val="00EA3A48"/>
    <w:rsid w:val="00EA3ABF"/>
    <w:rsid w:val="00EA3B1B"/>
    <w:rsid w:val="00EA3B99"/>
    <w:rsid w:val="00EA3D4B"/>
    <w:rsid w:val="00EA3D59"/>
    <w:rsid w:val="00EA3E13"/>
    <w:rsid w:val="00EA3E79"/>
    <w:rsid w:val="00EA3F1C"/>
    <w:rsid w:val="00EA408E"/>
    <w:rsid w:val="00EA4219"/>
    <w:rsid w:val="00EA426F"/>
    <w:rsid w:val="00EA431D"/>
    <w:rsid w:val="00EA432D"/>
    <w:rsid w:val="00EA4369"/>
    <w:rsid w:val="00EA4386"/>
    <w:rsid w:val="00EA4460"/>
    <w:rsid w:val="00EA4501"/>
    <w:rsid w:val="00EA4668"/>
    <w:rsid w:val="00EA46E0"/>
    <w:rsid w:val="00EA47C8"/>
    <w:rsid w:val="00EA4812"/>
    <w:rsid w:val="00EA497C"/>
    <w:rsid w:val="00EA49A2"/>
    <w:rsid w:val="00EA49D3"/>
    <w:rsid w:val="00EA4ACF"/>
    <w:rsid w:val="00EA4C58"/>
    <w:rsid w:val="00EA4D57"/>
    <w:rsid w:val="00EA4F9D"/>
    <w:rsid w:val="00EA4FFB"/>
    <w:rsid w:val="00EA513B"/>
    <w:rsid w:val="00EA52A0"/>
    <w:rsid w:val="00EA5580"/>
    <w:rsid w:val="00EA55CA"/>
    <w:rsid w:val="00EA560F"/>
    <w:rsid w:val="00EA5A34"/>
    <w:rsid w:val="00EA5AE3"/>
    <w:rsid w:val="00EA5BA4"/>
    <w:rsid w:val="00EA5CE2"/>
    <w:rsid w:val="00EA5E4C"/>
    <w:rsid w:val="00EA5ED2"/>
    <w:rsid w:val="00EA627B"/>
    <w:rsid w:val="00EA6295"/>
    <w:rsid w:val="00EA6711"/>
    <w:rsid w:val="00EA6775"/>
    <w:rsid w:val="00EA6A86"/>
    <w:rsid w:val="00EA6CE2"/>
    <w:rsid w:val="00EA6E00"/>
    <w:rsid w:val="00EA6E10"/>
    <w:rsid w:val="00EA6F11"/>
    <w:rsid w:val="00EA7050"/>
    <w:rsid w:val="00EA70B7"/>
    <w:rsid w:val="00EA725A"/>
    <w:rsid w:val="00EA72A2"/>
    <w:rsid w:val="00EA74E2"/>
    <w:rsid w:val="00EA755C"/>
    <w:rsid w:val="00EA7612"/>
    <w:rsid w:val="00EA7662"/>
    <w:rsid w:val="00EA77F4"/>
    <w:rsid w:val="00EA7963"/>
    <w:rsid w:val="00EA7B76"/>
    <w:rsid w:val="00EA7E7A"/>
    <w:rsid w:val="00EB002B"/>
    <w:rsid w:val="00EB0184"/>
    <w:rsid w:val="00EB0262"/>
    <w:rsid w:val="00EB032F"/>
    <w:rsid w:val="00EB034B"/>
    <w:rsid w:val="00EB03BF"/>
    <w:rsid w:val="00EB0523"/>
    <w:rsid w:val="00EB06FF"/>
    <w:rsid w:val="00EB08DB"/>
    <w:rsid w:val="00EB0AF9"/>
    <w:rsid w:val="00EB0AFC"/>
    <w:rsid w:val="00EB0B21"/>
    <w:rsid w:val="00EB0CDF"/>
    <w:rsid w:val="00EB0D24"/>
    <w:rsid w:val="00EB0DA7"/>
    <w:rsid w:val="00EB0E59"/>
    <w:rsid w:val="00EB0E7C"/>
    <w:rsid w:val="00EB11D8"/>
    <w:rsid w:val="00EB1275"/>
    <w:rsid w:val="00EB135A"/>
    <w:rsid w:val="00EB15B3"/>
    <w:rsid w:val="00EB15B4"/>
    <w:rsid w:val="00EB16D9"/>
    <w:rsid w:val="00EB175B"/>
    <w:rsid w:val="00EB184B"/>
    <w:rsid w:val="00EB18C8"/>
    <w:rsid w:val="00EB1907"/>
    <w:rsid w:val="00EB1B7C"/>
    <w:rsid w:val="00EB1DD5"/>
    <w:rsid w:val="00EB1F5A"/>
    <w:rsid w:val="00EB2021"/>
    <w:rsid w:val="00EB22E4"/>
    <w:rsid w:val="00EB2312"/>
    <w:rsid w:val="00EB2365"/>
    <w:rsid w:val="00EB23F9"/>
    <w:rsid w:val="00EB24B4"/>
    <w:rsid w:val="00EB253D"/>
    <w:rsid w:val="00EB258D"/>
    <w:rsid w:val="00EB26DF"/>
    <w:rsid w:val="00EB271F"/>
    <w:rsid w:val="00EB276D"/>
    <w:rsid w:val="00EB2919"/>
    <w:rsid w:val="00EB297C"/>
    <w:rsid w:val="00EB2A0E"/>
    <w:rsid w:val="00EB2C2F"/>
    <w:rsid w:val="00EB2C64"/>
    <w:rsid w:val="00EB3252"/>
    <w:rsid w:val="00EB326B"/>
    <w:rsid w:val="00EB3368"/>
    <w:rsid w:val="00EB34AF"/>
    <w:rsid w:val="00EB35A0"/>
    <w:rsid w:val="00EB3720"/>
    <w:rsid w:val="00EB3977"/>
    <w:rsid w:val="00EB3A0F"/>
    <w:rsid w:val="00EB3C40"/>
    <w:rsid w:val="00EB3D10"/>
    <w:rsid w:val="00EB3DFA"/>
    <w:rsid w:val="00EB3F38"/>
    <w:rsid w:val="00EB3FE7"/>
    <w:rsid w:val="00EB406E"/>
    <w:rsid w:val="00EB42F0"/>
    <w:rsid w:val="00EB433D"/>
    <w:rsid w:val="00EB447D"/>
    <w:rsid w:val="00EB4666"/>
    <w:rsid w:val="00EB4731"/>
    <w:rsid w:val="00EB4A33"/>
    <w:rsid w:val="00EB4A87"/>
    <w:rsid w:val="00EB4A88"/>
    <w:rsid w:val="00EB4C60"/>
    <w:rsid w:val="00EB4C6C"/>
    <w:rsid w:val="00EB4DD4"/>
    <w:rsid w:val="00EB4E74"/>
    <w:rsid w:val="00EB50FB"/>
    <w:rsid w:val="00EB54E6"/>
    <w:rsid w:val="00EB5687"/>
    <w:rsid w:val="00EB568B"/>
    <w:rsid w:val="00EB569D"/>
    <w:rsid w:val="00EB5709"/>
    <w:rsid w:val="00EB570A"/>
    <w:rsid w:val="00EB5A9F"/>
    <w:rsid w:val="00EB5ACA"/>
    <w:rsid w:val="00EB5C24"/>
    <w:rsid w:val="00EB5C97"/>
    <w:rsid w:val="00EB5D4E"/>
    <w:rsid w:val="00EB5F8C"/>
    <w:rsid w:val="00EB6168"/>
    <w:rsid w:val="00EB61FF"/>
    <w:rsid w:val="00EB6316"/>
    <w:rsid w:val="00EB63C4"/>
    <w:rsid w:val="00EB64E2"/>
    <w:rsid w:val="00EB6667"/>
    <w:rsid w:val="00EB67D9"/>
    <w:rsid w:val="00EB69DB"/>
    <w:rsid w:val="00EB69E9"/>
    <w:rsid w:val="00EB6C59"/>
    <w:rsid w:val="00EB6CC8"/>
    <w:rsid w:val="00EB70AF"/>
    <w:rsid w:val="00EB72F4"/>
    <w:rsid w:val="00EB75F7"/>
    <w:rsid w:val="00EB7835"/>
    <w:rsid w:val="00EB79D0"/>
    <w:rsid w:val="00EB7B57"/>
    <w:rsid w:val="00EB7BAA"/>
    <w:rsid w:val="00EB7C41"/>
    <w:rsid w:val="00EB7D08"/>
    <w:rsid w:val="00EB7D4B"/>
    <w:rsid w:val="00EB7D7C"/>
    <w:rsid w:val="00EB7E1B"/>
    <w:rsid w:val="00EB7F61"/>
    <w:rsid w:val="00EC005E"/>
    <w:rsid w:val="00EC0093"/>
    <w:rsid w:val="00EC0143"/>
    <w:rsid w:val="00EC0463"/>
    <w:rsid w:val="00EC048B"/>
    <w:rsid w:val="00EC04F4"/>
    <w:rsid w:val="00EC05C6"/>
    <w:rsid w:val="00EC06B6"/>
    <w:rsid w:val="00EC089C"/>
    <w:rsid w:val="00EC08EF"/>
    <w:rsid w:val="00EC0986"/>
    <w:rsid w:val="00EC0B55"/>
    <w:rsid w:val="00EC0C59"/>
    <w:rsid w:val="00EC0D9B"/>
    <w:rsid w:val="00EC0FD7"/>
    <w:rsid w:val="00EC1035"/>
    <w:rsid w:val="00EC11AA"/>
    <w:rsid w:val="00EC13EF"/>
    <w:rsid w:val="00EC14B0"/>
    <w:rsid w:val="00EC1569"/>
    <w:rsid w:val="00EC15BF"/>
    <w:rsid w:val="00EC17C0"/>
    <w:rsid w:val="00EC19EB"/>
    <w:rsid w:val="00EC1BA9"/>
    <w:rsid w:val="00EC1D47"/>
    <w:rsid w:val="00EC1FAD"/>
    <w:rsid w:val="00EC2042"/>
    <w:rsid w:val="00EC2120"/>
    <w:rsid w:val="00EC2173"/>
    <w:rsid w:val="00EC21A2"/>
    <w:rsid w:val="00EC249A"/>
    <w:rsid w:val="00EC24CD"/>
    <w:rsid w:val="00EC272B"/>
    <w:rsid w:val="00EC295D"/>
    <w:rsid w:val="00EC29AC"/>
    <w:rsid w:val="00EC29D5"/>
    <w:rsid w:val="00EC2BB9"/>
    <w:rsid w:val="00EC2C78"/>
    <w:rsid w:val="00EC2F38"/>
    <w:rsid w:val="00EC3026"/>
    <w:rsid w:val="00EC3074"/>
    <w:rsid w:val="00EC3151"/>
    <w:rsid w:val="00EC3245"/>
    <w:rsid w:val="00EC3248"/>
    <w:rsid w:val="00EC3751"/>
    <w:rsid w:val="00EC3876"/>
    <w:rsid w:val="00EC38BB"/>
    <w:rsid w:val="00EC396C"/>
    <w:rsid w:val="00EC3B96"/>
    <w:rsid w:val="00EC3C52"/>
    <w:rsid w:val="00EC3D0B"/>
    <w:rsid w:val="00EC414B"/>
    <w:rsid w:val="00EC459B"/>
    <w:rsid w:val="00EC4629"/>
    <w:rsid w:val="00EC4B21"/>
    <w:rsid w:val="00EC4CA1"/>
    <w:rsid w:val="00EC5060"/>
    <w:rsid w:val="00EC52EB"/>
    <w:rsid w:val="00EC5634"/>
    <w:rsid w:val="00EC5ABC"/>
    <w:rsid w:val="00EC5C4E"/>
    <w:rsid w:val="00EC5CB0"/>
    <w:rsid w:val="00EC5D5C"/>
    <w:rsid w:val="00EC5F83"/>
    <w:rsid w:val="00EC6036"/>
    <w:rsid w:val="00EC615F"/>
    <w:rsid w:val="00EC62A6"/>
    <w:rsid w:val="00EC6373"/>
    <w:rsid w:val="00EC6480"/>
    <w:rsid w:val="00EC66BC"/>
    <w:rsid w:val="00EC6836"/>
    <w:rsid w:val="00EC68D7"/>
    <w:rsid w:val="00EC6AFA"/>
    <w:rsid w:val="00EC6B67"/>
    <w:rsid w:val="00EC6CD6"/>
    <w:rsid w:val="00EC6D1E"/>
    <w:rsid w:val="00EC6D7C"/>
    <w:rsid w:val="00EC6EBA"/>
    <w:rsid w:val="00EC6FC4"/>
    <w:rsid w:val="00EC71CC"/>
    <w:rsid w:val="00EC7266"/>
    <w:rsid w:val="00EC72DB"/>
    <w:rsid w:val="00EC72F0"/>
    <w:rsid w:val="00EC763D"/>
    <w:rsid w:val="00EC765D"/>
    <w:rsid w:val="00EC776E"/>
    <w:rsid w:val="00EC78CA"/>
    <w:rsid w:val="00EC7977"/>
    <w:rsid w:val="00EC7C7E"/>
    <w:rsid w:val="00EC7CCB"/>
    <w:rsid w:val="00EC7D29"/>
    <w:rsid w:val="00EC7D68"/>
    <w:rsid w:val="00EC7F8C"/>
    <w:rsid w:val="00ED000D"/>
    <w:rsid w:val="00ED0331"/>
    <w:rsid w:val="00ED05B1"/>
    <w:rsid w:val="00ED063C"/>
    <w:rsid w:val="00ED06DF"/>
    <w:rsid w:val="00ED0736"/>
    <w:rsid w:val="00ED075B"/>
    <w:rsid w:val="00ED0A02"/>
    <w:rsid w:val="00ED0A04"/>
    <w:rsid w:val="00ED0B32"/>
    <w:rsid w:val="00ED0C47"/>
    <w:rsid w:val="00ED0EF6"/>
    <w:rsid w:val="00ED0F4B"/>
    <w:rsid w:val="00ED0F6C"/>
    <w:rsid w:val="00ED0F82"/>
    <w:rsid w:val="00ED143B"/>
    <w:rsid w:val="00ED190C"/>
    <w:rsid w:val="00ED19EC"/>
    <w:rsid w:val="00ED1ABB"/>
    <w:rsid w:val="00ED1B46"/>
    <w:rsid w:val="00ED1BA7"/>
    <w:rsid w:val="00ED1C80"/>
    <w:rsid w:val="00ED1D83"/>
    <w:rsid w:val="00ED2087"/>
    <w:rsid w:val="00ED210F"/>
    <w:rsid w:val="00ED212B"/>
    <w:rsid w:val="00ED224B"/>
    <w:rsid w:val="00ED233E"/>
    <w:rsid w:val="00ED2394"/>
    <w:rsid w:val="00ED23AB"/>
    <w:rsid w:val="00ED24D4"/>
    <w:rsid w:val="00ED24E0"/>
    <w:rsid w:val="00ED2549"/>
    <w:rsid w:val="00ED26EC"/>
    <w:rsid w:val="00ED2789"/>
    <w:rsid w:val="00ED28C2"/>
    <w:rsid w:val="00ED2A97"/>
    <w:rsid w:val="00ED2AB4"/>
    <w:rsid w:val="00ED2B01"/>
    <w:rsid w:val="00ED2CAE"/>
    <w:rsid w:val="00ED2D93"/>
    <w:rsid w:val="00ED30D9"/>
    <w:rsid w:val="00ED3270"/>
    <w:rsid w:val="00ED32BF"/>
    <w:rsid w:val="00ED3450"/>
    <w:rsid w:val="00ED35D7"/>
    <w:rsid w:val="00ED367B"/>
    <w:rsid w:val="00ED36C1"/>
    <w:rsid w:val="00ED37C6"/>
    <w:rsid w:val="00ED3863"/>
    <w:rsid w:val="00ED39C6"/>
    <w:rsid w:val="00ED3A25"/>
    <w:rsid w:val="00ED3ABB"/>
    <w:rsid w:val="00ED3BFB"/>
    <w:rsid w:val="00ED3D02"/>
    <w:rsid w:val="00ED3D6F"/>
    <w:rsid w:val="00ED3F35"/>
    <w:rsid w:val="00ED3FE0"/>
    <w:rsid w:val="00ED41F4"/>
    <w:rsid w:val="00ED444A"/>
    <w:rsid w:val="00ED44E2"/>
    <w:rsid w:val="00ED451D"/>
    <w:rsid w:val="00ED475C"/>
    <w:rsid w:val="00ED47A0"/>
    <w:rsid w:val="00ED4A0E"/>
    <w:rsid w:val="00ED4A2E"/>
    <w:rsid w:val="00ED4A42"/>
    <w:rsid w:val="00ED4AAE"/>
    <w:rsid w:val="00ED4B2E"/>
    <w:rsid w:val="00ED4D66"/>
    <w:rsid w:val="00ED4DB3"/>
    <w:rsid w:val="00ED4DBC"/>
    <w:rsid w:val="00ED4DD1"/>
    <w:rsid w:val="00ED503E"/>
    <w:rsid w:val="00ED50D1"/>
    <w:rsid w:val="00ED51C2"/>
    <w:rsid w:val="00ED520A"/>
    <w:rsid w:val="00ED5418"/>
    <w:rsid w:val="00ED5523"/>
    <w:rsid w:val="00ED55A1"/>
    <w:rsid w:val="00ED5637"/>
    <w:rsid w:val="00ED5891"/>
    <w:rsid w:val="00ED58A3"/>
    <w:rsid w:val="00ED5960"/>
    <w:rsid w:val="00ED5961"/>
    <w:rsid w:val="00ED59D6"/>
    <w:rsid w:val="00ED5C1C"/>
    <w:rsid w:val="00ED5C4E"/>
    <w:rsid w:val="00ED5C9E"/>
    <w:rsid w:val="00ED5CE8"/>
    <w:rsid w:val="00ED5E37"/>
    <w:rsid w:val="00ED5F06"/>
    <w:rsid w:val="00ED5FEE"/>
    <w:rsid w:val="00ED60B0"/>
    <w:rsid w:val="00ED611A"/>
    <w:rsid w:val="00ED6325"/>
    <w:rsid w:val="00ED6730"/>
    <w:rsid w:val="00ED680D"/>
    <w:rsid w:val="00ED6B4A"/>
    <w:rsid w:val="00ED6CB9"/>
    <w:rsid w:val="00ED6EC2"/>
    <w:rsid w:val="00ED6ED4"/>
    <w:rsid w:val="00ED7171"/>
    <w:rsid w:val="00ED721F"/>
    <w:rsid w:val="00ED727D"/>
    <w:rsid w:val="00ED7429"/>
    <w:rsid w:val="00ED7671"/>
    <w:rsid w:val="00ED774C"/>
    <w:rsid w:val="00ED778F"/>
    <w:rsid w:val="00ED7A73"/>
    <w:rsid w:val="00ED7BDE"/>
    <w:rsid w:val="00ED7CAB"/>
    <w:rsid w:val="00ED7DBC"/>
    <w:rsid w:val="00EE0010"/>
    <w:rsid w:val="00EE002D"/>
    <w:rsid w:val="00EE007E"/>
    <w:rsid w:val="00EE011A"/>
    <w:rsid w:val="00EE011D"/>
    <w:rsid w:val="00EE0232"/>
    <w:rsid w:val="00EE0291"/>
    <w:rsid w:val="00EE02A8"/>
    <w:rsid w:val="00EE0350"/>
    <w:rsid w:val="00EE07EE"/>
    <w:rsid w:val="00EE0891"/>
    <w:rsid w:val="00EE098D"/>
    <w:rsid w:val="00EE09DF"/>
    <w:rsid w:val="00EE0A2E"/>
    <w:rsid w:val="00EE0A9A"/>
    <w:rsid w:val="00EE0ACA"/>
    <w:rsid w:val="00EE0B84"/>
    <w:rsid w:val="00EE0E3D"/>
    <w:rsid w:val="00EE0EA2"/>
    <w:rsid w:val="00EE131F"/>
    <w:rsid w:val="00EE14D3"/>
    <w:rsid w:val="00EE156A"/>
    <w:rsid w:val="00EE1604"/>
    <w:rsid w:val="00EE16CD"/>
    <w:rsid w:val="00EE1760"/>
    <w:rsid w:val="00EE184D"/>
    <w:rsid w:val="00EE18DB"/>
    <w:rsid w:val="00EE19DD"/>
    <w:rsid w:val="00EE19E6"/>
    <w:rsid w:val="00EE19F8"/>
    <w:rsid w:val="00EE1A8E"/>
    <w:rsid w:val="00EE1E27"/>
    <w:rsid w:val="00EE207E"/>
    <w:rsid w:val="00EE23CF"/>
    <w:rsid w:val="00EE240B"/>
    <w:rsid w:val="00EE256B"/>
    <w:rsid w:val="00EE2574"/>
    <w:rsid w:val="00EE25D6"/>
    <w:rsid w:val="00EE25E0"/>
    <w:rsid w:val="00EE29E8"/>
    <w:rsid w:val="00EE2A52"/>
    <w:rsid w:val="00EE2E12"/>
    <w:rsid w:val="00EE2E44"/>
    <w:rsid w:val="00EE3046"/>
    <w:rsid w:val="00EE329D"/>
    <w:rsid w:val="00EE3325"/>
    <w:rsid w:val="00EE3439"/>
    <w:rsid w:val="00EE35A2"/>
    <w:rsid w:val="00EE360B"/>
    <w:rsid w:val="00EE38A8"/>
    <w:rsid w:val="00EE38BC"/>
    <w:rsid w:val="00EE39B4"/>
    <w:rsid w:val="00EE3A31"/>
    <w:rsid w:val="00EE3A52"/>
    <w:rsid w:val="00EE3B3F"/>
    <w:rsid w:val="00EE3D3F"/>
    <w:rsid w:val="00EE3E65"/>
    <w:rsid w:val="00EE3FB9"/>
    <w:rsid w:val="00EE4250"/>
    <w:rsid w:val="00EE4377"/>
    <w:rsid w:val="00EE453F"/>
    <w:rsid w:val="00EE46A4"/>
    <w:rsid w:val="00EE46F0"/>
    <w:rsid w:val="00EE4770"/>
    <w:rsid w:val="00EE483E"/>
    <w:rsid w:val="00EE4846"/>
    <w:rsid w:val="00EE4A4B"/>
    <w:rsid w:val="00EE4A67"/>
    <w:rsid w:val="00EE4B3C"/>
    <w:rsid w:val="00EE4C3F"/>
    <w:rsid w:val="00EE4C69"/>
    <w:rsid w:val="00EE50DB"/>
    <w:rsid w:val="00EE5103"/>
    <w:rsid w:val="00EE5282"/>
    <w:rsid w:val="00EE5324"/>
    <w:rsid w:val="00EE5340"/>
    <w:rsid w:val="00EE537D"/>
    <w:rsid w:val="00EE53B6"/>
    <w:rsid w:val="00EE542C"/>
    <w:rsid w:val="00EE548A"/>
    <w:rsid w:val="00EE5592"/>
    <w:rsid w:val="00EE5626"/>
    <w:rsid w:val="00EE575A"/>
    <w:rsid w:val="00EE5877"/>
    <w:rsid w:val="00EE59CA"/>
    <w:rsid w:val="00EE5B4E"/>
    <w:rsid w:val="00EE5CB9"/>
    <w:rsid w:val="00EE5CDC"/>
    <w:rsid w:val="00EE5F45"/>
    <w:rsid w:val="00EE62C6"/>
    <w:rsid w:val="00EE6528"/>
    <w:rsid w:val="00EE6530"/>
    <w:rsid w:val="00EE660D"/>
    <w:rsid w:val="00EE668B"/>
    <w:rsid w:val="00EE674C"/>
    <w:rsid w:val="00EE67E7"/>
    <w:rsid w:val="00EE681E"/>
    <w:rsid w:val="00EE6895"/>
    <w:rsid w:val="00EE68DE"/>
    <w:rsid w:val="00EE6928"/>
    <w:rsid w:val="00EE6A15"/>
    <w:rsid w:val="00EE6AED"/>
    <w:rsid w:val="00EE6B1D"/>
    <w:rsid w:val="00EE6CA5"/>
    <w:rsid w:val="00EE6D39"/>
    <w:rsid w:val="00EE6E4C"/>
    <w:rsid w:val="00EE6FA3"/>
    <w:rsid w:val="00EE7031"/>
    <w:rsid w:val="00EE72C0"/>
    <w:rsid w:val="00EE748E"/>
    <w:rsid w:val="00EE756B"/>
    <w:rsid w:val="00EE78E8"/>
    <w:rsid w:val="00EE79D3"/>
    <w:rsid w:val="00EE7BD1"/>
    <w:rsid w:val="00EE7C4C"/>
    <w:rsid w:val="00EE7D0F"/>
    <w:rsid w:val="00EE7D61"/>
    <w:rsid w:val="00EE7E7E"/>
    <w:rsid w:val="00EE7FF3"/>
    <w:rsid w:val="00EF02C8"/>
    <w:rsid w:val="00EF0357"/>
    <w:rsid w:val="00EF040E"/>
    <w:rsid w:val="00EF080A"/>
    <w:rsid w:val="00EF088A"/>
    <w:rsid w:val="00EF089F"/>
    <w:rsid w:val="00EF0958"/>
    <w:rsid w:val="00EF0E39"/>
    <w:rsid w:val="00EF0EDF"/>
    <w:rsid w:val="00EF0F2C"/>
    <w:rsid w:val="00EF1142"/>
    <w:rsid w:val="00EF13FE"/>
    <w:rsid w:val="00EF1570"/>
    <w:rsid w:val="00EF1660"/>
    <w:rsid w:val="00EF1AB5"/>
    <w:rsid w:val="00EF1D6A"/>
    <w:rsid w:val="00EF1D6C"/>
    <w:rsid w:val="00EF1E97"/>
    <w:rsid w:val="00EF1F30"/>
    <w:rsid w:val="00EF229A"/>
    <w:rsid w:val="00EF23AD"/>
    <w:rsid w:val="00EF2557"/>
    <w:rsid w:val="00EF2685"/>
    <w:rsid w:val="00EF2703"/>
    <w:rsid w:val="00EF2A98"/>
    <w:rsid w:val="00EF2B71"/>
    <w:rsid w:val="00EF2CB0"/>
    <w:rsid w:val="00EF2D5C"/>
    <w:rsid w:val="00EF2D60"/>
    <w:rsid w:val="00EF2D76"/>
    <w:rsid w:val="00EF2E00"/>
    <w:rsid w:val="00EF2F16"/>
    <w:rsid w:val="00EF311C"/>
    <w:rsid w:val="00EF330F"/>
    <w:rsid w:val="00EF331F"/>
    <w:rsid w:val="00EF3413"/>
    <w:rsid w:val="00EF3418"/>
    <w:rsid w:val="00EF35E1"/>
    <w:rsid w:val="00EF36AB"/>
    <w:rsid w:val="00EF36E0"/>
    <w:rsid w:val="00EF376D"/>
    <w:rsid w:val="00EF38CA"/>
    <w:rsid w:val="00EF3B28"/>
    <w:rsid w:val="00EF3BF5"/>
    <w:rsid w:val="00EF3DC8"/>
    <w:rsid w:val="00EF3E86"/>
    <w:rsid w:val="00EF40AB"/>
    <w:rsid w:val="00EF41CD"/>
    <w:rsid w:val="00EF43AA"/>
    <w:rsid w:val="00EF44A1"/>
    <w:rsid w:val="00EF44AD"/>
    <w:rsid w:val="00EF44DF"/>
    <w:rsid w:val="00EF4594"/>
    <w:rsid w:val="00EF4596"/>
    <w:rsid w:val="00EF4640"/>
    <w:rsid w:val="00EF4874"/>
    <w:rsid w:val="00EF4946"/>
    <w:rsid w:val="00EF4A31"/>
    <w:rsid w:val="00EF4CD2"/>
    <w:rsid w:val="00EF4E2C"/>
    <w:rsid w:val="00EF4E5A"/>
    <w:rsid w:val="00EF4FD6"/>
    <w:rsid w:val="00EF501B"/>
    <w:rsid w:val="00EF502A"/>
    <w:rsid w:val="00EF5038"/>
    <w:rsid w:val="00EF5200"/>
    <w:rsid w:val="00EF5219"/>
    <w:rsid w:val="00EF539C"/>
    <w:rsid w:val="00EF55D6"/>
    <w:rsid w:val="00EF55E1"/>
    <w:rsid w:val="00EF56B3"/>
    <w:rsid w:val="00EF580B"/>
    <w:rsid w:val="00EF58D7"/>
    <w:rsid w:val="00EF5A20"/>
    <w:rsid w:val="00EF5B1C"/>
    <w:rsid w:val="00EF5C36"/>
    <w:rsid w:val="00EF5C67"/>
    <w:rsid w:val="00EF5D76"/>
    <w:rsid w:val="00EF5E7B"/>
    <w:rsid w:val="00EF5ECA"/>
    <w:rsid w:val="00EF603E"/>
    <w:rsid w:val="00EF619E"/>
    <w:rsid w:val="00EF62BA"/>
    <w:rsid w:val="00EF62CA"/>
    <w:rsid w:val="00EF64B2"/>
    <w:rsid w:val="00EF64B9"/>
    <w:rsid w:val="00EF65AA"/>
    <w:rsid w:val="00EF65D1"/>
    <w:rsid w:val="00EF66F6"/>
    <w:rsid w:val="00EF68A5"/>
    <w:rsid w:val="00EF6908"/>
    <w:rsid w:val="00EF697D"/>
    <w:rsid w:val="00EF6A61"/>
    <w:rsid w:val="00EF6D26"/>
    <w:rsid w:val="00EF6EFD"/>
    <w:rsid w:val="00EF7069"/>
    <w:rsid w:val="00EF7140"/>
    <w:rsid w:val="00EF7163"/>
    <w:rsid w:val="00EF721F"/>
    <w:rsid w:val="00EF73D6"/>
    <w:rsid w:val="00EF73DA"/>
    <w:rsid w:val="00EF73FD"/>
    <w:rsid w:val="00EF7417"/>
    <w:rsid w:val="00EF74D0"/>
    <w:rsid w:val="00EF7522"/>
    <w:rsid w:val="00EF7531"/>
    <w:rsid w:val="00EF761A"/>
    <w:rsid w:val="00EF7690"/>
    <w:rsid w:val="00EF7858"/>
    <w:rsid w:val="00EF79FB"/>
    <w:rsid w:val="00EF7D28"/>
    <w:rsid w:val="00EF7E0D"/>
    <w:rsid w:val="00EF7E6E"/>
    <w:rsid w:val="00EF7F89"/>
    <w:rsid w:val="00F00054"/>
    <w:rsid w:val="00F000C2"/>
    <w:rsid w:val="00F0022F"/>
    <w:rsid w:val="00F0024E"/>
    <w:rsid w:val="00F0035B"/>
    <w:rsid w:val="00F00657"/>
    <w:rsid w:val="00F00812"/>
    <w:rsid w:val="00F00876"/>
    <w:rsid w:val="00F0090A"/>
    <w:rsid w:val="00F009B7"/>
    <w:rsid w:val="00F00B30"/>
    <w:rsid w:val="00F00B31"/>
    <w:rsid w:val="00F00B56"/>
    <w:rsid w:val="00F00C1E"/>
    <w:rsid w:val="00F00C95"/>
    <w:rsid w:val="00F00DD6"/>
    <w:rsid w:val="00F00EE9"/>
    <w:rsid w:val="00F011A4"/>
    <w:rsid w:val="00F01283"/>
    <w:rsid w:val="00F01449"/>
    <w:rsid w:val="00F01582"/>
    <w:rsid w:val="00F01633"/>
    <w:rsid w:val="00F016CF"/>
    <w:rsid w:val="00F019C4"/>
    <w:rsid w:val="00F01A9E"/>
    <w:rsid w:val="00F01D7A"/>
    <w:rsid w:val="00F02037"/>
    <w:rsid w:val="00F020BA"/>
    <w:rsid w:val="00F02129"/>
    <w:rsid w:val="00F0215F"/>
    <w:rsid w:val="00F023B7"/>
    <w:rsid w:val="00F024E1"/>
    <w:rsid w:val="00F027BC"/>
    <w:rsid w:val="00F02846"/>
    <w:rsid w:val="00F02AF1"/>
    <w:rsid w:val="00F02B82"/>
    <w:rsid w:val="00F02BBA"/>
    <w:rsid w:val="00F02EA8"/>
    <w:rsid w:val="00F02EE5"/>
    <w:rsid w:val="00F02FB4"/>
    <w:rsid w:val="00F02FE1"/>
    <w:rsid w:val="00F0320E"/>
    <w:rsid w:val="00F032D1"/>
    <w:rsid w:val="00F034C6"/>
    <w:rsid w:val="00F034E9"/>
    <w:rsid w:val="00F03538"/>
    <w:rsid w:val="00F035AB"/>
    <w:rsid w:val="00F035BA"/>
    <w:rsid w:val="00F035E0"/>
    <w:rsid w:val="00F03603"/>
    <w:rsid w:val="00F03747"/>
    <w:rsid w:val="00F037E6"/>
    <w:rsid w:val="00F03B18"/>
    <w:rsid w:val="00F03D30"/>
    <w:rsid w:val="00F03EBC"/>
    <w:rsid w:val="00F03FA9"/>
    <w:rsid w:val="00F04096"/>
    <w:rsid w:val="00F04303"/>
    <w:rsid w:val="00F0478D"/>
    <w:rsid w:val="00F0498A"/>
    <w:rsid w:val="00F049C5"/>
    <w:rsid w:val="00F04A56"/>
    <w:rsid w:val="00F04C8E"/>
    <w:rsid w:val="00F04C92"/>
    <w:rsid w:val="00F050B0"/>
    <w:rsid w:val="00F0516D"/>
    <w:rsid w:val="00F052EA"/>
    <w:rsid w:val="00F05428"/>
    <w:rsid w:val="00F055A1"/>
    <w:rsid w:val="00F05708"/>
    <w:rsid w:val="00F05903"/>
    <w:rsid w:val="00F0591D"/>
    <w:rsid w:val="00F05B5F"/>
    <w:rsid w:val="00F05BEA"/>
    <w:rsid w:val="00F05CDB"/>
    <w:rsid w:val="00F0631A"/>
    <w:rsid w:val="00F0668F"/>
    <w:rsid w:val="00F066BB"/>
    <w:rsid w:val="00F06758"/>
    <w:rsid w:val="00F06A9E"/>
    <w:rsid w:val="00F06CB5"/>
    <w:rsid w:val="00F06F76"/>
    <w:rsid w:val="00F07195"/>
    <w:rsid w:val="00F0751C"/>
    <w:rsid w:val="00F0757C"/>
    <w:rsid w:val="00F075E4"/>
    <w:rsid w:val="00F07772"/>
    <w:rsid w:val="00F077C4"/>
    <w:rsid w:val="00F07AB3"/>
    <w:rsid w:val="00F07E42"/>
    <w:rsid w:val="00F07F78"/>
    <w:rsid w:val="00F07FD3"/>
    <w:rsid w:val="00F1006D"/>
    <w:rsid w:val="00F102C6"/>
    <w:rsid w:val="00F104D3"/>
    <w:rsid w:val="00F1067F"/>
    <w:rsid w:val="00F107D3"/>
    <w:rsid w:val="00F10B0E"/>
    <w:rsid w:val="00F10BF6"/>
    <w:rsid w:val="00F10C0E"/>
    <w:rsid w:val="00F10D5D"/>
    <w:rsid w:val="00F11034"/>
    <w:rsid w:val="00F11073"/>
    <w:rsid w:val="00F110DE"/>
    <w:rsid w:val="00F11275"/>
    <w:rsid w:val="00F1145D"/>
    <w:rsid w:val="00F114CB"/>
    <w:rsid w:val="00F11516"/>
    <w:rsid w:val="00F1155A"/>
    <w:rsid w:val="00F11571"/>
    <w:rsid w:val="00F1160E"/>
    <w:rsid w:val="00F1178D"/>
    <w:rsid w:val="00F1182A"/>
    <w:rsid w:val="00F11C27"/>
    <w:rsid w:val="00F122BF"/>
    <w:rsid w:val="00F1235D"/>
    <w:rsid w:val="00F127DA"/>
    <w:rsid w:val="00F1294A"/>
    <w:rsid w:val="00F129C3"/>
    <w:rsid w:val="00F12B68"/>
    <w:rsid w:val="00F12D0D"/>
    <w:rsid w:val="00F12DE7"/>
    <w:rsid w:val="00F12E31"/>
    <w:rsid w:val="00F13176"/>
    <w:rsid w:val="00F1327E"/>
    <w:rsid w:val="00F132C5"/>
    <w:rsid w:val="00F13364"/>
    <w:rsid w:val="00F133E1"/>
    <w:rsid w:val="00F1343C"/>
    <w:rsid w:val="00F134D2"/>
    <w:rsid w:val="00F13845"/>
    <w:rsid w:val="00F13882"/>
    <w:rsid w:val="00F138C3"/>
    <w:rsid w:val="00F139D2"/>
    <w:rsid w:val="00F13A8C"/>
    <w:rsid w:val="00F13BD1"/>
    <w:rsid w:val="00F13BFE"/>
    <w:rsid w:val="00F1400A"/>
    <w:rsid w:val="00F140C4"/>
    <w:rsid w:val="00F14168"/>
    <w:rsid w:val="00F141C0"/>
    <w:rsid w:val="00F141E4"/>
    <w:rsid w:val="00F14234"/>
    <w:rsid w:val="00F14345"/>
    <w:rsid w:val="00F14570"/>
    <w:rsid w:val="00F1460D"/>
    <w:rsid w:val="00F1490A"/>
    <w:rsid w:val="00F1499D"/>
    <w:rsid w:val="00F149C3"/>
    <w:rsid w:val="00F14C03"/>
    <w:rsid w:val="00F14C28"/>
    <w:rsid w:val="00F14DF8"/>
    <w:rsid w:val="00F15052"/>
    <w:rsid w:val="00F1508D"/>
    <w:rsid w:val="00F15241"/>
    <w:rsid w:val="00F152E3"/>
    <w:rsid w:val="00F15518"/>
    <w:rsid w:val="00F15574"/>
    <w:rsid w:val="00F15691"/>
    <w:rsid w:val="00F15914"/>
    <w:rsid w:val="00F15966"/>
    <w:rsid w:val="00F15AA4"/>
    <w:rsid w:val="00F15DE5"/>
    <w:rsid w:val="00F15F4F"/>
    <w:rsid w:val="00F15F99"/>
    <w:rsid w:val="00F1600A"/>
    <w:rsid w:val="00F16417"/>
    <w:rsid w:val="00F16423"/>
    <w:rsid w:val="00F166B1"/>
    <w:rsid w:val="00F168F0"/>
    <w:rsid w:val="00F168FE"/>
    <w:rsid w:val="00F16D45"/>
    <w:rsid w:val="00F16D5B"/>
    <w:rsid w:val="00F16D6C"/>
    <w:rsid w:val="00F16DF3"/>
    <w:rsid w:val="00F16E2A"/>
    <w:rsid w:val="00F17045"/>
    <w:rsid w:val="00F17344"/>
    <w:rsid w:val="00F17365"/>
    <w:rsid w:val="00F173BE"/>
    <w:rsid w:val="00F176A4"/>
    <w:rsid w:val="00F177DA"/>
    <w:rsid w:val="00F178C3"/>
    <w:rsid w:val="00F17A84"/>
    <w:rsid w:val="00F17B6E"/>
    <w:rsid w:val="00F17C5F"/>
    <w:rsid w:val="00F17C89"/>
    <w:rsid w:val="00F17E5D"/>
    <w:rsid w:val="00F17E8D"/>
    <w:rsid w:val="00F20568"/>
    <w:rsid w:val="00F2063D"/>
    <w:rsid w:val="00F20BF0"/>
    <w:rsid w:val="00F20CEF"/>
    <w:rsid w:val="00F20DC8"/>
    <w:rsid w:val="00F20E93"/>
    <w:rsid w:val="00F20EAB"/>
    <w:rsid w:val="00F20F3A"/>
    <w:rsid w:val="00F21073"/>
    <w:rsid w:val="00F210F7"/>
    <w:rsid w:val="00F2123D"/>
    <w:rsid w:val="00F212B0"/>
    <w:rsid w:val="00F2132D"/>
    <w:rsid w:val="00F2138C"/>
    <w:rsid w:val="00F213CA"/>
    <w:rsid w:val="00F21418"/>
    <w:rsid w:val="00F2141D"/>
    <w:rsid w:val="00F21589"/>
    <w:rsid w:val="00F2161A"/>
    <w:rsid w:val="00F21642"/>
    <w:rsid w:val="00F2191A"/>
    <w:rsid w:val="00F21A40"/>
    <w:rsid w:val="00F21B98"/>
    <w:rsid w:val="00F21EC5"/>
    <w:rsid w:val="00F21F6C"/>
    <w:rsid w:val="00F21FD7"/>
    <w:rsid w:val="00F22020"/>
    <w:rsid w:val="00F22081"/>
    <w:rsid w:val="00F220F4"/>
    <w:rsid w:val="00F22284"/>
    <w:rsid w:val="00F223E6"/>
    <w:rsid w:val="00F2242B"/>
    <w:rsid w:val="00F2245E"/>
    <w:rsid w:val="00F224A6"/>
    <w:rsid w:val="00F2287E"/>
    <w:rsid w:val="00F22900"/>
    <w:rsid w:val="00F22B2C"/>
    <w:rsid w:val="00F22BAF"/>
    <w:rsid w:val="00F22CAA"/>
    <w:rsid w:val="00F22D23"/>
    <w:rsid w:val="00F22DFA"/>
    <w:rsid w:val="00F22EB5"/>
    <w:rsid w:val="00F23076"/>
    <w:rsid w:val="00F231BF"/>
    <w:rsid w:val="00F23275"/>
    <w:rsid w:val="00F2375D"/>
    <w:rsid w:val="00F23C1A"/>
    <w:rsid w:val="00F23DE7"/>
    <w:rsid w:val="00F23E56"/>
    <w:rsid w:val="00F23E63"/>
    <w:rsid w:val="00F23F47"/>
    <w:rsid w:val="00F23FF9"/>
    <w:rsid w:val="00F2414B"/>
    <w:rsid w:val="00F242CC"/>
    <w:rsid w:val="00F24366"/>
    <w:rsid w:val="00F24464"/>
    <w:rsid w:val="00F245D3"/>
    <w:rsid w:val="00F245F0"/>
    <w:rsid w:val="00F2474E"/>
    <w:rsid w:val="00F24909"/>
    <w:rsid w:val="00F24934"/>
    <w:rsid w:val="00F24E9E"/>
    <w:rsid w:val="00F24FC1"/>
    <w:rsid w:val="00F25051"/>
    <w:rsid w:val="00F2520D"/>
    <w:rsid w:val="00F25307"/>
    <w:rsid w:val="00F254A3"/>
    <w:rsid w:val="00F257A8"/>
    <w:rsid w:val="00F25C4B"/>
    <w:rsid w:val="00F25D77"/>
    <w:rsid w:val="00F25FC2"/>
    <w:rsid w:val="00F260E0"/>
    <w:rsid w:val="00F262A0"/>
    <w:rsid w:val="00F262A2"/>
    <w:rsid w:val="00F262C6"/>
    <w:rsid w:val="00F262DC"/>
    <w:rsid w:val="00F2648E"/>
    <w:rsid w:val="00F2669C"/>
    <w:rsid w:val="00F26BED"/>
    <w:rsid w:val="00F26C84"/>
    <w:rsid w:val="00F26CBF"/>
    <w:rsid w:val="00F26CFA"/>
    <w:rsid w:val="00F26EB8"/>
    <w:rsid w:val="00F270F2"/>
    <w:rsid w:val="00F2712E"/>
    <w:rsid w:val="00F27247"/>
    <w:rsid w:val="00F272F3"/>
    <w:rsid w:val="00F27313"/>
    <w:rsid w:val="00F2734E"/>
    <w:rsid w:val="00F2742B"/>
    <w:rsid w:val="00F2764F"/>
    <w:rsid w:val="00F2773A"/>
    <w:rsid w:val="00F277D4"/>
    <w:rsid w:val="00F279A7"/>
    <w:rsid w:val="00F27C5A"/>
    <w:rsid w:val="00F27CA5"/>
    <w:rsid w:val="00F27CE1"/>
    <w:rsid w:val="00F27D4A"/>
    <w:rsid w:val="00F27D55"/>
    <w:rsid w:val="00F27DE2"/>
    <w:rsid w:val="00F27E12"/>
    <w:rsid w:val="00F27F1A"/>
    <w:rsid w:val="00F27F1B"/>
    <w:rsid w:val="00F3034A"/>
    <w:rsid w:val="00F304E5"/>
    <w:rsid w:val="00F30897"/>
    <w:rsid w:val="00F30909"/>
    <w:rsid w:val="00F30A71"/>
    <w:rsid w:val="00F30BA5"/>
    <w:rsid w:val="00F30D60"/>
    <w:rsid w:val="00F30DEC"/>
    <w:rsid w:val="00F30E27"/>
    <w:rsid w:val="00F30E56"/>
    <w:rsid w:val="00F30EB6"/>
    <w:rsid w:val="00F31189"/>
    <w:rsid w:val="00F31207"/>
    <w:rsid w:val="00F3125D"/>
    <w:rsid w:val="00F3134F"/>
    <w:rsid w:val="00F316A0"/>
    <w:rsid w:val="00F31A37"/>
    <w:rsid w:val="00F31B93"/>
    <w:rsid w:val="00F31F69"/>
    <w:rsid w:val="00F31F8C"/>
    <w:rsid w:val="00F321A1"/>
    <w:rsid w:val="00F321D9"/>
    <w:rsid w:val="00F3224D"/>
    <w:rsid w:val="00F322DC"/>
    <w:rsid w:val="00F3234D"/>
    <w:rsid w:val="00F32675"/>
    <w:rsid w:val="00F326C9"/>
    <w:rsid w:val="00F3274D"/>
    <w:rsid w:val="00F32A8B"/>
    <w:rsid w:val="00F32D7D"/>
    <w:rsid w:val="00F32D93"/>
    <w:rsid w:val="00F32DA5"/>
    <w:rsid w:val="00F32DE4"/>
    <w:rsid w:val="00F32E23"/>
    <w:rsid w:val="00F32EBF"/>
    <w:rsid w:val="00F32EF1"/>
    <w:rsid w:val="00F33011"/>
    <w:rsid w:val="00F3313C"/>
    <w:rsid w:val="00F33619"/>
    <w:rsid w:val="00F3364F"/>
    <w:rsid w:val="00F338B4"/>
    <w:rsid w:val="00F338D0"/>
    <w:rsid w:val="00F33B39"/>
    <w:rsid w:val="00F33BAC"/>
    <w:rsid w:val="00F33CC0"/>
    <w:rsid w:val="00F33D3B"/>
    <w:rsid w:val="00F33D64"/>
    <w:rsid w:val="00F33EDB"/>
    <w:rsid w:val="00F3424B"/>
    <w:rsid w:val="00F343C0"/>
    <w:rsid w:val="00F3446B"/>
    <w:rsid w:val="00F344D9"/>
    <w:rsid w:val="00F34712"/>
    <w:rsid w:val="00F34960"/>
    <w:rsid w:val="00F34A19"/>
    <w:rsid w:val="00F34A44"/>
    <w:rsid w:val="00F34B30"/>
    <w:rsid w:val="00F34B65"/>
    <w:rsid w:val="00F34B6E"/>
    <w:rsid w:val="00F34B7A"/>
    <w:rsid w:val="00F34D23"/>
    <w:rsid w:val="00F34E86"/>
    <w:rsid w:val="00F352AB"/>
    <w:rsid w:val="00F35393"/>
    <w:rsid w:val="00F3543D"/>
    <w:rsid w:val="00F35442"/>
    <w:rsid w:val="00F35730"/>
    <w:rsid w:val="00F359C6"/>
    <w:rsid w:val="00F35A0D"/>
    <w:rsid w:val="00F35AF6"/>
    <w:rsid w:val="00F35B8F"/>
    <w:rsid w:val="00F35CC5"/>
    <w:rsid w:val="00F35E35"/>
    <w:rsid w:val="00F35F1A"/>
    <w:rsid w:val="00F3602F"/>
    <w:rsid w:val="00F360F5"/>
    <w:rsid w:val="00F36181"/>
    <w:rsid w:val="00F36297"/>
    <w:rsid w:val="00F363C6"/>
    <w:rsid w:val="00F365B9"/>
    <w:rsid w:val="00F365E7"/>
    <w:rsid w:val="00F366FB"/>
    <w:rsid w:val="00F36764"/>
    <w:rsid w:val="00F36860"/>
    <w:rsid w:val="00F3689C"/>
    <w:rsid w:val="00F36A2F"/>
    <w:rsid w:val="00F36B70"/>
    <w:rsid w:val="00F36DD5"/>
    <w:rsid w:val="00F36E90"/>
    <w:rsid w:val="00F37017"/>
    <w:rsid w:val="00F371C0"/>
    <w:rsid w:val="00F37223"/>
    <w:rsid w:val="00F3752C"/>
    <w:rsid w:val="00F376A0"/>
    <w:rsid w:val="00F37710"/>
    <w:rsid w:val="00F37771"/>
    <w:rsid w:val="00F37786"/>
    <w:rsid w:val="00F3783D"/>
    <w:rsid w:val="00F37982"/>
    <w:rsid w:val="00F379BB"/>
    <w:rsid w:val="00F37B49"/>
    <w:rsid w:val="00F37BE3"/>
    <w:rsid w:val="00F37C13"/>
    <w:rsid w:val="00F37D57"/>
    <w:rsid w:val="00F37DE3"/>
    <w:rsid w:val="00F37EB0"/>
    <w:rsid w:val="00F37ED1"/>
    <w:rsid w:val="00F401E9"/>
    <w:rsid w:val="00F40214"/>
    <w:rsid w:val="00F402B1"/>
    <w:rsid w:val="00F40463"/>
    <w:rsid w:val="00F407C0"/>
    <w:rsid w:val="00F4086E"/>
    <w:rsid w:val="00F40A66"/>
    <w:rsid w:val="00F40BDB"/>
    <w:rsid w:val="00F40D20"/>
    <w:rsid w:val="00F40E41"/>
    <w:rsid w:val="00F40E6B"/>
    <w:rsid w:val="00F41027"/>
    <w:rsid w:val="00F4109F"/>
    <w:rsid w:val="00F41104"/>
    <w:rsid w:val="00F41150"/>
    <w:rsid w:val="00F411A8"/>
    <w:rsid w:val="00F411AA"/>
    <w:rsid w:val="00F41457"/>
    <w:rsid w:val="00F4166D"/>
    <w:rsid w:val="00F4167A"/>
    <w:rsid w:val="00F4167E"/>
    <w:rsid w:val="00F4169E"/>
    <w:rsid w:val="00F417D0"/>
    <w:rsid w:val="00F4181B"/>
    <w:rsid w:val="00F418A3"/>
    <w:rsid w:val="00F418F5"/>
    <w:rsid w:val="00F418FB"/>
    <w:rsid w:val="00F41EBB"/>
    <w:rsid w:val="00F41F20"/>
    <w:rsid w:val="00F41FC0"/>
    <w:rsid w:val="00F4203B"/>
    <w:rsid w:val="00F42180"/>
    <w:rsid w:val="00F426F6"/>
    <w:rsid w:val="00F42748"/>
    <w:rsid w:val="00F4284C"/>
    <w:rsid w:val="00F428DE"/>
    <w:rsid w:val="00F428EB"/>
    <w:rsid w:val="00F4299C"/>
    <w:rsid w:val="00F429CB"/>
    <w:rsid w:val="00F42A53"/>
    <w:rsid w:val="00F42AA2"/>
    <w:rsid w:val="00F42ABD"/>
    <w:rsid w:val="00F42AF3"/>
    <w:rsid w:val="00F42D65"/>
    <w:rsid w:val="00F42DBC"/>
    <w:rsid w:val="00F43198"/>
    <w:rsid w:val="00F4333E"/>
    <w:rsid w:val="00F433CB"/>
    <w:rsid w:val="00F433CD"/>
    <w:rsid w:val="00F43465"/>
    <w:rsid w:val="00F4350C"/>
    <w:rsid w:val="00F4362C"/>
    <w:rsid w:val="00F43672"/>
    <w:rsid w:val="00F43686"/>
    <w:rsid w:val="00F43727"/>
    <w:rsid w:val="00F437DB"/>
    <w:rsid w:val="00F44003"/>
    <w:rsid w:val="00F441C1"/>
    <w:rsid w:val="00F44236"/>
    <w:rsid w:val="00F442A8"/>
    <w:rsid w:val="00F4441D"/>
    <w:rsid w:val="00F44420"/>
    <w:rsid w:val="00F44475"/>
    <w:rsid w:val="00F444B3"/>
    <w:rsid w:val="00F44710"/>
    <w:rsid w:val="00F44731"/>
    <w:rsid w:val="00F449DA"/>
    <w:rsid w:val="00F44AF8"/>
    <w:rsid w:val="00F44B39"/>
    <w:rsid w:val="00F44B3A"/>
    <w:rsid w:val="00F44BCD"/>
    <w:rsid w:val="00F44D5E"/>
    <w:rsid w:val="00F44F1F"/>
    <w:rsid w:val="00F4502F"/>
    <w:rsid w:val="00F45146"/>
    <w:rsid w:val="00F4521D"/>
    <w:rsid w:val="00F45257"/>
    <w:rsid w:val="00F4526F"/>
    <w:rsid w:val="00F45458"/>
    <w:rsid w:val="00F454A9"/>
    <w:rsid w:val="00F45741"/>
    <w:rsid w:val="00F45823"/>
    <w:rsid w:val="00F4587C"/>
    <w:rsid w:val="00F458A4"/>
    <w:rsid w:val="00F459D6"/>
    <w:rsid w:val="00F45ACC"/>
    <w:rsid w:val="00F45CE1"/>
    <w:rsid w:val="00F45D1F"/>
    <w:rsid w:val="00F45D36"/>
    <w:rsid w:val="00F45F10"/>
    <w:rsid w:val="00F460B7"/>
    <w:rsid w:val="00F461E0"/>
    <w:rsid w:val="00F461E1"/>
    <w:rsid w:val="00F4638F"/>
    <w:rsid w:val="00F4664D"/>
    <w:rsid w:val="00F4684F"/>
    <w:rsid w:val="00F46984"/>
    <w:rsid w:val="00F46CD8"/>
    <w:rsid w:val="00F46DEF"/>
    <w:rsid w:val="00F46E47"/>
    <w:rsid w:val="00F46F7D"/>
    <w:rsid w:val="00F4718B"/>
    <w:rsid w:val="00F472AB"/>
    <w:rsid w:val="00F4756A"/>
    <w:rsid w:val="00F4770B"/>
    <w:rsid w:val="00F4777C"/>
    <w:rsid w:val="00F4778C"/>
    <w:rsid w:val="00F47824"/>
    <w:rsid w:val="00F478BD"/>
    <w:rsid w:val="00F47989"/>
    <w:rsid w:val="00F47B10"/>
    <w:rsid w:val="00F47B31"/>
    <w:rsid w:val="00F47D24"/>
    <w:rsid w:val="00F47E31"/>
    <w:rsid w:val="00F47E75"/>
    <w:rsid w:val="00F47E97"/>
    <w:rsid w:val="00F47ED4"/>
    <w:rsid w:val="00F47F73"/>
    <w:rsid w:val="00F47FD3"/>
    <w:rsid w:val="00F503BF"/>
    <w:rsid w:val="00F5043E"/>
    <w:rsid w:val="00F505A1"/>
    <w:rsid w:val="00F505D1"/>
    <w:rsid w:val="00F50872"/>
    <w:rsid w:val="00F50924"/>
    <w:rsid w:val="00F5099F"/>
    <w:rsid w:val="00F50A33"/>
    <w:rsid w:val="00F50AE5"/>
    <w:rsid w:val="00F50DD5"/>
    <w:rsid w:val="00F5197F"/>
    <w:rsid w:val="00F519A1"/>
    <w:rsid w:val="00F51C11"/>
    <w:rsid w:val="00F51CA2"/>
    <w:rsid w:val="00F51CAE"/>
    <w:rsid w:val="00F51CF1"/>
    <w:rsid w:val="00F51D4B"/>
    <w:rsid w:val="00F51FD4"/>
    <w:rsid w:val="00F52048"/>
    <w:rsid w:val="00F52115"/>
    <w:rsid w:val="00F52134"/>
    <w:rsid w:val="00F52425"/>
    <w:rsid w:val="00F5269F"/>
    <w:rsid w:val="00F526BB"/>
    <w:rsid w:val="00F526EB"/>
    <w:rsid w:val="00F52975"/>
    <w:rsid w:val="00F52A2F"/>
    <w:rsid w:val="00F52ABB"/>
    <w:rsid w:val="00F52B22"/>
    <w:rsid w:val="00F52BA8"/>
    <w:rsid w:val="00F52D60"/>
    <w:rsid w:val="00F52DE3"/>
    <w:rsid w:val="00F52EA0"/>
    <w:rsid w:val="00F52FED"/>
    <w:rsid w:val="00F53046"/>
    <w:rsid w:val="00F53148"/>
    <w:rsid w:val="00F53158"/>
    <w:rsid w:val="00F535C9"/>
    <w:rsid w:val="00F5365C"/>
    <w:rsid w:val="00F53663"/>
    <w:rsid w:val="00F5369B"/>
    <w:rsid w:val="00F5394B"/>
    <w:rsid w:val="00F53961"/>
    <w:rsid w:val="00F53A1D"/>
    <w:rsid w:val="00F53A51"/>
    <w:rsid w:val="00F53A7D"/>
    <w:rsid w:val="00F53B3C"/>
    <w:rsid w:val="00F53BD8"/>
    <w:rsid w:val="00F53D1C"/>
    <w:rsid w:val="00F5407B"/>
    <w:rsid w:val="00F542FF"/>
    <w:rsid w:val="00F54549"/>
    <w:rsid w:val="00F545BE"/>
    <w:rsid w:val="00F5464D"/>
    <w:rsid w:val="00F5487C"/>
    <w:rsid w:val="00F54B75"/>
    <w:rsid w:val="00F54F14"/>
    <w:rsid w:val="00F54FCB"/>
    <w:rsid w:val="00F55048"/>
    <w:rsid w:val="00F55068"/>
    <w:rsid w:val="00F55100"/>
    <w:rsid w:val="00F55146"/>
    <w:rsid w:val="00F551D9"/>
    <w:rsid w:val="00F55466"/>
    <w:rsid w:val="00F554CA"/>
    <w:rsid w:val="00F55567"/>
    <w:rsid w:val="00F55666"/>
    <w:rsid w:val="00F556D9"/>
    <w:rsid w:val="00F55828"/>
    <w:rsid w:val="00F559D6"/>
    <w:rsid w:val="00F55BC1"/>
    <w:rsid w:val="00F55E2D"/>
    <w:rsid w:val="00F55ECD"/>
    <w:rsid w:val="00F56097"/>
    <w:rsid w:val="00F5656B"/>
    <w:rsid w:val="00F56876"/>
    <w:rsid w:val="00F56A7E"/>
    <w:rsid w:val="00F56B25"/>
    <w:rsid w:val="00F56B66"/>
    <w:rsid w:val="00F56BB0"/>
    <w:rsid w:val="00F56BDF"/>
    <w:rsid w:val="00F56E7B"/>
    <w:rsid w:val="00F57001"/>
    <w:rsid w:val="00F57123"/>
    <w:rsid w:val="00F57132"/>
    <w:rsid w:val="00F57134"/>
    <w:rsid w:val="00F57179"/>
    <w:rsid w:val="00F57257"/>
    <w:rsid w:val="00F572BD"/>
    <w:rsid w:val="00F572D9"/>
    <w:rsid w:val="00F57479"/>
    <w:rsid w:val="00F57725"/>
    <w:rsid w:val="00F5779B"/>
    <w:rsid w:val="00F577CF"/>
    <w:rsid w:val="00F578FF"/>
    <w:rsid w:val="00F5791B"/>
    <w:rsid w:val="00F57B0E"/>
    <w:rsid w:val="00F57B55"/>
    <w:rsid w:val="00F57B83"/>
    <w:rsid w:val="00F57BD0"/>
    <w:rsid w:val="00F57BED"/>
    <w:rsid w:val="00F57D11"/>
    <w:rsid w:val="00F57DCB"/>
    <w:rsid w:val="00F57E5B"/>
    <w:rsid w:val="00F6009E"/>
    <w:rsid w:val="00F600C0"/>
    <w:rsid w:val="00F600CB"/>
    <w:rsid w:val="00F60435"/>
    <w:rsid w:val="00F60722"/>
    <w:rsid w:val="00F60733"/>
    <w:rsid w:val="00F60A62"/>
    <w:rsid w:val="00F60B8B"/>
    <w:rsid w:val="00F60BBA"/>
    <w:rsid w:val="00F60CC7"/>
    <w:rsid w:val="00F60DC7"/>
    <w:rsid w:val="00F60FCC"/>
    <w:rsid w:val="00F61161"/>
    <w:rsid w:val="00F612F3"/>
    <w:rsid w:val="00F615D5"/>
    <w:rsid w:val="00F617D4"/>
    <w:rsid w:val="00F61ADC"/>
    <w:rsid w:val="00F61B61"/>
    <w:rsid w:val="00F61BEE"/>
    <w:rsid w:val="00F61C62"/>
    <w:rsid w:val="00F61D66"/>
    <w:rsid w:val="00F61D77"/>
    <w:rsid w:val="00F62091"/>
    <w:rsid w:val="00F62106"/>
    <w:rsid w:val="00F62182"/>
    <w:rsid w:val="00F6237C"/>
    <w:rsid w:val="00F62509"/>
    <w:rsid w:val="00F6258B"/>
    <w:rsid w:val="00F62799"/>
    <w:rsid w:val="00F62993"/>
    <w:rsid w:val="00F62A8C"/>
    <w:rsid w:val="00F62C8E"/>
    <w:rsid w:val="00F62D76"/>
    <w:rsid w:val="00F62F32"/>
    <w:rsid w:val="00F62FE2"/>
    <w:rsid w:val="00F63076"/>
    <w:rsid w:val="00F633EF"/>
    <w:rsid w:val="00F6344B"/>
    <w:rsid w:val="00F634DB"/>
    <w:rsid w:val="00F635AD"/>
    <w:rsid w:val="00F6371E"/>
    <w:rsid w:val="00F63747"/>
    <w:rsid w:val="00F63916"/>
    <w:rsid w:val="00F639DC"/>
    <w:rsid w:val="00F63BDE"/>
    <w:rsid w:val="00F63E26"/>
    <w:rsid w:val="00F63E38"/>
    <w:rsid w:val="00F63E61"/>
    <w:rsid w:val="00F640AE"/>
    <w:rsid w:val="00F6419B"/>
    <w:rsid w:val="00F6420B"/>
    <w:rsid w:val="00F642AE"/>
    <w:rsid w:val="00F642FE"/>
    <w:rsid w:val="00F64380"/>
    <w:rsid w:val="00F644A0"/>
    <w:rsid w:val="00F64663"/>
    <w:rsid w:val="00F64695"/>
    <w:rsid w:val="00F6498A"/>
    <w:rsid w:val="00F649BF"/>
    <w:rsid w:val="00F64A0B"/>
    <w:rsid w:val="00F64A84"/>
    <w:rsid w:val="00F64BEF"/>
    <w:rsid w:val="00F64D17"/>
    <w:rsid w:val="00F64DC4"/>
    <w:rsid w:val="00F64FC7"/>
    <w:rsid w:val="00F650B1"/>
    <w:rsid w:val="00F65234"/>
    <w:rsid w:val="00F6526F"/>
    <w:rsid w:val="00F65312"/>
    <w:rsid w:val="00F65407"/>
    <w:rsid w:val="00F6542E"/>
    <w:rsid w:val="00F65459"/>
    <w:rsid w:val="00F65470"/>
    <w:rsid w:val="00F654DF"/>
    <w:rsid w:val="00F65618"/>
    <w:rsid w:val="00F65627"/>
    <w:rsid w:val="00F657B8"/>
    <w:rsid w:val="00F657BD"/>
    <w:rsid w:val="00F6590A"/>
    <w:rsid w:val="00F659E1"/>
    <w:rsid w:val="00F65D56"/>
    <w:rsid w:val="00F65F19"/>
    <w:rsid w:val="00F65FDA"/>
    <w:rsid w:val="00F66146"/>
    <w:rsid w:val="00F66254"/>
    <w:rsid w:val="00F66324"/>
    <w:rsid w:val="00F663F1"/>
    <w:rsid w:val="00F66536"/>
    <w:rsid w:val="00F665C0"/>
    <w:rsid w:val="00F66660"/>
    <w:rsid w:val="00F666A9"/>
    <w:rsid w:val="00F66801"/>
    <w:rsid w:val="00F6696B"/>
    <w:rsid w:val="00F669E2"/>
    <w:rsid w:val="00F66B4D"/>
    <w:rsid w:val="00F66BA1"/>
    <w:rsid w:val="00F66CC4"/>
    <w:rsid w:val="00F66DF3"/>
    <w:rsid w:val="00F66EB8"/>
    <w:rsid w:val="00F66EE0"/>
    <w:rsid w:val="00F6707B"/>
    <w:rsid w:val="00F6723C"/>
    <w:rsid w:val="00F677ED"/>
    <w:rsid w:val="00F67872"/>
    <w:rsid w:val="00F679F5"/>
    <w:rsid w:val="00F67B38"/>
    <w:rsid w:val="00F67BB6"/>
    <w:rsid w:val="00F67F25"/>
    <w:rsid w:val="00F70035"/>
    <w:rsid w:val="00F70057"/>
    <w:rsid w:val="00F70072"/>
    <w:rsid w:val="00F7075E"/>
    <w:rsid w:val="00F707BB"/>
    <w:rsid w:val="00F709F2"/>
    <w:rsid w:val="00F70A55"/>
    <w:rsid w:val="00F70AC3"/>
    <w:rsid w:val="00F70C94"/>
    <w:rsid w:val="00F70CF9"/>
    <w:rsid w:val="00F70DA9"/>
    <w:rsid w:val="00F710C3"/>
    <w:rsid w:val="00F71302"/>
    <w:rsid w:val="00F7143A"/>
    <w:rsid w:val="00F714DE"/>
    <w:rsid w:val="00F7150B"/>
    <w:rsid w:val="00F71580"/>
    <w:rsid w:val="00F716F7"/>
    <w:rsid w:val="00F7170E"/>
    <w:rsid w:val="00F718E1"/>
    <w:rsid w:val="00F71946"/>
    <w:rsid w:val="00F719A5"/>
    <w:rsid w:val="00F719D8"/>
    <w:rsid w:val="00F71A08"/>
    <w:rsid w:val="00F71D9F"/>
    <w:rsid w:val="00F71EA3"/>
    <w:rsid w:val="00F71F25"/>
    <w:rsid w:val="00F71F60"/>
    <w:rsid w:val="00F720CB"/>
    <w:rsid w:val="00F72137"/>
    <w:rsid w:val="00F7214A"/>
    <w:rsid w:val="00F721DC"/>
    <w:rsid w:val="00F72211"/>
    <w:rsid w:val="00F72222"/>
    <w:rsid w:val="00F7228C"/>
    <w:rsid w:val="00F72967"/>
    <w:rsid w:val="00F72A04"/>
    <w:rsid w:val="00F72C70"/>
    <w:rsid w:val="00F72D47"/>
    <w:rsid w:val="00F72E57"/>
    <w:rsid w:val="00F72E9F"/>
    <w:rsid w:val="00F72FCA"/>
    <w:rsid w:val="00F73003"/>
    <w:rsid w:val="00F730C3"/>
    <w:rsid w:val="00F730EF"/>
    <w:rsid w:val="00F732B6"/>
    <w:rsid w:val="00F734E9"/>
    <w:rsid w:val="00F737A1"/>
    <w:rsid w:val="00F737B1"/>
    <w:rsid w:val="00F738E2"/>
    <w:rsid w:val="00F73B40"/>
    <w:rsid w:val="00F73B6A"/>
    <w:rsid w:val="00F73D7B"/>
    <w:rsid w:val="00F73F4D"/>
    <w:rsid w:val="00F742B1"/>
    <w:rsid w:val="00F7449B"/>
    <w:rsid w:val="00F744A8"/>
    <w:rsid w:val="00F74617"/>
    <w:rsid w:val="00F7467B"/>
    <w:rsid w:val="00F747C2"/>
    <w:rsid w:val="00F74AC5"/>
    <w:rsid w:val="00F74B8D"/>
    <w:rsid w:val="00F74E3F"/>
    <w:rsid w:val="00F75004"/>
    <w:rsid w:val="00F750EE"/>
    <w:rsid w:val="00F750F8"/>
    <w:rsid w:val="00F75811"/>
    <w:rsid w:val="00F7587E"/>
    <w:rsid w:val="00F75882"/>
    <w:rsid w:val="00F75AA6"/>
    <w:rsid w:val="00F75BA9"/>
    <w:rsid w:val="00F75BDA"/>
    <w:rsid w:val="00F75C22"/>
    <w:rsid w:val="00F75C51"/>
    <w:rsid w:val="00F75C73"/>
    <w:rsid w:val="00F75DAE"/>
    <w:rsid w:val="00F75F25"/>
    <w:rsid w:val="00F76036"/>
    <w:rsid w:val="00F7604D"/>
    <w:rsid w:val="00F760A0"/>
    <w:rsid w:val="00F760F7"/>
    <w:rsid w:val="00F7636D"/>
    <w:rsid w:val="00F76456"/>
    <w:rsid w:val="00F7649F"/>
    <w:rsid w:val="00F7652F"/>
    <w:rsid w:val="00F76648"/>
    <w:rsid w:val="00F76734"/>
    <w:rsid w:val="00F768AB"/>
    <w:rsid w:val="00F769C7"/>
    <w:rsid w:val="00F76C91"/>
    <w:rsid w:val="00F76CB0"/>
    <w:rsid w:val="00F76CD4"/>
    <w:rsid w:val="00F76FFC"/>
    <w:rsid w:val="00F770BB"/>
    <w:rsid w:val="00F771A9"/>
    <w:rsid w:val="00F77339"/>
    <w:rsid w:val="00F7738F"/>
    <w:rsid w:val="00F77473"/>
    <w:rsid w:val="00F7793C"/>
    <w:rsid w:val="00F7798A"/>
    <w:rsid w:val="00F779E7"/>
    <w:rsid w:val="00F77C75"/>
    <w:rsid w:val="00F77D67"/>
    <w:rsid w:val="00F77F76"/>
    <w:rsid w:val="00F77FA0"/>
    <w:rsid w:val="00F80067"/>
    <w:rsid w:val="00F8023F"/>
    <w:rsid w:val="00F8030C"/>
    <w:rsid w:val="00F80415"/>
    <w:rsid w:val="00F807C6"/>
    <w:rsid w:val="00F8082F"/>
    <w:rsid w:val="00F80888"/>
    <w:rsid w:val="00F80A4F"/>
    <w:rsid w:val="00F80A64"/>
    <w:rsid w:val="00F80C5F"/>
    <w:rsid w:val="00F80D92"/>
    <w:rsid w:val="00F80DB7"/>
    <w:rsid w:val="00F80E5D"/>
    <w:rsid w:val="00F81248"/>
    <w:rsid w:val="00F81320"/>
    <w:rsid w:val="00F81346"/>
    <w:rsid w:val="00F813B0"/>
    <w:rsid w:val="00F81450"/>
    <w:rsid w:val="00F8158B"/>
    <w:rsid w:val="00F815B0"/>
    <w:rsid w:val="00F8167D"/>
    <w:rsid w:val="00F818B0"/>
    <w:rsid w:val="00F818F7"/>
    <w:rsid w:val="00F81B96"/>
    <w:rsid w:val="00F81C44"/>
    <w:rsid w:val="00F81C87"/>
    <w:rsid w:val="00F81C98"/>
    <w:rsid w:val="00F81CF1"/>
    <w:rsid w:val="00F81D8C"/>
    <w:rsid w:val="00F81F69"/>
    <w:rsid w:val="00F82020"/>
    <w:rsid w:val="00F82148"/>
    <w:rsid w:val="00F823BB"/>
    <w:rsid w:val="00F824EE"/>
    <w:rsid w:val="00F82567"/>
    <w:rsid w:val="00F828BA"/>
    <w:rsid w:val="00F82912"/>
    <w:rsid w:val="00F82A83"/>
    <w:rsid w:val="00F82F21"/>
    <w:rsid w:val="00F82FE4"/>
    <w:rsid w:val="00F830D0"/>
    <w:rsid w:val="00F8317D"/>
    <w:rsid w:val="00F8321A"/>
    <w:rsid w:val="00F83456"/>
    <w:rsid w:val="00F834C3"/>
    <w:rsid w:val="00F834E2"/>
    <w:rsid w:val="00F83666"/>
    <w:rsid w:val="00F83764"/>
    <w:rsid w:val="00F83783"/>
    <w:rsid w:val="00F838E9"/>
    <w:rsid w:val="00F83949"/>
    <w:rsid w:val="00F839B8"/>
    <w:rsid w:val="00F83B52"/>
    <w:rsid w:val="00F83B74"/>
    <w:rsid w:val="00F83BFC"/>
    <w:rsid w:val="00F83F5C"/>
    <w:rsid w:val="00F8413B"/>
    <w:rsid w:val="00F842FD"/>
    <w:rsid w:val="00F8449A"/>
    <w:rsid w:val="00F846E5"/>
    <w:rsid w:val="00F848A1"/>
    <w:rsid w:val="00F848DF"/>
    <w:rsid w:val="00F84BCA"/>
    <w:rsid w:val="00F84E44"/>
    <w:rsid w:val="00F84ED2"/>
    <w:rsid w:val="00F84EE9"/>
    <w:rsid w:val="00F84F30"/>
    <w:rsid w:val="00F8515E"/>
    <w:rsid w:val="00F85173"/>
    <w:rsid w:val="00F8527F"/>
    <w:rsid w:val="00F852D6"/>
    <w:rsid w:val="00F85365"/>
    <w:rsid w:val="00F854C6"/>
    <w:rsid w:val="00F85510"/>
    <w:rsid w:val="00F85569"/>
    <w:rsid w:val="00F856EE"/>
    <w:rsid w:val="00F857F6"/>
    <w:rsid w:val="00F85821"/>
    <w:rsid w:val="00F85AFB"/>
    <w:rsid w:val="00F85D43"/>
    <w:rsid w:val="00F85F30"/>
    <w:rsid w:val="00F85FC2"/>
    <w:rsid w:val="00F860A1"/>
    <w:rsid w:val="00F861F2"/>
    <w:rsid w:val="00F862E2"/>
    <w:rsid w:val="00F863E2"/>
    <w:rsid w:val="00F86432"/>
    <w:rsid w:val="00F8650D"/>
    <w:rsid w:val="00F86515"/>
    <w:rsid w:val="00F865D9"/>
    <w:rsid w:val="00F86671"/>
    <w:rsid w:val="00F867C3"/>
    <w:rsid w:val="00F867D1"/>
    <w:rsid w:val="00F8686E"/>
    <w:rsid w:val="00F86966"/>
    <w:rsid w:val="00F86D8B"/>
    <w:rsid w:val="00F86E74"/>
    <w:rsid w:val="00F86ECC"/>
    <w:rsid w:val="00F87184"/>
    <w:rsid w:val="00F871CD"/>
    <w:rsid w:val="00F874F4"/>
    <w:rsid w:val="00F87546"/>
    <w:rsid w:val="00F8756C"/>
    <w:rsid w:val="00F875CC"/>
    <w:rsid w:val="00F87648"/>
    <w:rsid w:val="00F87762"/>
    <w:rsid w:val="00F87782"/>
    <w:rsid w:val="00F8779B"/>
    <w:rsid w:val="00F87851"/>
    <w:rsid w:val="00F87A95"/>
    <w:rsid w:val="00F87E04"/>
    <w:rsid w:val="00F87E08"/>
    <w:rsid w:val="00F87F0E"/>
    <w:rsid w:val="00F90138"/>
    <w:rsid w:val="00F902DC"/>
    <w:rsid w:val="00F90357"/>
    <w:rsid w:val="00F904DA"/>
    <w:rsid w:val="00F9057B"/>
    <w:rsid w:val="00F906C7"/>
    <w:rsid w:val="00F90843"/>
    <w:rsid w:val="00F908E0"/>
    <w:rsid w:val="00F90AA5"/>
    <w:rsid w:val="00F90AFC"/>
    <w:rsid w:val="00F90CA9"/>
    <w:rsid w:val="00F90D10"/>
    <w:rsid w:val="00F9118A"/>
    <w:rsid w:val="00F9129A"/>
    <w:rsid w:val="00F912E2"/>
    <w:rsid w:val="00F91309"/>
    <w:rsid w:val="00F914C4"/>
    <w:rsid w:val="00F9155E"/>
    <w:rsid w:val="00F9157B"/>
    <w:rsid w:val="00F9158D"/>
    <w:rsid w:val="00F915D7"/>
    <w:rsid w:val="00F917A6"/>
    <w:rsid w:val="00F91C1F"/>
    <w:rsid w:val="00F91CA3"/>
    <w:rsid w:val="00F91E3B"/>
    <w:rsid w:val="00F92088"/>
    <w:rsid w:val="00F9216F"/>
    <w:rsid w:val="00F92264"/>
    <w:rsid w:val="00F923B6"/>
    <w:rsid w:val="00F92487"/>
    <w:rsid w:val="00F92663"/>
    <w:rsid w:val="00F929C5"/>
    <w:rsid w:val="00F92CDD"/>
    <w:rsid w:val="00F92CF9"/>
    <w:rsid w:val="00F92EB4"/>
    <w:rsid w:val="00F931BC"/>
    <w:rsid w:val="00F9323F"/>
    <w:rsid w:val="00F932C4"/>
    <w:rsid w:val="00F933B7"/>
    <w:rsid w:val="00F933D0"/>
    <w:rsid w:val="00F934C4"/>
    <w:rsid w:val="00F93677"/>
    <w:rsid w:val="00F9368D"/>
    <w:rsid w:val="00F936D2"/>
    <w:rsid w:val="00F937DF"/>
    <w:rsid w:val="00F9384A"/>
    <w:rsid w:val="00F93B66"/>
    <w:rsid w:val="00F93BA6"/>
    <w:rsid w:val="00F93CFE"/>
    <w:rsid w:val="00F93D7C"/>
    <w:rsid w:val="00F93DA3"/>
    <w:rsid w:val="00F93EAC"/>
    <w:rsid w:val="00F93F04"/>
    <w:rsid w:val="00F940CD"/>
    <w:rsid w:val="00F943A8"/>
    <w:rsid w:val="00F94466"/>
    <w:rsid w:val="00F94469"/>
    <w:rsid w:val="00F94592"/>
    <w:rsid w:val="00F9462D"/>
    <w:rsid w:val="00F946C2"/>
    <w:rsid w:val="00F9476E"/>
    <w:rsid w:val="00F9491E"/>
    <w:rsid w:val="00F94A52"/>
    <w:rsid w:val="00F94BA0"/>
    <w:rsid w:val="00F94DBA"/>
    <w:rsid w:val="00F94DCF"/>
    <w:rsid w:val="00F95163"/>
    <w:rsid w:val="00F953FE"/>
    <w:rsid w:val="00F95568"/>
    <w:rsid w:val="00F955D2"/>
    <w:rsid w:val="00F95634"/>
    <w:rsid w:val="00F957BC"/>
    <w:rsid w:val="00F957FA"/>
    <w:rsid w:val="00F95941"/>
    <w:rsid w:val="00F95BE3"/>
    <w:rsid w:val="00F95D09"/>
    <w:rsid w:val="00F95E7D"/>
    <w:rsid w:val="00F95F2B"/>
    <w:rsid w:val="00F95F8B"/>
    <w:rsid w:val="00F95FA4"/>
    <w:rsid w:val="00F95FD4"/>
    <w:rsid w:val="00F960AE"/>
    <w:rsid w:val="00F960B3"/>
    <w:rsid w:val="00F9613D"/>
    <w:rsid w:val="00F96143"/>
    <w:rsid w:val="00F961C9"/>
    <w:rsid w:val="00F9621C"/>
    <w:rsid w:val="00F9670B"/>
    <w:rsid w:val="00F96A4E"/>
    <w:rsid w:val="00F96CEF"/>
    <w:rsid w:val="00F96DD8"/>
    <w:rsid w:val="00F96F52"/>
    <w:rsid w:val="00F97044"/>
    <w:rsid w:val="00F970E9"/>
    <w:rsid w:val="00F97507"/>
    <w:rsid w:val="00F97733"/>
    <w:rsid w:val="00F979E9"/>
    <w:rsid w:val="00F97AA0"/>
    <w:rsid w:val="00F97B9B"/>
    <w:rsid w:val="00F97F6E"/>
    <w:rsid w:val="00F97F98"/>
    <w:rsid w:val="00FA009C"/>
    <w:rsid w:val="00FA0468"/>
    <w:rsid w:val="00FA0541"/>
    <w:rsid w:val="00FA055E"/>
    <w:rsid w:val="00FA0600"/>
    <w:rsid w:val="00FA075A"/>
    <w:rsid w:val="00FA07C3"/>
    <w:rsid w:val="00FA0998"/>
    <w:rsid w:val="00FA09A0"/>
    <w:rsid w:val="00FA09E2"/>
    <w:rsid w:val="00FA0C29"/>
    <w:rsid w:val="00FA0C4F"/>
    <w:rsid w:val="00FA0C83"/>
    <w:rsid w:val="00FA0FA1"/>
    <w:rsid w:val="00FA10D3"/>
    <w:rsid w:val="00FA10E6"/>
    <w:rsid w:val="00FA11A9"/>
    <w:rsid w:val="00FA1425"/>
    <w:rsid w:val="00FA18AC"/>
    <w:rsid w:val="00FA19EA"/>
    <w:rsid w:val="00FA1BF3"/>
    <w:rsid w:val="00FA1C2D"/>
    <w:rsid w:val="00FA1D7D"/>
    <w:rsid w:val="00FA1D9A"/>
    <w:rsid w:val="00FA1DC9"/>
    <w:rsid w:val="00FA1E3F"/>
    <w:rsid w:val="00FA1F68"/>
    <w:rsid w:val="00FA2093"/>
    <w:rsid w:val="00FA2119"/>
    <w:rsid w:val="00FA2129"/>
    <w:rsid w:val="00FA212D"/>
    <w:rsid w:val="00FA221E"/>
    <w:rsid w:val="00FA22D7"/>
    <w:rsid w:val="00FA22F9"/>
    <w:rsid w:val="00FA2391"/>
    <w:rsid w:val="00FA245B"/>
    <w:rsid w:val="00FA26D1"/>
    <w:rsid w:val="00FA27DC"/>
    <w:rsid w:val="00FA2923"/>
    <w:rsid w:val="00FA29A0"/>
    <w:rsid w:val="00FA29B6"/>
    <w:rsid w:val="00FA2B46"/>
    <w:rsid w:val="00FA2B63"/>
    <w:rsid w:val="00FA2F1A"/>
    <w:rsid w:val="00FA2F8D"/>
    <w:rsid w:val="00FA308B"/>
    <w:rsid w:val="00FA30E9"/>
    <w:rsid w:val="00FA34BA"/>
    <w:rsid w:val="00FA369D"/>
    <w:rsid w:val="00FA37EC"/>
    <w:rsid w:val="00FA3815"/>
    <w:rsid w:val="00FA3D08"/>
    <w:rsid w:val="00FA3D64"/>
    <w:rsid w:val="00FA3F67"/>
    <w:rsid w:val="00FA3FCD"/>
    <w:rsid w:val="00FA40A8"/>
    <w:rsid w:val="00FA413A"/>
    <w:rsid w:val="00FA4284"/>
    <w:rsid w:val="00FA4453"/>
    <w:rsid w:val="00FA457E"/>
    <w:rsid w:val="00FA47A2"/>
    <w:rsid w:val="00FA48DD"/>
    <w:rsid w:val="00FA4906"/>
    <w:rsid w:val="00FA4BC1"/>
    <w:rsid w:val="00FA4EEC"/>
    <w:rsid w:val="00FA4F5C"/>
    <w:rsid w:val="00FA505E"/>
    <w:rsid w:val="00FA527A"/>
    <w:rsid w:val="00FA52AF"/>
    <w:rsid w:val="00FA52C0"/>
    <w:rsid w:val="00FA5396"/>
    <w:rsid w:val="00FA5414"/>
    <w:rsid w:val="00FA54FC"/>
    <w:rsid w:val="00FA5689"/>
    <w:rsid w:val="00FA569C"/>
    <w:rsid w:val="00FA5814"/>
    <w:rsid w:val="00FA59B1"/>
    <w:rsid w:val="00FA5B8B"/>
    <w:rsid w:val="00FA5DD2"/>
    <w:rsid w:val="00FA5E65"/>
    <w:rsid w:val="00FA5E7A"/>
    <w:rsid w:val="00FA5ECB"/>
    <w:rsid w:val="00FA5F84"/>
    <w:rsid w:val="00FA6276"/>
    <w:rsid w:val="00FA62A2"/>
    <w:rsid w:val="00FA6322"/>
    <w:rsid w:val="00FA6331"/>
    <w:rsid w:val="00FA64FC"/>
    <w:rsid w:val="00FA6554"/>
    <w:rsid w:val="00FA665A"/>
    <w:rsid w:val="00FA6723"/>
    <w:rsid w:val="00FA6A55"/>
    <w:rsid w:val="00FA6A5A"/>
    <w:rsid w:val="00FA6A72"/>
    <w:rsid w:val="00FA6B08"/>
    <w:rsid w:val="00FA6CA3"/>
    <w:rsid w:val="00FA6EAE"/>
    <w:rsid w:val="00FA6FAB"/>
    <w:rsid w:val="00FA70CE"/>
    <w:rsid w:val="00FA7320"/>
    <w:rsid w:val="00FA7358"/>
    <w:rsid w:val="00FA7383"/>
    <w:rsid w:val="00FA784C"/>
    <w:rsid w:val="00FA79EF"/>
    <w:rsid w:val="00FA7BA9"/>
    <w:rsid w:val="00FA7C73"/>
    <w:rsid w:val="00FA7F48"/>
    <w:rsid w:val="00FB0046"/>
    <w:rsid w:val="00FB0120"/>
    <w:rsid w:val="00FB0197"/>
    <w:rsid w:val="00FB0432"/>
    <w:rsid w:val="00FB045E"/>
    <w:rsid w:val="00FB067D"/>
    <w:rsid w:val="00FB06C9"/>
    <w:rsid w:val="00FB09B9"/>
    <w:rsid w:val="00FB0C1F"/>
    <w:rsid w:val="00FB0D2A"/>
    <w:rsid w:val="00FB0E7F"/>
    <w:rsid w:val="00FB10B5"/>
    <w:rsid w:val="00FB145A"/>
    <w:rsid w:val="00FB158A"/>
    <w:rsid w:val="00FB1639"/>
    <w:rsid w:val="00FB1969"/>
    <w:rsid w:val="00FB1C1C"/>
    <w:rsid w:val="00FB1C39"/>
    <w:rsid w:val="00FB1CC5"/>
    <w:rsid w:val="00FB1DBC"/>
    <w:rsid w:val="00FB1E1E"/>
    <w:rsid w:val="00FB200F"/>
    <w:rsid w:val="00FB215B"/>
    <w:rsid w:val="00FB22F2"/>
    <w:rsid w:val="00FB2319"/>
    <w:rsid w:val="00FB2647"/>
    <w:rsid w:val="00FB273B"/>
    <w:rsid w:val="00FB276F"/>
    <w:rsid w:val="00FB278C"/>
    <w:rsid w:val="00FB2794"/>
    <w:rsid w:val="00FB2B7B"/>
    <w:rsid w:val="00FB2E7A"/>
    <w:rsid w:val="00FB2EF8"/>
    <w:rsid w:val="00FB2FFB"/>
    <w:rsid w:val="00FB3199"/>
    <w:rsid w:val="00FB31C5"/>
    <w:rsid w:val="00FB35A2"/>
    <w:rsid w:val="00FB36A2"/>
    <w:rsid w:val="00FB37E5"/>
    <w:rsid w:val="00FB3827"/>
    <w:rsid w:val="00FB3860"/>
    <w:rsid w:val="00FB3C2B"/>
    <w:rsid w:val="00FB3C34"/>
    <w:rsid w:val="00FB3C74"/>
    <w:rsid w:val="00FB3CE3"/>
    <w:rsid w:val="00FB41CD"/>
    <w:rsid w:val="00FB443B"/>
    <w:rsid w:val="00FB4558"/>
    <w:rsid w:val="00FB45A1"/>
    <w:rsid w:val="00FB476E"/>
    <w:rsid w:val="00FB47C9"/>
    <w:rsid w:val="00FB47E9"/>
    <w:rsid w:val="00FB4820"/>
    <w:rsid w:val="00FB4A66"/>
    <w:rsid w:val="00FB4B1B"/>
    <w:rsid w:val="00FB4B3B"/>
    <w:rsid w:val="00FB4BA6"/>
    <w:rsid w:val="00FB4F22"/>
    <w:rsid w:val="00FB4F80"/>
    <w:rsid w:val="00FB5027"/>
    <w:rsid w:val="00FB527A"/>
    <w:rsid w:val="00FB5281"/>
    <w:rsid w:val="00FB53DC"/>
    <w:rsid w:val="00FB5633"/>
    <w:rsid w:val="00FB5674"/>
    <w:rsid w:val="00FB5700"/>
    <w:rsid w:val="00FB5896"/>
    <w:rsid w:val="00FB58F6"/>
    <w:rsid w:val="00FB5A4A"/>
    <w:rsid w:val="00FB5AFD"/>
    <w:rsid w:val="00FB5B30"/>
    <w:rsid w:val="00FB5B7A"/>
    <w:rsid w:val="00FB5BA9"/>
    <w:rsid w:val="00FB5C20"/>
    <w:rsid w:val="00FB5D4C"/>
    <w:rsid w:val="00FB614D"/>
    <w:rsid w:val="00FB62CD"/>
    <w:rsid w:val="00FB63FD"/>
    <w:rsid w:val="00FB652B"/>
    <w:rsid w:val="00FB66A4"/>
    <w:rsid w:val="00FB6802"/>
    <w:rsid w:val="00FB6855"/>
    <w:rsid w:val="00FB697C"/>
    <w:rsid w:val="00FB6CF8"/>
    <w:rsid w:val="00FB6D27"/>
    <w:rsid w:val="00FB6D92"/>
    <w:rsid w:val="00FB6E77"/>
    <w:rsid w:val="00FB6ED0"/>
    <w:rsid w:val="00FB6F96"/>
    <w:rsid w:val="00FB71CE"/>
    <w:rsid w:val="00FB7338"/>
    <w:rsid w:val="00FB7790"/>
    <w:rsid w:val="00FB78BA"/>
    <w:rsid w:val="00FB7906"/>
    <w:rsid w:val="00FB7986"/>
    <w:rsid w:val="00FB7A7C"/>
    <w:rsid w:val="00FB7B9E"/>
    <w:rsid w:val="00FB7D30"/>
    <w:rsid w:val="00FC0043"/>
    <w:rsid w:val="00FC007B"/>
    <w:rsid w:val="00FC046A"/>
    <w:rsid w:val="00FC057D"/>
    <w:rsid w:val="00FC0787"/>
    <w:rsid w:val="00FC0845"/>
    <w:rsid w:val="00FC0927"/>
    <w:rsid w:val="00FC09A1"/>
    <w:rsid w:val="00FC0D73"/>
    <w:rsid w:val="00FC0D90"/>
    <w:rsid w:val="00FC0F23"/>
    <w:rsid w:val="00FC0F6D"/>
    <w:rsid w:val="00FC1089"/>
    <w:rsid w:val="00FC11F6"/>
    <w:rsid w:val="00FC1329"/>
    <w:rsid w:val="00FC141E"/>
    <w:rsid w:val="00FC156B"/>
    <w:rsid w:val="00FC19A8"/>
    <w:rsid w:val="00FC1A51"/>
    <w:rsid w:val="00FC1AD7"/>
    <w:rsid w:val="00FC1C1A"/>
    <w:rsid w:val="00FC1C4E"/>
    <w:rsid w:val="00FC1CA3"/>
    <w:rsid w:val="00FC1D70"/>
    <w:rsid w:val="00FC1E10"/>
    <w:rsid w:val="00FC1E55"/>
    <w:rsid w:val="00FC1E69"/>
    <w:rsid w:val="00FC1EEA"/>
    <w:rsid w:val="00FC2121"/>
    <w:rsid w:val="00FC2136"/>
    <w:rsid w:val="00FC21B2"/>
    <w:rsid w:val="00FC2212"/>
    <w:rsid w:val="00FC22B6"/>
    <w:rsid w:val="00FC24FF"/>
    <w:rsid w:val="00FC259C"/>
    <w:rsid w:val="00FC25DC"/>
    <w:rsid w:val="00FC2780"/>
    <w:rsid w:val="00FC2880"/>
    <w:rsid w:val="00FC28E2"/>
    <w:rsid w:val="00FC2B9E"/>
    <w:rsid w:val="00FC2E6A"/>
    <w:rsid w:val="00FC2F2F"/>
    <w:rsid w:val="00FC2F37"/>
    <w:rsid w:val="00FC302F"/>
    <w:rsid w:val="00FC30AD"/>
    <w:rsid w:val="00FC3249"/>
    <w:rsid w:val="00FC32DE"/>
    <w:rsid w:val="00FC3371"/>
    <w:rsid w:val="00FC3388"/>
    <w:rsid w:val="00FC3551"/>
    <w:rsid w:val="00FC367E"/>
    <w:rsid w:val="00FC36BE"/>
    <w:rsid w:val="00FC36F9"/>
    <w:rsid w:val="00FC3B25"/>
    <w:rsid w:val="00FC3B3B"/>
    <w:rsid w:val="00FC3B47"/>
    <w:rsid w:val="00FC3C17"/>
    <w:rsid w:val="00FC3CF1"/>
    <w:rsid w:val="00FC3D0A"/>
    <w:rsid w:val="00FC3D99"/>
    <w:rsid w:val="00FC3E86"/>
    <w:rsid w:val="00FC3F31"/>
    <w:rsid w:val="00FC3F85"/>
    <w:rsid w:val="00FC4320"/>
    <w:rsid w:val="00FC4655"/>
    <w:rsid w:val="00FC4675"/>
    <w:rsid w:val="00FC468E"/>
    <w:rsid w:val="00FC46AE"/>
    <w:rsid w:val="00FC46E2"/>
    <w:rsid w:val="00FC4751"/>
    <w:rsid w:val="00FC4BAE"/>
    <w:rsid w:val="00FC4CD6"/>
    <w:rsid w:val="00FC4DD4"/>
    <w:rsid w:val="00FC5168"/>
    <w:rsid w:val="00FC51AE"/>
    <w:rsid w:val="00FC51C1"/>
    <w:rsid w:val="00FC51F7"/>
    <w:rsid w:val="00FC5493"/>
    <w:rsid w:val="00FC55D4"/>
    <w:rsid w:val="00FC578F"/>
    <w:rsid w:val="00FC57D8"/>
    <w:rsid w:val="00FC5902"/>
    <w:rsid w:val="00FC5B75"/>
    <w:rsid w:val="00FC5B85"/>
    <w:rsid w:val="00FC5BE6"/>
    <w:rsid w:val="00FC5D4E"/>
    <w:rsid w:val="00FC5FDD"/>
    <w:rsid w:val="00FC6016"/>
    <w:rsid w:val="00FC6083"/>
    <w:rsid w:val="00FC627A"/>
    <w:rsid w:val="00FC634D"/>
    <w:rsid w:val="00FC640E"/>
    <w:rsid w:val="00FC6477"/>
    <w:rsid w:val="00FC64B4"/>
    <w:rsid w:val="00FC6614"/>
    <w:rsid w:val="00FC67D6"/>
    <w:rsid w:val="00FC6A1C"/>
    <w:rsid w:val="00FC6B0C"/>
    <w:rsid w:val="00FC6F28"/>
    <w:rsid w:val="00FC6F88"/>
    <w:rsid w:val="00FC6FE9"/>
    <w:rsid w:val="00FC7256"/>
    <w:rsid w:val="00FC726F"/>
    <w:rsid w:val="00FC72A4"/>
    <w:rsid w:val="00FC73B0"/>
    <w:rsid w:val="00FC73E2"/>
    <w:rsid w:val="00FC7603"/>
    <w:rsid w:val="00FC76C3"/>
    <w:rsid w:val="00FC778F"/>
    <w:rsid w:val="00FC7880"/>
    <w:rsid w:val="00FC7B04"/>
    <w:rsid w:val="00FC7DCA"/>
    <w:rsid w:val="00FC7E2A"/>
    <w:rsid w:val="00FC7E41"/>
    <w:rsid w:val="00FC7FDB"/>
    <w:rsid w:val="00FD023B"/>
    <w:rsid w:val="00FD0441"/>
    <w:rsid w:val="00FD09C2"/>
    <w:rsid w:val="00FD0B87"/>
    <w:rsid w:val="00FD0B8A"/>
    <w:rsid w:val="00FD0E94"/>
    <w:rsid w:val="00FD10F2"/>
    <w:rsid w:val="00FD111E"/>
    <w:rsid w:val="00FD117A"/>
    <w:rsid w:val="00FD1227"/>
    <w:rsid w:val="00FD12E4"/>
    <w:rsid w:val="00FD1372"/>
    <w:rsid w:val="00FD1490"/>
    <w:rsid w:val="00FD14B5"/>
    <w:rsid w:val="00FD156E"/>
    <w:rsid w:val="00FD15F6"/>
    <w:rsid w:val="00FD165A"/>
    <w:rsid w:val="00FD1692"/>
    <w:rsid w:val="00FD16C1"/>
    <w:rsid w:val="00FD1713"/>
    <w:rsid w:val="00FD171E"/>
    <w:rsid w:val="00FD19EA"/>
    <w:rsid w:val="00FD1C12"/>
    <w:rsid w:val="00FD1C4B"/>
    <w:rsid w:val="00FD1DB9"/>
    <w:rsid w:val="00FD2086"/>
    <w:rsid w:val="00FD2165"/>
    <w:rsid w:val="00FD2350"/>
    <w:rsid w:val="00FD243B"/>
    <w:rsid w:val="00FD254C"/>
    <w:rsid w:val="00FD2A67"/>
    <w:rsid w:val="00FD2AE0"/>
    <w:rsid w:val="00FD2BBB"/>
    <w:rsid w:val="00FD2BD5"/>
    <w:rsid w:val="00FD2FA3"/>
    <w:rsid w:val="00FD30A3"/>
    <w:rsid w:val="00FD30AF"/>
    <w:rsid w:val="00FD31EF"/>
    <w:rsid w:val="00FD35D6"/>
    <w:rsid w:val="00FD366C"/>
    <w:rsid w:val="00FD3699"/>
    <w:rsid w:val="00FD3787"/>
    <w:rsid w:val="00FD3814"/>
    <w:rsid w:val="00FD383C"/>
    <w:rsid w:val="00FD39A6"/>
    <w:rsid w:val="00FD3A57"/>
    <w:rsid w:val="00FD3D42"/>
    <w:rsid w:val="00FD3E2E"/>
    <w:rsid w:val="00FD3E63"/>
    <w:rsid w:val="00FD3E87"/>
    <w:rsid w:val="00FD3FB8"/>
    <w:rsid w:val="00FD42FF"/>
    <w:rsid w:val="00FD4355"/>
    <w:rsid w:val="00FD439F"/>
    <w:rsid w:val="00FD44AF"/>
    <w:rsid w:val="00FD4600"/>
    <w:rsid w:val="00FD4614"/>
    <w:rsid w:val="00FD4683"/>
    <w:rsid w:val="00FD47EE"/>
    <w:rsid w:val="00FD499F"/>
    <w:rsid w:val="00FD4D50"/>
    <w:rsid w:val="00FD4D9E"/>
    <w:rsid w:val="00FD4E28"/>
    <w:rsid w:val="00FD5521"/>
    <w:rsid w:val="00FD565A"/>
    <w:rsid w:val="00FD5724"/>
    <w:rsid w:val="00FD590F"/>
    <w:rsid w:val="00FD5B32"/>
    <w:rsid w:val="00FD5B41"/>
    <w:rsid w:val="00FD5C40"/>
    <w:rsid w:val="00FD5DA4"/>
    <w:rsid w:val="00FD60A1"/>
    <w:rsid w:val="00FD60F2"/>
    <w:rsid w:val="00FD63D5"/>
    <w:rsid w:val="00FD6662"/>
    <w:rsid w:val="00FD68BC"/>
    <w:rsid w:val="00FD6991"/>
    <w:rsid w:val="00FD69BF"/>
    <w:rsid w:val="00FD6A29"/>
    <w:rsid w:val="00FD6C1F"/>
    <w:rsid w:val="00FD6C7A"/>
    <w:rsid w:val="00FD6EAC"/>
    <w:rsid w:val="00FD6F01"/>
    <w:rsid w:val="00FD6F87"/>
    <w:rsid w:val="00FD72F9"/>
    <w:rsid w:val="00FD74D9"/>
    <w:rsid w:val="00FD7568"/>
    <w:rsid w:val="00FD76E7"/>
    <w:rsid w:val="00FD7714"/>
    <w:rsid w:val="00FD7741"/>
    <w:rsid w:val="00FD78E9"/>
    <w:rsid w:val="00FD794F"/>
    <w:rsid w:val="00FD7B6A"/>
    <w:rsid w:val="00FD7B9F"/>
    <w:rsid w:val="00FD7F02"/>
    <w:rsid w:val="00FE01BE"/>
    <w:rsid w:val="00FE01F4"/>
    <w:rsid w:val="00FE026A"/>
    <w:rsid w:val="00FE0280"/>
    <w:rsid w:val="00FE02E3"/>
    <w:rsid w:val="00FE04AC"/>
    <w:rsid w:val="00FE0543"/>
    <w:rsid w:val="00FE0786"/>
    <w:rsid w:val="00FE07A2"/>
    <w:rsid w:val="00FE07AA"/>
    <w:rsid w:val="00FE07E6"/>
    <w:rsid w:val="00FE0948"/>
    <w:rsid w:val="00FE095D"/>
    <w:rsid w:val="00FE09C7"/>
    <w:rsid w:val="00FE09FA"/>
    <w:rsid w:val="00FE0A6C"/>
    <w:rsid w:val="00FE0BFF"/>
    <w:rsid w:val="00FE0D4A"/>
    <w:rsid w:val="00FE0D97"/>
    <w:rsid w:val="00FE0E9A"/>
    <w:rsid w:val="00FE0F59"/>
    <w:rsid w:val="00FE1129"/>
    <w:rsid w:val="00FE1176"/>
    <w:rsid w:val="00FE1503"/>
    <w:rsid w:val="00FE167D"/>
    <w:rsid w:val="00FE16CE"/>
    <w:rsid w:val="00FE1965"/>
    <w:rsid w:val="00FE1DC8"/>
    <w:rsid w:val="00FE213D"/>
    <w:rsid w:val="00FE22B9"/>
    <w:rsid w:val="00FE22BC"/>
    <w:rsid w:val="00FE237B"/>
    <w:rsid w:val="00FE23BE"/>
    <w:rsid w:val="00FE24A7"/>
    <w:rsid w:val="00FE26E5"/>
    <w:rsid w:val="00FE276D"/>
    <w:rsid w:val="00FE29C8"/>
    <w:rsid w:val="00FE29E0"/>
    <w:rsid w:val="00FE2B2B"/>
    <w:rsid w:val="00FE2BDA"/>
    <w:rsid w:val="00FE3404"/>
    <w:rsid w:val="00FE3480"/>
    <w:rsid w:val="00FE3511"/>
    <w:rsid w:val="00FE365B"/>
    <w:rsid w:val="00FE36CA"/>
    <w:rsid w:val="00FE36DB"/>
    <w:rsid w:val="00FE3843"/>
    <w:rsid w:val="00FE3AF6"/>
    <w:rsid w:val="00FE3C87"/>
    <w:rsid w:val="00FE3CFE"/>
    <w:rsid w:val="00FE3E6D"/>
    <w:rsid w:val="00FE3EBB"/>
    <w:rsid w:val="00FE406F"/>
    <w:rsid w:val="00FE40FA"/>
    <w:rsid w:val="00FE43D6"/>
    <w:rsid w:val="00FE4474"/>
    <w:rsid w:val="00FE448C"/>
    <w:rsid w:val="00FE47CA"/>
    <w:rsid w:val="00FE47D8"/>
    <w:rsid w:val="00FE4F80"/>
    <w:rsid w:val="00FE50D9"/>
    <w:rsid w:val="00FE5146"/>
    <w:rsid w:val="00FE519B"/>
    <w:rsid w:val="00FE526A"/>
    <w:rsid w:val="00FE52FB"/>
    <w:rsid w:val="00FE5312"/>
    <w:rsid w:val="00FE5475"/>
    <w:rsid w:val="00FE5516"/>
    <w:rsid w:val="00FE554A"/>
    <w:rsid w:val="00FE5612"/>
    <w:rsid w:val="00FE5657"/>
    <w:rsid w:val="00FE5833"/>
    <w:rsid w:val="00FE5E3E"/>
    <w:rsid w:val="00FE5E80"/>
    <w:rsid w:val="00FE6071"/>
    <w:rsid w:val="00FE61A4"/>
    <w:rsid w:val="00FE61A9"/>
    <w:rsid w:val="00FE641C"/>
    <w:rsid w:val="00FE65F7"/>
    <w:rsid w:val="00FE66A7"/>
    <w:rsid w:val="00FE6742"/>
    <w:rsid w:val="00FE69E9"/>
    <w:rsid w:val="00FE6A92"/>
    <w:rsid w:val="00FE6E97"/>
    <w:rsid w:val="00FE6EB9"/>
    <w:rsid w:val="00FE7068"/>
    <w:rsid w:val="00FE7130"/>
    <w:rsid w:val="00FE71D7"/>
    <w:rsid w:val="00FE738B"/>
    <w:rsid w:val="00FE756D"/>
    <w:rsid w:val="00FE75FA"/>
    <w:rsid w:val="00FE767D"/>
    <w:rsid w:val="00FE7752"/>
    <w:rsid w:val="00FE7754"/>
    <w:rsid w:val="00FE7810"/>
    <w:rsid w:val="00FE78A8"/>
    <w:rsid w:val="00FE78DF"/>
    <w:rsid w:val="00FE7B9F"/>
    <w:rsid w:val="00FE7C12"/>
    <w:rsid w:val="00FE7D7F"/>
    <w:rsid w:val="00FF0161"/>
    <w:rsid w:val="00FF0405"/>
    <w:rsid w:val="00FF0408"/>
    <w:rsid w:val="00FF05A7"/>
    <w:rsid w:val="00FF065E"/>
    <w:rsid w:val="00FF06C4"/>
    <w:rsid w:val="00FF079D"/>
    <w:rsid w:val="00FF0982"/>
    <w:rsid w:val="00FF0BA5"/>
    <w:rsid w:val="00FF0C0C"/>
    <w:rsid w:val="00FF0C51"/>
    <w:rsid w:val="00FF0DDF"/>
    <w:rsid w:val="00FF0DE4"/>
    <w:rsid w:val="00FF0FE9"/>
    <w:rsid w:val="00FF1251"/>
    <w:rsid w:val="00FF12B7"/>
    <w:rsid w:val="00FF1308"/>
    <w:rsid w:val="00FF13C8"/>
    <w:rsid w:val="00FF1444"/>
    <w:rsid w:val="00FF1709"/>
    <w:rsid w:val="00FF1A1F"/>
    <w:rsid w:val="00FF1D8A"/>
    <w:rsid w:val="00FF1DF7"/>
    <w:rsid w:val="00FF1E44"/>
    <w:rsid w:val="00FF1ED6"/>
    <w:rsid w:val="00FF1FDB"/>
    <w:rsid w:val="00FF22A9"/>
    <w:rsid w:val="00FF257F"/>
    <w:rsid w:val="00FF2647"/>
    <w:rsid w:val="00FF2A96"/>
    <w:rsid w:val="00FF2B59"/>
    <w:rsid w:val="00FF2E01"/>
    <w:rsid w:val="00FF2F7C"/>
    <w:rsid w:val="00FF2FD8"/>
    <w:rsid w:val="00FF30E4"/>
    <w:rsid w:val="00FF329B"/>
    <w:rsid w:val="00FF342A"/>
    <w:rsid w:val="00FF3668"/>
    <w:rsid w:val="00FF380B"/>
    <w:rsid w:val="00FF3A45"/>
    <w:rsid w:val="00FF3A66"/>
    <w:rsid w:val="00FF3B8B"/>
    <w:rsid w:val="00FF3D27"/>
    <w:rsid w:val="00FF3E3F"/>
    <w:rsid w:val="00FF3E59"/>
    <w:rsid w:val="00FF401A"/>
    <w:rsid w:val="00FF402A"/>
    <w:rsid w:val="00FF4299"/>
    <w:rsid w:val="00FF4361"/>
    <w:rsid w:val="00FF43CC"/>
    <w:rsid w:val="00FF43DA"/>
    <w:rsid w:val="00FF44A2"/>
    <w:rsid w:val="00FF44FD"/>
    <w:rsid w:val="00FF4545"/>
    <w:rsid w:val="00FF466E"/>
    <w:rsid w:val="00FF486A"/>
    <w:rsid w:val="00FF4889"/>
    <w:rsid w:val="00FF48BB"/>
    <w:rsid w:val="00FF49F1"/>
    <w:rsid w:val="00FF4A71"/>
    <w:rsid w:val="00FF4BDB"/>
    <w:rsid w:val="00FF4D44"/>
    <w:rsid w:val="00FF4D7C"/>
    <w:rsid w:val="00FF4EBA"/>
    <w:rsid w:val="00FF500E"/>
    <w:rsid w:val="00FF53EC"/>
    <w:rsid w:val="00FF558B"/>
    <w:rsid w:val="00FF5621"/>
    <w:rsid w:val="00FF57BA"/>
    <w:rsid w:val="00FF58A6"/>
    <w:rsid w:val="00FF58FB"/>
    <w:rsid w:val="00FF5B5B"/>
    <w:rsid w:val="00FF5CEE"/>
    <w:rsid w:val="00FF5D36"/>
    <w:rsid w:val="00FF5DA6"/>
    <w:rsid w:val="00FF5DF0"/>
    <w:rsid w:val="00FF5E90"/>
    <w:rsid w:val="00FF5F94"/>
    <w:rsid w:val="00FF5FEB"/>
    <w:rsid w:val="00FF601D"/>
    <w:rsid w:val="00FF6214"/>
    <w:rsid w:val="00FF6342"/>
    <w:rsid w:val="00FF637F"/>
    <w:rsid w:val="00FF643C"/>
    <w:rsid w:val="00FF6848"/>
    <w:rsid w:val="00FF6BBC"/>
    <w:rsid w:val="00FF6CEF"/>
    <w:rsid w:val="00FF6D4F"/>
    <w:rsid w:val="00FF7085"/>
    <w:rsid w:val="00FF7216"/>
    <w:rsid w:val="00FF74A1"/>
    <w:rsid w:val="00FF757F"/>
    <w:rsid w:val="00FF76C1"/>
    <w:rsid w:val="00FF7729"/>
    <w:rsid w:val="00FF77C5"/>
    <w:rsid w:val="00FF7C28"/>
    <w:rsid w:val="00FF7CD2"/>
    <w:rsid w:val="00FF7D0A"/>
    <w:rsid w:val="00FF7D34"/>
    <w:rsid w:val="00FF7FB6"/>
    <w:rsid w:val="01FE55E4"/>
    <w:rsid w:val="02CA5DC4"/>
    <w:rsid w:val="02FC11B9"/>
    <w:rsid w:val="03450800"/>
    <w:rsid w:val="039D7761"/>
    <w:rsid w:val="03BB7DA4"/>
    <w:rsid w:val="03C97B27"/>
    <w:rsid w:val="04670C9B"/>
    <w:rsid w:val="04822A32"/>
    <w:rsid w:val="05851127"/>
    <w:rsid w:val="05BD79FB"/>
    <w:rsid w:val="05ED1169"/>
    <w:rsid w:val="06925145"/>
    <w:rsid w:val="07186D18"/>
    <w:rsid w:val="0743461D"/>
    <w:rsid w:val="07820DE3"/>
    <w:rsid w:val="07862875"/>
    <w:rsid w:val="079916E4"/>
    <w:rsid w:val="07F101DB"/>
    <w:rsid w:val="08003024"/>
    <w:rsid w:val="08C90909"/>
    <w:rsid w:val="098631E5"/>
    <w:rsid w:val="0A7B3261"/>
    <w:rsid w:val="0A946BCD"/>
    <w:rsid w:val="0B674D19"/>
    <w:rsid w:val="0BE636B1"/>
    <w:rsid w:val="0CD94A5B"/>
    <w:rsid w:val="0D2E26C4"/>
    <w:rsid w:val="0D9B2B85"/>
    <w:rsid w:val="0E7149F2"/>
    <w:rsid w:val="0F097875"/>
    <w:rsid w:val="0FAE2DC5"/>
    <w:rsid w:val="0FB13DF2"/>
    <w:rsid w:val="10443CE9"/>
    <w:rsid w:val="11245EE2"/>
    <w:rsid w:val="11364469"/>
    <w:rsid w:val="11AC5CD5"/>
    <w:rsid w:val="11BE7FC1"/>
    <w:rsid w:val="12693C0E"/>
    <w:rsid w:val="128E3CEA"/>
    <w:rsid w:val="134B2B59"/>
    <w:rsid w:val="13637EB9"/>
    <w:rsid w:val="13C25EEA"/>
    <w:rsid w:val="148E37FF"/>
    <w:rsid w:val="1496138D"/>
    <w:rsid w:val="14FC7E97"/>
    <w:rsid w:val="15437C39"/>
    <w:rsid w:val="15670CFB"/>
    <w:rsid w:val="15CB02FA"/>
    <w:rsid w:val="15E42BD0"/>
    <w:rsid w:val="16015043"/>
    <w:rsid w:val="165212A7"/>
    <w:rsid w:val="165433B2"/>
    <w:rsid w:val="16890C1A"/>
    <w:rsid w:val="16CC28CF"/>
    <w:rsid w:val="16F369BB"/>
    <w:rsid w:val="172A52FA"/>
    <w:rsid w:val="17996157"/>
    <w:rsid w:val="17AD52D1"/>
    <w:rsid w:val="183A5958"/>
    <w:rsid w:val="184737E3"/>
    <w:rsid w:val="186A109F"/>
    <w:rsid w:val="187325B7"/>
    <w:rsid w:val="18A06C4C"/>
    <w:rsid w:val="18B82533"/>
    <w:rsid w:val="19380929"/>
    <w:rsid w:val="193C4B31"/>
    <w:rsid w:val="19EB52FA"/>
    <w:rsid w:val="1B2D3706"/>
    <w:rsid w:val="1E125949"/>
    <w:rsid w:val="1E164101"/>
    <w:rsid w:val="1EBA5F54"/>
    <w:rsid w:val="1F202761"/>
    <w:rsid w:val="1FD854CD"/>
    <w:rsid w:val="1FDF0C18"/>
    <w:rsid w:val="1FF72F59"/>
    <w:rsid w:val="20870A9B"/>
    <w:rsid w:val="20AA1B01"/>
    <w:rsid w:val="20B82803"/>
    <w:rsid w:val="212E63B4"/>
    <w:rsid w:val="2291079B"/>
    <w:rsid w:val="22F216A3"/>
    <w:rsid w:val="23336DF4"/>
    <w:rsid w:val="2335372A"/>
    <w:rsid w:val="23604CAB"/>
    <w:rsid w:val="237259A1"/>
    <w:rsid w:val="23DE1961"/>
    <w:rsid w:val="24C55674"/>
    <w:rsid w:val="24CA2190"/>
    <w:rsid w:val="25A42834"/>
    <w:rsid w:val="25BF651E"/>
    <w:rsid w:val="262961FB"/>
    <w:rsid w:val="26540E94"/>
    <w:rsid w:val="27683694"/>
    <w:rsid w:val="276F12AB"/>
    <w:rsid w:val="27B477A2"/>
    <w:rsid w:val="28E76807"/>
    <w:rsid w:val="290B31F4"/>
    <w:rsid w:val="29943C46"/>
    <w:rsid w:val="2A5F2219"/>
    <w:rsid w:val="2B8D06D4"/>
    <w:rsid w:val="2BEF48FB"/>
    <w:rsid w:val="2C4D0B8C"/>
    <w:rsid w:val="2C8E10AF"/>
    <w:rsid w:val="2C982C2C"/>
    <w:rsid w:val="2C9F418D"/>
    <w:rsid w:val="2CF53EC2"/>
    <w:rsid w:val="2EAF4724"/>
    <w:rsid w:val="2F861DDE"/>
    <w:rsid w:val="30B5474F"/>
    <w:rsid w:val="31677F1C"/>
    <w:rsid w:val="316B4B50"/>
    <w:rsid w:val="31C811A7"/>
    <w:rsid w:val="32076FE9"/>
    <w:rsid w:val="32871103"/>
    <w:rsid w:val="32EA10E5"/>
    <w:rsid w:val="330737EF"/>
    <w:rsid w:val="33915301"/>
    <w:rsid w:val="33F53362"/>
    <w:rsid w:val="347C4B1E"/>
    <w:rsid w:val="36326E7E"/>
    <w:rsid w:val="3738246F"/>
    <w:rsid w:val="3852164E"/>
    <w:rsid w:val="393709EB"/>
    <w:rsid w:val="393B5FE1"/>
    <w:rsid w:val="393E7439"/>
    <w:rsid w:val="394224A1"/>
    <w:rsid w:val="39CA37DF"/>
    <w:rsid w:val="3A3E5A03"/>
    <w:rsid w:val="3AE22D45"/>
    <w:rsid w:val="3C30172F"/>
    <w:rsid w:val="3C492D71"/>
    <w:rsid w:val="3C9A067F"/>
    <w:rsid w:val="3C9D177F"/>
    <w:rsid w:val="3CEA1B4C"/>
    <w:rsid w:val="3D222730"/>
    <w:rsid w:val="3D354878"/>
    <w:rsid w:val="3DF36196"/>
    <w:rsid w:val="3E392B19"/>
    <w:rsid w:val="3F9B5FAC"/>
    <w:rsid w:val="402C3B6C"/>
    <w:rsid w:val="40A01E1F"/>
    <w:rsid w:val="40A348F9"/>
    <w:rsid w:val="40F213BD"/>
    <w:rsid w:val="41C93CE7"/>
    <w:rsid w:val="41D71D96"/>
    <w:rsid w:val="426A5ED5"/>
    <w:rsid w:val="42856DC2"/>
    <w:rsid w:val="42917842"/>
    <w:rsid w:val="435A1EFE"/>
    <w:rsid w:val="439C23FE"/>
    <w:rsid w:val="440A034E"/>
    <w:rsid w:val="442A020D"/>
    <w:rsid w:val="444A474F"/>
    <w:rsid w:val="445B01CA"/>
    <w:rsid w:val="446B131D"/>
    <w:rsid w:val="44D30D7C"/>
    <w:rsid w:val="46C46034"/>
    <w:rsid w:val="471C5ECC"/>
    <w:rsid w:val="477D53A1"/>
    <w:rsid w:val="47A617AD"/>
    <w:rsid w:val="47FF6950"/>
    <w:rsid w:val="484716C9"/>
    <w:rsid w:val="4856721B"/>
    <w:rsid w:val="49540125"/>
    <w:rsid w:val="4A572B38"/>
    <w:rsid w:val="4A76097C"/>
    <w:rsid w:val="4B1B22F1"/>
    <w:rsid w:val="4C21455D"/>
    <w:rsid w:val="4C2775E9"/>
    <w:rsid w:val="4CAB3DA5"/>
    <w:rsid w:val="4D7202B2"/>
    <w:rsid w:val="4DC93C3B"/>
    <w:rsid w:val="4E5830C0"/>
    <w:rsid w:val="4ED922BC"/>
    <w:rsid w:val="4F8F571A"/>
    <w:rsid w:val="4FE346AF"/>
    <w:rsid w:val="50192231"/>
    <w:rsid w:val="50AA68BC"/>
    <w:rsid w:val="50AE039B"/>
    <w:rsid w:val="52143FA4"/>
    <w:rsid w:val="52F054BB"/>
    <w:rsid w:val="53895BC4"/>
    <w:rsid w:val="538C52E6"/>
    <w:rsid w:val="53A624C9"/>
    <w:rsid w:val="53EB6FAB"/>
    <w:rsid w:val="53EF2E9E"/>
    <w:rsid w:val="5422621A"/>
    <w:rsid w:val="54983961"/>
    <w:rsid w:val="553248CE"/>
    <w:rsid w:val="5542730D"/>
    <w:rsid w:val="5597196D"/>
    <w:rsid w:val="55C56323"/>
    <w:rsid w:val="56CB3F18"/>
    <w:rsid w:val="56D97918"/>
    <w:rsid w:val="56DA60CB"/>
    <w:rsid w:val="582B12A7"/>
    <w:rsid w:val="5927316D"/>
    <w:rsid w:val="59433525"/>
    <w:rsid w:val="59C76F55"/>
    <w:rsid w:val="59CB7344"/>
    <w:rsid w:val="5A464467"/>
    <w:rsid w:val="5AC40C25"/>
    <w:rsid w:val="5AF70D60"/>
    <w:rsid w:val="5B78658B"/>
    <w:rsid w:val="5B8F156A"/>
    <w:rsid w:val="5BB63C7A"/>
    <w:rsid w:val="5C360565"/>
    <w:rsid w:val="5D260D28"/>
    <w:rsid w:val="5DA42098"/>
    <w:rsid w:val="5E34100A"/>
    <w:rsid w:val="5EFA5E55"/>
    <w:rsid w:val="60151D57"/>
    <w:rsid w:val="60A7341C"/>
    <w:rsid w:val="60AF29BF"/>
    <w:rsid w:val="61023371"/>
    <w:rsid w:val="618517A5"/>
    <w:rsid w:val="6302551B"/>
    <w:rsid w:val="634004BD"/>
    <w:rsid w:val="63614D31"/>
    <w:rsid w:val="63854F93"/>
    <w:rsid w:val="63BC12B9"/>
    <w:rsid w:val="64B27AF7"/>
    <w:rsid w:val="652F6029"/>
    <w:rsid w:val="65510654"/>
    <w:rsid w:val="65721DDC"/>
    <w:rsid w:val="659036C1"/>
    <w:rsid w:val="660811F9"/>
    <w:rsid w:val="666E1B26"/>
    <w:rsid w:val="66A04C90"/>
    <w:rsid w:val="67D516B7"/>
    <w:rsid w:val="68926FF8"/>
    <w:rsid w:val="68F61B10"/>
    <w:rsid w:val="69500F67"/>
    <w:rsid w:val="69B21883"/>
    <w:rsid w:val="69CC7DD7"/>
    <w:rsid w:val="6A9A6F49"/>
    <w:rsid w:val="6B16311C"/>
    <w:rsid w:val="6B956EBA"/>
    <w:rsid w:val="6CA246C9"/>
    <w:rsid w:val="6D4A2CE9"/>
    <w:rsid w:val="6DD638C8"/>
    <w:rsid w:val="6EC47553"/>
    <w:rsid w:val="6F20635B"/>
    <w:rsid w:val="6F581940"/>
    <w:rsid w:val="6F600FFB"/>
    <w:rsid w:val="6F733AFF"/>
    <w:rsid w:val="70D06C65"/>
    <w:rsid w:val="710D117D"/>
    <w:rsid w:val="71196EB1"/>
    <w:rsid w:val="71334FA6"/>
    <w:rsid w:val="71992B5E"/>
    <w:rsid w:val="71A752E9"/>
    <w:rsid w:val="71A8725B"/>
    <w:rsid w:val="71A9411B"/>
    <w:rsid w:val="71B50859"/>
    <w:rsid w:val="72E73339"/>
    <w:rsid w:val="72E859AD"/>
    <w:rsid w:val="7373768E"/>
    <w:rsid w:val="73CD1AFC"/>
    <w:rsid w:val="73E235F1"/>
    <w:rsid w:val="749B32B7"/>
    <w:rsid w:val="74A933B8"/>
    <w:rsid w:val="74DB7BE0"/>
    <w:rsid w:val="75327340"/>
    <w:rsid w:val="76035601"/>
    <w:rsid w:val="76964997"/>
    <w:rsid w:val="771221C9"/>
    <w:rsid w:val="779D5E2A"/>
    <w:rsid w:val="786414B1"/>
    <w:rsid w:val="78E732D2"/>
    <w:rsid w:val="796E02E8"/>
    <w:rsid w:val="79AB2A7A"/>
    <w:rsid w:val="7AB0430D"/>
    <w:rsid w:val="7AD66FF1"/>
    <w:rsid w:val="7B4D1945"/>
    <w:rsid w:val="7B723312"/>
    <w:rsid w:val="7BEF11F6"/>
    <w:rsid w:val="7C0F7060"/>
    <w:rsid w:val="7CE7779B"/>
    <w:rsid w:val="7D135D6D"/>
    <w:rsid w:val="7DA32012"/>
    <w:rsid w:val="7DEA367E"/>
    <w:rsid w:val="7E287E86"/>
    <w:rsid w:val="7F0E0CD9"/>
    <w:rsid w:val="7F3C5CD3"/>
    <w:rsid w:val="7F757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3F5B6"/>
  <w15:docId w15:val="{BDC659AA-5034-497E-A482-7E66DEFB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qFormat="1"/>
    <w:lsdException w:name="annotation text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unhideWhenUsed="1" w:qFormat="1"/>
    <w:lsdException w:name="line number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qFormat="1"/>
    <w:lsdException w:name="List 3" w:qFormat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beforeLines="30" w:afterLines="30"/>
      <w:jc w:val="both"/>
    </w:pPr>
    <w:rPr>
      <w:kern w:val="2"/>
      <w:sz w:val="21"/>
      <w:szCs w:val="21"/>
    </w:rPr>
  </w:style>
  <w:style w:type="paragraph" w:styleId="1">
    <w:name w:val="heading 1"/>
    <w:next w:val="a2"/>
    <w:qFormat/>
    <w:pPr>
      <w:keepNext/>
      <w:keepLines/>
      <w:numPr>
        <w:numId w:val="1"/>
      </w:numPr>
      <w:spacing w:beforeLines="30" w:before="72" w:afterLines="30" w:after="72" w:line="376" w:lineRule="atLeast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3"/>
    <w:next w:val="a2"/>
    <w:link w:val="21"/>
    <w:qFormat/>
    <w:pPr>
      <w:numPr>
        <w:ilvl w:val="1"/>
        <w:numId w:val="1"/>
      </w:numPr>
    </w:pPr>
  </w:style>
  <w:style w:type="paragraph" w:styleId="30">
    <w:name w:val="heading 3"/>
    <w:basedOn w:val="a4"/>
    <w:next w:val="a2"/>
    <w:qFormat/>
    <w:pPr>
      <w:numPr>
        <w:ilvl w:val="2"/>
        <w:numId w:val="1"/>
      </w:numPr>
      <w:spacing w:before="72" w:after="72"/>
      <w:ind w:left="720"/>
    </w:pPr>
  </w:style>
  <w:style w:type="paragraph" w:styleId="40">
    <w:name w:val="heading 4"/>
    <w:basedOn w:val="0303"/>
    <w:next w:val="a2"/>
    <w:link w:val="41"/>
    <w:qFormat/>
    <w:pPr>
      <w:numPr>
        <w:ilvl w:val="3"/>
        <w:numId w:val="1"/>
      </w:numPr>
      <w:spacing w:before="72" w:after="72"/>
    </w:pPr>
    <w:rPr>
      <w:rFonts w:ascii="黑体" w:eastAsia="黑体" w:hAnsi="黑体"/>
      <w:b w:val="0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adjustRightInd w:val="0"/>
      <w:spacing w:before="72" w:after="72" w:line="376" w:lineRule="atLeast"/>
      <w:textAlignment w:val="baseline"/>
      <w:outlineLvl w:val="4"/>
    </w:pPr>
    <w:rPr>
      <w:kern w:val="0"/>
      <w:sz w:val="24"/>
      <w:szCs w:val="24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adjustRightInd w:val="0"/>
      <w:spacing w:before="72" w:after="72" w:line="320" w:lineRule="atLeast"/>
      <w:textAlignment w:val="baseline"/>
      <w:outlineLvl w:val="5"/>
    </w:pPr>
    <w:rPr>
      <w:rFonts w:asciiTheme="minorEastAsia" w:eastAsiaTheme="minorEastAsia" w:hAnsiTheme="minorEastAsia"/>
      <w:kern w:val="0"/>
      <w:sz w:val="24"/>
      <w:szCs w:val="20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博_标题_节"/>
    <w:next w:val="a2"/>
    <w:link w:val="Char"/>
    <w:qFormat/>
    <w:pPr>
      <w:keepNext/>
      <w:adjustRightInd w:val="0"/>
      <w:snapToGrid w:val="0"/>
      <w:spacing w:beforeLines="30" w:afterLines="30" w:line="400" w:lineRule="exact"/>
      <w:outlineLvl w:val="1"/>
    </w:pPr>
    <w:rPr>
      <w:rFonts w:eastAsia="黑体"/>
      <w:sz w:val="28"/>
      <w:szCs w:val="28"/>
    </w:rPr>
  </w:style>
  <w:style w:type="paragraph" w:customStyle="1" w:styleId="a4">
    <w:name w:val="样式 博_标题_节下三级 + (西文) 宋体"/>
    <w:basedOn w:val="a8"/>
    <w:link w:val="Char0"/>
    <w:qFormat/>
    <w:pPr>
      <w:spacing w:before="93" w:after="93"/>
    </w:pPr>
    <w:rPr>
      <w:rFonts w:ascii="宋体" w:hAnsi="宋体"/>
    </w:rPr>
  </w:style>
  <w:style w:type="paragraph" w:customStyle="1" w:styleId="a8">
    <w:name w:val="博_标题_节下三级"/>
    <w:next w:val="a2"/>
    <w:link w:val="Char1"/>
    <w:qFormat/>
    <w:pPr>
      <w:keepNext/>
      <w:adjustRightInd w:val="0"/>
      <w:snapToGrid w:val="0"/>
      <w:spacing w:beforeLines="30" w:afterLines="30" w:line="376" w:lineRule="atLeast"/>
      <w:textAlignment w:val="baseline"/>
      <w:outlineLvl w:val="2"/>
    </w:pPr>
    <w:rPr>
      <w:rFonts w:eastAsia="黑体"/>
      <w:sz w:val="24"/>
      <w:szCs w:val="24"/>
    </w:rPr>
  </w:style>
  <w:style w:type="paragraph" w:customStyle="1" w:styleId="0303">
    <w:name w:val="样式 博_标题_四级 + 段前: 0.3 行 段后: 0.3 行"/>
    <w:basedOn w:val="a9"/>
    <w:link w:val="0303Char"/>
    <w:qFormat/>
    <w:pPr>
      <w:snapToGrid/>
    </w:pPr>
    <w:rPr>
      <w:bCs/>
    </w:rPr>
  </w:style>
  <w:style w:type="paragraph" w:customStyle="1" w:styleId="a9">
    <w:name w:val="博_标题_四级"/>
    <w:link w:val="Char2"/>
    <w:qFormat/>
    <w:pPr>
      <w:snapToGrid w:val="0"/>
      <w:spacing w:beforeLines="30" w:afterLines="30" w:line="376" w:lineRule="atLeast"/>
      <w:outlineLvl w:val="3"/>
    </w:pPr>
    <w:rPr>
      <w:rFonts w:cs="宋体"/>
      <w:b/>
      <w:sz w:val="24"/>
    </w:rPr>
  </w:style>
  <w:style w:type="paragraph" w:styleId="31">
    <w:name w:val="List 3"/>
    <w:basedOn w:val="a2"/>
    <w:qFormat/>
    <w:pPr>
      <w:ind w:leftChars="400" w:left="100" w:hangingChars="200" w:hanging="200"/>
    </w:pPr>
  </w:style>
  <w:style w:type="paragraph" w:styleId="aa">
    <w:name w:val="annotation subject"/>
    <w:basedOn w:val="ab"/>
    <w:next w:val="ab"/>
    <w:link w:val="ac"/>
    <w:unhideWhenUsed/>
    <w:qFormat/>
    <w:rPr>
      <w:b/>
      <w:bCs/>
    </w:rPr>
  </w:style>
  <w:style w:type="paragraph" w:styleId="ab">
    <w:name w:val="annotation text"/>
    <w:basedOn w:val="a2"/>
    <w:link w:val="ad"/>
    <w:unhideWhenUsed/>
    <w:qFormat/>
    <w:pPr>
      <w:jc w:val="left"/>
    </w:pPr>
  </w:style>
  <w:style w:type="paragraph" w:styleId="TOC7">
    <w:name w:val="toc 7"/>
    <w:basedOn w:val="a2"/>
    <w:next w:val="a2"/>
    <w:uiPriority w:val="39"/>
    <w:qFormat/>
    <w:pPr>
      <w:ind w:leftChars="1200" w:left="2520"/>
    </w:pPr>
  </w:style>
  <w:style w:type="paragraph" w:styleId="ae">
    <w:name w:val="Body Text First Indent"/>
    <w:basedOn w:val="a2"/>
    <w:qFormat/>
    <w:pPr>
      <w:spacing w:beforeLines="50" w:after="120" w:line="288" w:lineRule="auto"/>
      <w:ind w:firstLine="454"/>
    </w:pPr>
  </w:style>
  <w:style w:type="paragraph" w:styleId="4">
    <w:name w:val="List Bullet 4"/>
    <w:basedOn w:val="a2"/>
    <w:qFormat/>
    <w:pPr>
      <w:numPr>
        <w:numId w:val="2"/>
      </w:numPr>
    </w:pPr>
  </w:style>
  <w:style w:type="paragraph" w:styleId="af">
    <w:name w:val="Normal Indent"/>
    <w:basedOn w:val="a2"/>
    <w:qFormat/>
    <w:pPr>
      <w:ind w:firstLine="420"/>
    </w:pPr>
    <w:rPr>
      <w:szCs w:val="20"/>
    </w:rPr>
  </w:style>
  <w:style w:type="paragraph" w:styleId="af0">
    <w:name w:val="caption"/>
    <w:basedOn w:val="a2"/>
    <w:next w:val="a2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2"/>
    <w:qFormat/>
    <w:pPr>
      <w:numPr>
        <w:numId w:val="3"/>
      </w:numPr>
    </w:pPr>
  </w:style>
  <w:style w:type="paragraph" w:styleId="af1">
    <w:name w:val="Document Map"/>
    <w:basedOn w:val="a2"/>
    <w:semiHidden/>
    <w:qFormat/>
    <w:pPr>
      <w:shd w:val="clear" w:color="auto" w:fill="000080"/>
    </w:pPr>
  </w:style>
  <w:style w:type="paragraph" w:styleId="32">
    <w:name w:val="Body Text 3"/>
    <w:basedOn w:val="a2"/>
    <w:qFormat/>
    <w:pPr>
      <w:jc w:val="center"/>
    </w:pPr>
    <w:rPr>
      <w:sz w:val="18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af2">
    <w:name w:val="Body Text"/>
    <w:basedOn w:val="a2"/>
    <w:qFormat/>
    <w:pPr>
      <w:widowControl/>
      <w:tabs>
        <w:tab w:val="right" w:pos="8640"/>
      </w:tabs>
      <w:spacing w:after="280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af3">
    <w:name w:val="Body Text Indent"/>
    <w:basedOn w:val="af2"/>
    <w:qFormat/>
    <w:pPr>
      <w:spacing w:after="0"/>
      <w:ind w:leftChars="152" w:left="359" w:firstLineChars="100" w:firstLine="206"/>
      <w:jc w:val="left"/>
    </w:pPr>
    <w:rPr>
      <w:rFonts w:ascii="宋体" w:hAnsi="宋体"/>
      <w:sz w:val="21"/>
    </w:rPr>
  </w:style>
  <w:style w:type="paragraph" w:styleId="22">
    <w:name w:val="List 2"/>
    <w:basedOn w:val="a2"/>
    <w:qFormat/>
    <w:pPr>
      <w:ind w:leftChars="200" w:left="100" w:hangingChars="200" w:hanging="200"/>
    </w:pPr>
  </w:style>
  <w:style w:type="paragraph" w:styleId="af4">
    <w:name w:val="List Continue"/>
    <w:basedOn w:val="a2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5"/>
      </w:numPr>
    </w:pPr>
  </w:style>
  <w:style w:type="paragraph" w:styleId="TOC5">
    <w:name w:val="toc 5"/>
    <w:basedOn w:val="a2"/>
    <w:next w:val="a2"/>
    <w:uiPriority w:val="39"/>
    <w:qFormat/>
    <w:pPr>
      <w:ind w:leftChars="800" w:left="1680"/>
    </w:pPr>
  </w:style>
  <w:style w:type="paragraph" w:styleId="TOC3">
    <w:name w:val="toc 3"/>
    <w:basedOn w:val="a2"/>
    <w:next w:val="a2"/>
    <w:uiPriority w:val="39"/>
    <w:qFormat/>
    <w:pPr>
      <w:tabs>
        <w:tab w:val="left" w:pos="1418"/>
        <w:tab w:val="right" w:leader="dot" w:pos="8630"/>
      </w:tabs>
      <w:spacing w:before="72" w:after="72" w:line="400" w:lineRule="exact"/>
      <w:ind w:leftChars="400" w:left="840"/>
    </w:pPr>
    <w:rPr>
      <w:sz w:val="24"/>
    </w:rPr>
  </w:style>
  <w:style w:type="paragraph" w:styleId="af5">
    <w:name w:val="Plain Text"/>
    <w:basedOn w:val="a2"/>
    <w:qFormat/>
    <w:rPr>
      <w:rFonts w:ascii="宋体" w:hAnsi="Courier New" w:cs="Courier New"/>
    </w:rPr>
  </w:style>
  <w:style w:type="paragraph" w:styleId="TOC8">
    <w:name w:val="toc 8"/>
    <w:basedOn w:val="a2"/>
    <w:next w:val="a2"/>
    <w:uiPriority w:val="39"/>
    <w:qFormat/>
    <w:pPr>
      <w:ind w:leftChars="1400" w:left="2940"/>
    </w:pPr>
  </w:style>
  <w:style w:type="paragraph" w:styleId="af6">
    <w:name w:val="Date"/>
    <w:basedOn w:val="a2"/>
    <w:next w:val="a2"/>
    <w:link w:val="af7"/>
    <w:qFormat/>
    <w:pPr>
      <w:ind w:leftChars="2500" w:left="100"/>
    </w:pPr>
  </w:style>
  <w:style w:type="paragraph" w:styleId="23">
    <w:name w:val="Body Text Indent 2"/>
    <w:basedOn w:val="a2"/>
    <w:qFormat/>
    <w:pPr>
      <w:widowControl/>
      <w:tabs>
        <w:tab w:val="right" w:pos="8640"/>
      </w:tabs>
      <w:ind w:left="176" w:hangingChars="100" w:hanging="176"/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af8">
    <w:name w:val="Balloon Text"/>
    <w:basedOn w:val="a2"/>
    <w:link w:val="af9"/>
    <w:uiPriority w:val="99"/>
    <w:semiHidden/>
    <w:qFormat/>
    <w:pPr>
      <w:jc w:val="center"/>
    </w:pPr>
    <w:rPr>
      <w:rFonts w:ascii="黑体" w:eastAsia="黑体"/>
      <w:szCs w:val="18"/>
    </w:rPr>
  </w:style>
  <w:style w:type="paragraph" w:styleId="afa">
    <w:name w:val="footer"/>
    <w:basedOn w:val="a2"/>
    <w:link w:val="af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c">
    <w:name w:val="header"/>
    <w:basedOn w:val="a2"/>
    <w:link w:val="af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2"/>
    <w:next w:val="a2"/>
    <w:uiPriority w:val="39"/>
    <w:qFormat/>
    <w:pPr>
      <w:tabs>
        <w:tab w:val="left" w:pos="284"/>
        <w:tab w:val="right" w:leader="dot" w:pos="8631"/>
      </w:tabs>
      <w:spacing w:before="72" w:after="72"/>
      <w:jc w:val="left"/>
    </w:pPr>
    <w:rPr>
      <w:rFonts w:eastAsia="黑体"/>
      <w:sz w:val="24"/>
    </w:rPr>
  </w:style>
  <w:style w:type="paragraph" w:styleId="TOC4">
    <w:name w:val="toc 4"/>
    <w:basedOn w:val="a2"/>
    <w:next w:val="a2"/>
    <w:uiPriority w:val="39"/>
    <w:qFormat/>
    <w:pPr>
      <w:ind w:leftChars="600" w:left="1260"/>
    </w:pPr>
  </w:style>
  <w:style w:type="paragraph" w:styleId="afe">
    <w:name w:val="Subtitle"/>
    <w:basedOn w:val="aff"/>
    <w:next w:val="af2"/>
    <w:qFormat/>
    <w:pPr>
      <w:keepNext/>
      <w:keepLines/>
      <w:widowControl/>
      <w:tabs>
        <w:tab w:val="right" w:pos="8640"/>
      </w:tabs>
      <w:spacing w:before="0" w:after="0"/>
      <w:ind w:left="1920" w:right="1920"/>
      <w:outlineLvl w:val="9"/>
    </w:pPr>
    <w:rPr>
      <w:rFonts w:ascii="Garamond" w:eastAsia="黑体" w:hAnsi="Garamond" w:cs="Times New Roman"/>
      <w:bCs w:val="0"/>
      <w:kern w:val="0"/>
      <w:sz w:val="30"/>
      <w:szCs w:val="20"/>
      <w:lang w:bidi="he-IL"/>
    </w:rPr>
  </w:style>
  <w:style w:type="paragraph" w:styleId="aff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0">
    <w:name w:val="List"/>
    <w:basedOn w:val="a2"/>
    <w:qFormat/>
    <w:pPr>
      <w:ind w:left="200" w:hangingChars="200" w:hanging="200"/>
    </w:pPr>
  </w:style>
  <w:style w:type="paragraph" w:styleId="aff1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Chars="1000" w:left="2100"/>
    </w:pPr>
  </w:style>
  <w:style w:type="paragraph" w:styleId="33">
    <w:name w:val="Body Text Indent 3"/>
    <w:basedOn w:val="a2"/>
    <w:qFormat/>
    <w:pPr>
      <w:widowControl/>
      <w:tabs>
        <w:tab w:val="right" w:pos="8640"/>
      </w:tabs>
      <w:ind w:left="146" w:hangingChars="100" w:hanging="146"/>
    </w:pPr>
    <w:rPr>
      <w:rFonts w:ascii="Garamond" w:hAnsi="Garamond"/>
      <w:spacing w:val="-2"/>
      <w:kern w:val="0"/>
      <w:sz w:val="15"/>
      <w:szCs w:val="20"/>
      <w:lang w:bidi="he-IL"/>
    </w:rPr>
  </w:style>
  <w:style w:type="paragraph" w:styleId="aff2">
    <w:name w:val="table of figures"/>
    <w:basedOn w:val="a2"/>
    <w:next w:val="a2"/>
    <w:semiHidden/>
    <w:qFormat/>
    <w:pPr>
      <w:ind w:leftChars="200" w:left="400" w:hangingChars="200" w:hanging="200"/>
    </w:pPr>
  </w:style>
  <w:style w:type="paragraph" w:styleId="TOC2">
    <w:name w:val="toc 2"/>
    <w:basedOn w:val="a2"/>
    <w:next w:val="a2"/>
    <w:uiPriority w:val="39"/>
    <w:qFormat/>
    <w:pPr>
      <w:tabs>
        <w:tab w:val="left" w:pos="851"/>
        <w:tab w:val="right" w:leader="dot" w:pos="8631"/>
      </w:tabs>
      <w:spacing w:before="72" w:after="72"/>
      <w:ind w:leftChars="200" w:left="420"/>
      <w:jc w:val="left"/>
    </w:pPr>
    <w:rPr>
      <w:sz w:val="24"/>
    </w:rPr>
  </w:style>
  <w:style w:type="paragraph" w:styleId="TOC9">
    <w:name w:val="toc 9"/>
    <w:basedOn w:val="a2"/>
    <w:next w:val="a2"/>
    <w:uiPriority w:val="39"/>
    <w:qFormat/>
    <w:pPr>
      <w:ind w:leftChars="1600" w:left="3360"/>
    </w:pPr>
  </w:style>
  <w:style w:type="paragraph" w:styleId="24">
    <w:name w:val="Body Text 2"/>
    <w:basedOn w:val="a2"/>
    <w:qFormat/>
    <w:pPr>
      <w:widowControl/>
      <w:tabs>
        <w:tab w:val="right" w:pos="8640"/>
      </w:tabs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HTML">
    <w:name w:val="HTML Preformatted"/>
    <w:basedOn w:val="a2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 w:val="24"/>
      <w:szCs w:val="24"/>
    </w:rPr>
  </w:style>
  <w:style w:type="paragraph" w:styleId="aff3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f4">
    <w:name w:val="Strong"/>
    <w:basedOn w:val="a5"/>
    <w:qFormat/>
    <w:rPr>
      <w:b/>
      <w:bCs/>
    </w:rPr>
  </w:style>
  <w:style w:type="character" w:styleId="aff5">
    <w:name w:val="page number"/>
    <w:basedOn w:val="a5"/>
    <w:qFormat/>
    <w:rPr>
      <w:rFonts w:eastAsia="宋体"/>
      <w:sz w:val="21"/>
    </w:rPr>
  </w:style>
  <w:style w:type="character" w:styleId="aff6">
    <w:name w:val="FollowedHyperlink"/>
    <w:basedOn w:val="a5"/>
    <w:qFormat/>
    <w:rPr>
      <w:color w:val="800080"/>
      <w:u w:val="single"/>
    </w:rPr>
  </w:style>
  <w:style w:type="character" w:styleId="aff7">
    <w:name w:val="line number"/>
    <w:basedOn w:val="a5"/>
    <w:qFormat/>
  </w:style>
  <w:style w:type="character" w:styleId="aff8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qFormat/>
    <w:rPr>
      <w:rFonts w:ascii="黑体" w:eastAsia="黑体" w:hAnsi="Courier New" w:cs="Courier New"/>
      <w:sz w:val="20"/>
      <w:szCs w:val="20"/>
    </w:rPr>
  </w:style>
  <w:style w:type="character" w:styleId="aff9">
    <w:name w:val="annotation reference"/>
    <w:basedOn w:val="a5"/>
    <w:unhideWhenUsed/>
    <w:qFormat/>
    <w:rPr>
      <w:sz w:val="21"/>
      <w:szCs w:val="21"/>
    </w:rPr>
  </w:style>
  <w:style w:type="character" w:styleId="affa">
    <w:name w:val="footnote reference"/>
    <w:basedOn w:val="a5"/>
    <w:semiHidden/>
    <w:qFormat/>
    <w:rPr>
      <w:vertAlign w:val="superscript"/>
    </w:rPr>
  </w:style>
  <w:style w:type="table" w:styleId="affb">
    <w:name w:val="Table Grid"/>
    <w:basedOn w:val="a6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5"/>
    <w:qFormat/>
  </w:style>
  <w:style w:type="character" w:customStyle="1" w:styleId="largeheadertext1">
    <w:name w:val="largeheadertext1"/>
    <w:basedOn w:val="a5"/>
    <w:qFormat/>
    <w:rPr>
      <w:rFonts w:ascii="Geneva" w:hAnsi="Geneva" w:hint="default"/>
      <w:b/>
      <w:bCs/>
      <w:color w:val="333366"/>
      <w:sz w:val="27"/>
      <w:szCs w:val="27"/>
    </w:rPr>
  </w:style>
  <w:style w:type="character" w:customStyle="1" w:styleId="panku1">
    <w:name w:val="panku1"/>
    <w:basedOn w:val="a5"/>
    <w:qFormat/>
  </w:style>
  <w:style w:type="character" w:customStyle="1" w:styleId="panku4">
    <w:name w:val="panku4"/>
    <w:basedOn w:val="a5"/>
    <w:qFormat/>
  </w:style>
  <w:style w:type="paragraph" w:customStyle="1" w:styleId="Char3">
    <w:name w:val="Char"/>
    <w:basedOn w:val="a2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c">
    <w:name w:val="简单回函地址"/>
    <w:basedOn w:val="a2"/>
    <w:qFormat/>
  </w:style>
  <w:style w:type="character" w:customStyle="1" w:styleId="bottom21">
    <w:name w:val="bottom21"/>
    <w:basedOn w:val="a5"/>
    <w:qFormat/>
    <w:rPr>
      <w:sz w:val="18"/>
      <w:szCs w:val="18"/>
      <w:u w:val="none"/>
    </w:rPr>
  </w:style>
  <w:style w:type="paragraph" w:customStyle="1" w:styleId="affd">
    <w:name w:val="文本框文字"/>
    <w:basedOn w:val="a2"/>
    <w:qFormat/>
    <w:pPr>
      <w:widowControl/>
      <w:tabs>
        <w:tab w:val="right" w:pos="8640"/>
      </w:tabs>
      <w:jc w:val="center"/>
    </w:pPr>
    <w:rPr>
      <w:rFonts w:ascii="宋体" w:hAnsi="宋体"/>
      <w:spacing w:val="-2"/>
      <w:kern w:val="0"/>
      <w:lang w:bidi="he-IL"/>
    </w:rPr>
  </w:style>
  <w:style w:type="character" w:customStyle="1" w:styleId="14p1">
    <w:name w:val="14p1"/>
    <w:basedOn w:val="a5"/>
    <w:qFormat/>
    <w:rPr>
      <w:sz w:val="21"/>
      <w:szCs w:val="21"/>
      <w:u w:val="none"/>
    </w:rPr>
  </w:style>
  <w:style w:type="paragraph" w:customStyle="1" w:styleId="affe">
    <w:name w:val="花样标题"/>
    <w:basedOn w:val="a2"/>
    <w:qFormat/>
    <w:pPr>
      <w:spacing w:line="400" w:lineRule="exact"/>
      <w:ind w:firstLine="482"/>
    </w:pPr>
    <w:rPr>
      <w:rFonts w:ascii="宋体" w:hAnsi="宋体"/>
      <w:sz w:val="24"/>
    </w:rPr>
  </w:style>
  <w:style w:type="paragraph" w:customStyle="1" w:styleId="3050520">
    <w:name w:val="样式 标题 3 + 宋体 小四 段前: 0.5 磅 段后: 0.5 磅 行距: 固定值 20 磅"/>
    <w:basedOn w:val="30"/>
    <w:qFormat/>
    <w:pPr>
      <w:spacing w:beforeLines="0" w:afterLines="0" w:line="480" w:lineRule="auto"/>
    </w:pPr>
    <w:rPr>
      <w:rFonts w:cs="宋体"/>
      <w:bCs/>
      <w:szCs w:val="20"/>
    </w:rPr>
  </w:style>
  <w:style w:type="paragraph" w:customStyle="1" w:styleId="afff">
    <w:name w:val="博_标题_章"/>
    <w:basedOn w:val="1"/>
    <w:next w:val="a2"/>
    <w:qFormat/>
  </w:style>
  <w:style w:type="paragraph" w:customStyle="1" w:styleId="1111">
    <w:name w:val="1111"/>
    <w:basedOn w:val="a2"/>
    <w:qFormat/>
    <w:pPr>
      <w:snapToGrid w:val="0"/>
      <w:spacing w:line="400" w:lineRule="exact"/>
    </w:pPr>
    <w:rPr>
      <w:sz w:val="24"/>
    </w:rPr>
  </w:style>
  <w:style w:type="paragraph" w:customStyle="1" w:styleId="afff0">
    <w:name w:val="博_表格内容_左对齐"/>
    <w:qFormat/>
    <w:pPr>
      <w:spacing w:beforeLines="30" w:afterLines="30" w:line="376" w:lineRule="atLeast"/>
    </w:pPr>
    <w:rPr>
      <w:rFonts w:cs="宋体"/>
      <w:kern w:val="2"/>
      <w:sz w:val="18"/>
    </w:rPr>
  </w:style>
  <w:style w:type="paragraph" w:customStyle="1" w:styleId="afff1">
    <w:name w:val="博_表格内容居中"/>
    <w:qFormat/>
    <w:pPr>
      <w:spacing w:beforeLines="30" w:afterLines="30" w:line="376" w:lineRule="atLeast"/>
      <w:jc w:val="center"/>
    </w:pPr>
    <w:rPr>
      <w:rFonts w:cs="宋体"/>
      <w:kern w:val="2"/>
      <w:sz w:val="21"/>
    </w:rPr>
  </w:style>
  <w:style w:type="paragraph" w:customStyle="1" w:styleId="afff2">
    <w:name w:val="博_表题"/>
    <w:qFormat/>
    <w:pPr>
      <w:keepNext/>
      <w:spacing w:beforeLines="30" w:afterLines="30" w:line="376" w:lineRule="atLeast"/>
      <w:jc w:val="center"/>
    </w:pPr>
    <w:rPr>
      <w:rFonts w:ascii="黑体" w:eastAsia="黑体"/>
      <w:kern w:val="2"/>
      <w:sz w:val="21"/>
      <w:szCs w:val="24"/>
    </w:rPr>
  </w:style>
  <w:style w:type="paragraph" w:customStyle="1" w:styleId="afff3">
    <w:name w:val="博_表头栏目"/>
    <w:link w:val="Char4"/>
    <w:qFormat/>
    <w:pPr>
      <w:spacing w:beforeLines="30" w:afterLines="30" w:line="376" w:lineRule="atLeast"/>
      <w:jc w:val="center"/>
    </w:pPr>
    <w:rPr>
      <w:rFonts w:ascii="黑体" w:eastAsia="黑体" w:hAnsi="宋体"/>
      <w:kern w:val="2"/>
      <w:sz w:val="21"/>
      <w:szCs w:val="18"/>
    </w:rPr>
  </w:style>
  <w:style w:type="character" w:customStyle="1" w:styleId="Char4">
    <w:name w:val="博_表头栏目 Char"/>
    <w:basedOn w:val="a5"/>
    <w:link w:val="afff3"/>
    <w:qFormat/>
    <w:locked/>
    <w:rPr>
      <w:rFonts w:ascii="黑体" w:eastAsia="黑体" w:hAnsi="宋体"/>
      <w:kern w:val="2"/>
      <w:sz w:val="21"/>
      <w:szCs w:val="18"/>
      <w:lang w:val="en-US" w:eastAsia="zh-CN" w:bidi="ar-SA"/>
    </w:rPr>
  </w:style>
  <w:style w:type="paragraph" w:customStyle="1" w:styleId="afff4">
    <w:name w:val="博_参考文献内容"/>
    <w:qFormat/>
    <w:pPr>
      <w:spacing w:beforeLines="30" w:afterLines="30" w:line="360" w:lineRule="exact"/>
      <w:ind w:left="517" w:hangingChars="246" w:hanging="517"/>
    </w:pPr>
    <w:rPr>
      <w:kern w:val="2"/>
      <w:sz w:val="21"/>
      <w:szCs w:val="24"/>
    </w:rPr>
  </w:style>
  <w:style w:type="paragraph" w:customStyle="1" w:styleId="afff5">
    <w:name w:val="博_关键词"/>
    <w:qFormat/>
    <w:pPr>
      <w:spacing w:beforeLines="30" w:afterLines="30" w:line="400" w:lineRule="exact"/>
    </w:pPr>
    <w:rPr>
      <w:rFonts w:eastAsia="Times New Roman"/>
      <w:b/>
      <w:color w:val="000000"/>
      <w:kern w:val="2"/>
      <w:sz w:val="24"/>
      <w:szCs w:val="24"/>
    </w:rPr>
  </w:style>
  <w:style w:type="paragraph" w:customStyle="1" w:styleId="afff6">
    <w:name w:val="博_目录标题"/>
    <w:qFormat/>
    <w:pPr>
      <w:pageBreakBefore/>
      <w:spacing w:beforeLines="30" w:afterLines="30" w:line="376" w:lineRule="atLeast"/>
      <w:jc w:val="center"/>
    </w:pPr>
    <w:rPr>
      <w:rFonts w:eastAsia="黑体"/>
      <w:bCs/>
      <w:kern w:val="44"/>
      <w:sz w:val="32"/>
      <w:szCs w:val="44"/>
    </w:rPr>
  </w:style>
  <w:style w:type="paragraph" w:customStyle="1" w:styleId="afff7">
    <w:name w:val="博_图"/>
    <w:next w:val="a2"/>
    <w:qFormat/>
    <w:pPr>
      <w:keepNext/>
      <w:spacing w:beforeLines="50" w:afterLines="50" w:line="376" w:lineRule="atLeast"/>
      <w:jc w:val="center"/>
    </w:pPr>
    <w:rPr>
      <w:rFonts w:ascii="宋体" w:hAnsi="宋体"/>
      <w:kern w:val="2"/>
      <w:sz w:val="24"/>
      <w:szCs w:val="24"/>
    </w:rPr>
  </w:style>
  <w:style w:type="paragraph" w:customStyle="1" w:styleId="afff8">
    <w:name w:val="博_图表索引内容"/>
    <w:qFormat/>
    <w:pPr>
      <w:spacing w:beforeLines="30" w:afterLines="30" w:line="376" w:lineRule="atLeast"/>
    </w:pPr>
    <w:rPr>
      <w:kern w:val="2"/>
      <w:sz w:val="24"/>
      <w:szCs w:val="24"/>
    </w:rPr>
  </w:style>
  <w:style w:type="character" w:customStyle="1" w:styleId="afff9">
    <w:name w:val="博_图下说明上标"/>
    <w:basedOn w:val="a5"/>
    <w:qFormat/>
    <w:rPr>
      <w:rFonts w:ascii="宋体" w:eastAsia="宋体" w:cs="Times New Roman"/>
      <w:kern w:val="2"/>
      <w:sz w:val="21"/>
      <w:szCs w:val="21"/>
      <w:vertAlign w:val="superscript"/>
      <w:lang w:val="en-US" w:eastAsia="zh-CN" w:bidi="ar-SA"/>
    </w:rPr>
  </w:style>
  <w:style w:type="paragraph" w:customStyle="1" w:styleId="afffa">
    <w:name w:val="博_图下文字"/>
    <w:link w:val="Char5"/>
    <w:qFormat/>
    <w:pPr>
      <w:spacing w:beforeLines="30" w:afterLines="30" w:line="376" w:lineRule="atLeast"/>
      <w:jc w:val="center"/>
    </w:pPr>
    <w:rPr>
      <w:rFonts w:ascii="宋体" w:hAnsi="宋体"/>
      <w:kern w:val="2"/>
      <w:sz w:val="21"/>
      <w:szCs w:val="21"/>
    </w:rPr>
  </w:style>
  <w:style w:type="paragraph" w:customStyle="1" w:styleId="afffb">
    <w:name w:val="博_英文摘要"/>
    <w:link w:val="Char6"/>
    <w:qFormat/>
    <w:pPr>
      <w:spacing w:beforeLines="30" w:afterLines="30" w:line="400" w:lineRule="exact"/>
      <w:ind w:firstLine="480"/>
      <w:jc w:val="both"/>
    </w:pPr>
    <w:rPr>
      <w:color w:val="000000"/>
      <w:kern w:val="2"/>
      <w:sz w:val="24"/>
      <w:szCs w:val="24"/>
    </w:rPr>
  </w:style>
  <w:style w:type="character" w:customStyle="1" w:styleId="Char6">
    <w:name w:val="博_英文摘要 Char"/>
    <w:basedOn w:val="a5"/>
    <w:link w:val="afffb"/>
    <w:qFormat/>
    <w:locked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afffc">
    <w:name w:val="博_原创标题"/>
    <w:qFormat/>
    <w:pPr>
      <w:spacing w:beforeLines="100" w:afterLines="100" w:line="540" w:lineRule="exact"/>
      <w:jc w:val="center"/>
    </w:pPr>
    <w:rPr>
      <w:rFonts w:ascii="黑体" w:eastAsia="黑体"/>
      <w:kern w:val="2"/>
      <w:sz w:val="32"/>
      <w:szCs w:val="32"/>
    </w:rPr>
  </w:style>
  <w:style w:type="paragraph" w:customStyle="1" w:styleId="afffd">
    <w:name w:val="博_原创内容"/>
    <w:qFormat/>
    <w:pPr>
      <w:spacing w:beforeLines="30" w:afterLines="30" w:line="540" w:lineRule="exact"/>
      <w:ind w:firstLineChars="200" w:firstLine="480"/>
    </w:pPr>
    <w:rPr>
      <w:kern w:val="2"/>
      <w:sz w:val="24"/>
      <w:szCs w:val="24"/>
    </w:rPr>
  </w:style>
  <w:style w:type="paragraph" w:customStyle="1" w:styleId="afffe">
    <w:name w:val="博_摘要标题"/>
    <w:next w:val="a2"/>
    <w:qFormat/>
    <w:pPr>
      <w:pageBreakBefore/>
      <w:spacing w:beforeLines="50" w:afterLines="50" w:line="300" w:lineRule="auto"/>
      <w:jc w:val="center"/>
      <w:outlineLvl w:val="0"/>
    </w:pPr>
    <w:rPr>
      <w:rFonts w:eastAsia="黑体"/>
      <w:kern w:val="44"/>
      <w:sz w:val="32"/>
      <w:szCs w:val="44"/>
    </w:rPr>
  </w:style>
  <w:style w:type="paragraph" w:customStyle="1" w:styleId="affff">
    <w:name w:val="博_章"/>
    <w:basedOn w:val="afff"/>
    <w:next w:val="a2"/>
    <w:qFormat/>
  </w:style>
  <w:style w:type="paragraph" w:customStyle="1" w:styleId="affff0">
    <w:name w:val="博_正文"/>
    <w:link w:val="Char7"/>
    <w:qFormat/>
    <w:pPr>
      <w:spacing w:beforeLines="30" w:afterLines="30" w:line="300" w:lineRule="auto"/>
      <w:ind w:firstLine="480"/>
      <w:jc w:val="both"/>
      <w:textAlignment w:val="center"/>
    </w:pPr>
    <w:rPr>
      <w:kern w:val="2"/>
      <w:sz w:val="24"/>
      <w:szCs w:val="24"/>
    </w:rPr>
  </w:style>
  <w:style w:type="character" w:customStyle="1" w:styleId="Char7">
    <w:name w:val="博_正文 Char"/>
    <w:basedOn w:val="a5"/>
    <w:link w:val="affff0"/>
    <w:qFormat/>
    <w:locked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1">
    <w:name w:val="博_正文公式"/>
    <w:next w:val="affff0"/>
    <w:qFormat/>
    <w:pPr>
      <w:tabs>
        <w:tab w:val="right" w:pos="8789"/>
      </w:tabs>
      <w:spacing w:beforeLines="30" w:afterLines="30" w:line="376" w:lineRule="atLeast"/>
      <w:ind w:firstLine="480"/>
      <w:textAlignment w:val="center"/>
    </w:pPr>
    <w:rPr>
      <w:kern w:val="2"/>
      <w:sz w:val="24"/>
      <w:szCs w:val="24"/>
    </w:rPr>
  </w:style>
  <w:style w:type="character" w:customStyle="1" w:styleId="affff2">
    <w:name w:val="博_正文上标"/>
    <w:basedOn w:val="Char7"/>
    <w:qFormat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character" w:customStyle="1" w:styleId="affff3">
    <w:name w:val="博_正文下标"/>
    <w:basedOn w:val="Char7"/>
    <w:qFormat/>
    <w:rPr>
      <w:rFonts w:eastAsia="宋体"/>
      <w:kern w:val="2"/>
      <w:sz w:val="24"/>
      <w:szCs w:val="24"/>
      <w:vertAlign w:val="subscript"/>
      <w:lang w:val="en-US" w:eastAsia="zh-CN" w:bidi="ar-SA"/>
    </w:rPr>
  </w:style>
  <w:style w:type="paragraph" w:customStyle="1" w:styleId="affff4">
    <w:name w:val="博_正文自动编号"/>
    <w:basedOn w:val="affff0"/>
    <w:link w:val="Char8"/>
    <w:qFormat/>
    <w:pPr>
      <w:ind w:firstLineChars="200" w:firstLine="200"/>
      <w:jc w:val="left"/>
    </w:pPr>
  </w:style>
  <w:style w:type="paragraph" w:customStyle="1" w:styleId="affff5">
    <w:name w:val="博_中文摘要"/>
    <w:next w:val="affff0"/>
    <w:qFormat/>
    <w:pPr>
      <w:spacing w:beforeLines="30" w:afterLines="30" w:line="400" w:lineRule="exact"/>
      <w:ind w:firstLineChars="183" w:firstLine="439"/>
      <w:jc w:val="both"/>
    </w:pPr>
    <w:rPr>
      <w:rFonts w:ascii="宋体" w:hAnsi="宋体"/>
      <w:kern w:val="2"/>
      <w:sz w:val="24"/>
      <w:szCs w:val="24"/>
    </w:rPr>
  </w:style>
  <w:style w:type="paragraph" w:customStyle="1" w:styleId="affff6">
    <w:name w:val="博_主要完成工作黑色标题"/>
    <w:qFormat/>
    <w:pPr>
      <w:spacing w:beforeLines="30" w:afterLines="30" w:line="376" w:lineRule="atLeast"/>
    </w:pPr>
    <w:rPr>
      <w:rFonts w:eastAsia="黑体"/>
      <w:bCs/>
      <w:kern w:val="2"/>
      <w:sz w:val="28"/>
      <w:szCs w:val="24"/>
    </w:rPr>
  </w:style>
  <w:style w:type="paragraph" w:customStyle="1" w:styleId="affff7">
    <w:name w:val="博_主要完成工作正文"/>
    <w:qFormat/>
    <w:pPr>
      <w:spacing w:beforeLines="30" w:afterLines="30" w:line="400" w:lineRule="exact"/>
      <w:ind w:leftChars="150" w:left="555" w:hangingChars="100" w:hanging="240"/>
    </w:pPr>
    <w:rPr>
      <w:kern w:val="2"/>
      <w:sz w:val="24"/>
      <w:szCs w:val="24"/>
    </w:rPr>
  </w:style>
  <w:style w:type="table" w:customStyle="1" w:styleId="affff8">
    <w:name w:val="博士论文_表格"/>
    <w:basedOn w:val="a6"/>
    <w:qFormat/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fff9">
    <w:name w:val="封_标题"/>
    <w:qFormat/>
    <w:pPr>
      <w:spacing w:beforeLines="50" w:afterLines="50" w:line="376" w:lineRule="atLeast"/>
      <w:jc w:val="center"/>
    </w:pPr>
    <w:rPr>
      <w:rFonts w:ascii="宋体" w:hAnsi="宋体"/>
      <w:b/>
      <w:bCs/>
      <w:kern w:val="2"/>
      <w:sz w:val="44"/>
      <w:szCs w:val="44"/>
    </w:rPr>
  </w:style>
  <w:style w:type="paragraph" w:customStyle="1" w:styleId="affffa">
    <w:name w:val="封_博士学位论文"/>
    <w:qFormat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sz w:val="52"/>
      <w:szCs w:val="52"/>
    </w:rPr>
  </w:style>
  <w:style w:type="paragraph" w:customStyle="1" w:styleId="affffb">
    <w:name w:val="封_仿宋居中"/>
    <w:qFormat/>
    <w:pPr>
      <w:adjustRightInd w:val="0"/>
      <w:snapToGrid w:val="0"/>
      <w:spacing w:beforeLines="30" w:afterLines="30" w:line="376" w:lineRule="atLeast"/>
      <w:jc w:val="center"/>
    </w:pPr>
    <w:rPr>
      <w:rFonts w:ascii="仿宋_GB2312" w:eastAsia="仿宋_GB2312"/>
      <w:kern w:val="2"/>
      <w:sz w:val="28"/>
      <w:szCs w:val="24"/>
    </w:rPr>
  </w:style>
  <w:style w:type="paragraph" w:customStyle="1" w:styleId="affffc">
    <w:name w:val="封_解放军信息工程大学"/>
    <w:qFormat/>
    <w:pPr>
      <w:spacing w:beforeLines="30" w:afterLines="30"/>
      <w:jc w:val="center"/>
    </w:pPr>
    <w:rPr>
      <w:rFonts w:ascii="华文行楷" w:eastAsia="华文行楷"/>
      <w:kern w:val="2"/>
      <w:sz w:val="84"/>
      <w:szCs w:val="84"/>
    </w:rPr>
  </w:style>
  <w:style w:type="paragraph" w:customStyle="1" w:styleId="affffd">
    <w:name w:val="封_空行"/>
    <w:qFormat/>
    <w:pPr>
      <w:spacing w:beforeLines="30" w:afterLines="30" w:line="376" w:lineRule="atLeast"/>
    </w:pPr>
    <w:rPr>
      <w:kern w:val="2"/>
      <w:sz w:val="21"/>
      <w:szCs w:val="24"/>
    </w:rPr>
  </w:style>
  <w:style w:type="paragraph" w:customStyle="1" w:styleId="affffe">
    <w:name w:val="封_三号英文"/>
    <w:qFormat/>
    <w:pPr>
      <w:spacing w:beforeLines="30" w:afterLines="30" w:line="300" w:lineRule="auto"/>
      <w:jc w:val="center"/>
    </w:pPr>
    <w:rPr>
      <w:b/>
      <w:kern w:val="2"/>
      <w:sz w:val="32"/>
      <w:szCs w:val="32"/>
    </w:rPr>
  </w:style>
  <w:style w:type="paragraph" w:customStyle="1" w:styleId="afffff">
    <w:name w:val="封_图"/>
    <w:qFormat/>
    <w:pPr>
      <w:adjustRightInd w:val="0"/>
      <w:snapToGrid w:val="0"/>
      <w:spacing w:beforeLines="30" w:afterLines="30" w:line="376" w:lineRule="atLeast"/>
    </w:pPr>
    <w:rPr>
      <w:rFonts w:eastAsia="方正小标宋简体"/>
      <w:kern w:val="2"/>
      <w:sz w:val="72"/>
      <w:szCs w:val="24"/>
    </w:rPr>
  </w:style>
  <w:style w:type="paragraph" w:customStyle="1" w:styleId="afffff0">
    <w:name w:val="封_学号"/>
    <w:qFormat/>
    <w:pPr>
      <w:spacing w:beforeLines="30" w:afterLines="30" w:line="376" w:lineRule="atLeast"/>
      <w:jc w:val="distribute"/>
    </w:pPr>
    <w:rPr>
      <w:rFonts w:ascii="宋体" w:hAnsi="宋体"/>
      <w:kern w:val="2"/>
      <w:sz w:val="21"/>
      <w:szCs w:val="21"/>
    </w:rPr>
  </w:style>
  <w:style w:type="paragraph" w:customStyle="1" w:styleId="afffff1">
    <w:name w:val="封_学号右"/>
    <w:qFormat/>
    <w:pPr>
      <w:spacing w:beforeLines="30" w:afterLines="30" w:line="376" w:lineRule="atLeast"/>
      <w:jc w:val="center"/>
    </w:pPr>
    <w:rPr>
      <w:rFonts w:ascii="仿宋_GB2312" w:eastAsia="仿宋_GB2312"/>
      <w:kern w:val="2"/>
      <w:sz w:val="24"/>
      <w:szCs w:val="24"/>
    </w:rPr>
  </w:style>
  <w:style w:type="paragraph" w:customStyle="1" w:styleId="afffff2">
    <w:name w:val="封_英_二号标题"/>
    <w:qFormat/>
    <w:pPr>
      <w:spacing w:beforeLines="30" w:afterLines="30" w:line="376" w:lineRule="atLeast"/>
      <w:jc w:val="center"/>
    </w:pPr>
    <w:rPr>
      <w:b/>
      <w:sz w:val="44"/>
      <w:szCs w:val="44"/>
    </w:rPr>
  </w:style>
  <w:style w:type="paragraph" w:customStyle="1" w:styleId="afffff3">
    <w:name w:val="封_英_日期"/>
    <w:qFormat/>
    <w:pPr>
      <w:adjustRightInd w:val="0"/>
      <w:snapToGrid w:val="0"/>
      <w:spacing w:beforeLines="30" w:afterLines="30" w:line="376" w:lineRule="atLeast"/>
      <w:jc w:val="center"/>
    </w:pPr>
    <w:rPr>
      <w:b/>
      <w:kern w:val="2"/>
      <w:sz w:val="32"/>
      <w:szCs w:val="32"/>
    </w:rPr>
  </w:style>
  <w:style w:type="paragraph" w:customStyle="1" w:styleId="afffff4">
    <w:name w:val="封_右列"/>
    <w:qFormat/>
    <w:pPr>
      <w:spacing w:beforeLines="30" w:afterLines="30" w:line="376" w:lineRule="atLeast"/>
      <w:jc w:val="center"/>
    </w:pPr>
    <w:rPr>
      <w:rFonts w:eastAsia="仿宋_GB2312"/>
      <w:kern w:val="2"/>
      <w:sz w:val="28"/>
      <w:szCs w:val="24"/>
    </w:rPr>
  </w:style>
  <w:style w:type="paragraph" w:customStyle="1" w:styleId="afffff5">
    <w:name w:val="封_左列"/>
    <w:qFormat/>
    <w:pPr>
      <w:adjustRightInd w:val="0"/>
      <w:snapToGrid w:val="0"/>
      <w:spacing w:beforeLines="30" w:afterLines="30" w:line="376" w:lineRule="atLeast"/>
      <w:jc w:val="center"/>
    </w:pPr>
    <w:rPr>
      <w:rFonts w:eastAsia="仿宋_GB2312"/>
      <w:spacing w:val="56"/>
      <w:sz w:val="28"/>
      <w:szCs w:val="24"/>
    </w:rPr>
  </w:style>
  <w:style w:type="character" w:customStyle="1" w:styleId="Char1">
    <w:name w:val="博_标题_节下三级 Char"/>
    <w:basedOn w:val="a5"/>
    <w:link w:val="a8"/>
    <w:qFormat/>
    <w:rPr>
      <w:rFonts w:eastAsia="黑体"/>
      <w:sz w:val="24"/>
      <w:szCs w:val="24"/>
      <w:lang w:val="en-US" w:eastAsia="zh-CN" w:bidi="ar-SA"/>
    </w:rPr>
  </w:style>
  <w:style w:type="character" w:customStyle="1" w:styleId="Char5">
    <w:name w:val="博_图下文字 Char"/>
    <w:basedOn w:val="a5"/>
    <w:link w:val="afffa"/>
    <w:qFormat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CharChar">
    <w:name w:val="Char Char"/>
    <w:basedOn w:val="a2"/>
    <w:qFormat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afffff6">
    <w:name w:val="正文格式"/>
    <w:basedOn w:val="a2"/>
    <w:link w:val="Char9"/>
    <w:qFormat/>
    <w:pPr>
      <w:widowControl/>
      <w:adjustRightInd w:val="0"/>
      <w:snapToGrid w:val="0"/>
      <w:spacing w:line="400" w:lineRule="exact"/>
      <w:ind w:firstLine="482"/>
      <w:textAlignment w:val="baseline"/>
    </w:pPr>
    <w:rPr>
      <w:kern w:val="0"/>
      <w:sz w:val="24"/>
      <w:szCs w:val="20"/>
    </w:rPr>
  </w:style>
  <w:style w:type="paragraph" w:customStyle="1" w:styleId="CharCharCharChar">
    <w:name w:val="Char Char Char Char"/>
    <w:basedOn w:val="a2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Char9">
    <w:name w:val="正文格式 Char"/>
    <w:basedOn w:val="a5"/>
    <w:link w:val="afffff6"/>
    <w:qFormat/>
    <w:rPr>
      <w:rFonts w:eastAsia="宋体"/>
      <w:sz w:val="24"/>
      <w:lang w:val="en-US" w:eastAsia="zh-CN" w:bidi="ar-SA"/>
    </w:rPr>
  </w:style>
  <w:style w:type="paragraph" w:customStyle="1" w:styleId="25">
    <w:name w:val="样式 正文缩进 + 首行缩进:  2 字符"/>
    <w:basedOn w:val="a2"/>
    <w:qFormat/>
    <w:pPr>
      <w:spacing w:line="400" w:lineRule="exact"/>
    </w:pPr>
    <w:rPr>
      <w:rFonts w:cs="宋体"/>
      <w:sz w:val="24"/>
      <w:szCs w:val="20"/>
    </w:rPr>
  </w:style>
  <w:style w:type="character" w:customStyle="1" w:styleId="Char2">
    <w:name w:val="博_标题_四级 Char"/>
    <w:basedOn w:val="a5"/>
    <w:link w:val="a9"/>
    <w:qFormat/>
    <w:rPr>
      <w:rFonts w:eastAsia="宋体" w:cs="宋体"/>
      <w:b/>
      <w:sz w:val="24"/>
      <w:lang w:val="en-US" w:eastAsia="zh-CN" w:bidi="ar-SA"/>
    </w:rPr>
  </w:style>
  <w:style w:type="character" w:customStyle="1" w:styleId="0303Char">
    <w:name w:val="样式 博_标题_四级 + 段前: 0.3 行 段后: 0.3 行 Char"/>
    <w:basedOn w:val="Char2"/>
    <w:link w:val="0303"/>
    <w:qFormat/>
    <w:rPr>
      <w:rFonts w:eastAsia="宋体" w:cs="宋体"/>
      <w:b/>
      <w:bCs/>
      <w:sz w:val="24"/>
      <w:lang w:val="en-US" w:eastAsia="zh-CN" w:bidi="ar-SA"/>
    </w:rPr>
  </w:style>
  <w:style w:type="paragraph" w:customStyle="1" w:styleId="afffff7">
    <w:name w:val="参考文献"/>
    <w:basedOn w:val="a2"/>
    <w:qFormat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Lines="30" w:afterLines="30" w:line="376" w:lineRule="atLeast"/>
    </w:pPr>
    <w:rPr>
      <w:color w:val="000000"/>
      <w:sz w:val="24"/>
      <w:szCs w:val="24"/>
    </w:rPr>
  </w:style>
  <w:style w:type="character" w:customStyle="1" w:styleId="Char0">
    <w:name w:val="样式 博_标题_节下三级 + (西文) 宋体 Char"/>
    <w:basedOn w:val="Char1"/>
    <w:link w:val="a4"/>
    <w:qFormat/>
    <w:rPr>
      <w:rFonts w:ascii="宋体" w:eastAsia="黑体" w:hAnsi="宋体"/>
      <w:sz w:val="24"/>
      <w:szCs w:val="24"/>
      <w:lang w:val="en-US" w:eastAsia="zh-CN" w:bidi="ar-SA"/>
    </w:rPr>
  </w:style>
  <w:style w:type="paragraph" w:customStyle="1" w:styleId="afffff8">
    <w:name w:val="参考文献内容"/>
    <w:basedOn w:val="a2"/>
    <w:qFormat/>
    <w:pPr>
      <w:widowControl/>
      <w:adjustRightInd w:val="0"/>
      <w:snapToGrid w:val="0"/>
      <w:spacing w:line="360" w:lineRule="atLeast"/>
      <w:ind w:left="200" w:hangingChars="200" w:hanging="200"/>
      <w:textAlignment w:val="baseline"/>
    </w:pPr>
    <w:rPr>
      <w:kern w:val="0"/>
      <w:szCs w:val="20"/>
    </w:rPr>
  </w:style>
  <w:style w:type="paragraph" w:customStyle="1" w:styleId="03030">
    <w:name w:val="样式 博_标题_节下三级 + 段前: 0.3 行 段后: 0.3 行"/>
    <w:basedOn w:val="a8"/>
    <w:qFormat/>
    <w:pPr>
      <w:spacing w:before="93" w:after="93"/>
    </w:pPr>
    <w:rPr>
      <w:rFonts w:cs="宋体"/>
      <w:szCs w:val="20"/>
    </w:rPr>
  </w:style>
  <w:style w:type="paragraph" w:customStyle="1" w:styleId="MTDisplayEquation">
    <w:name w:val="MTDisplayEquation"/>
    <w:basedOn w:val="affff0"/>
    <w:next w:val="a2"/>
    <w:qFormat/>
    <w:pPr>
      <w:tabs>
        <w:tab w:val="center" w:pos="4680"/>
        <w:tab w:val="right" w:pos="9360"/>
      </w:tabs>
      <w:ind w:firstLine="0"/>
    </w:pPr>
    <w:rPr>
      <w:lang w:val="pt-BR"/>
    </w:rPr>
  </w:style>
  <w:style w:type="paragraph" w:customStyle="1" w:styleId="a0">
    <w:name w:val="参考文献标题"/>
    <w:basedOn w:val="a2"/>
    <w:qFormat/>
    <w:pPr>
      <w:widowControl/>
      <w:numPr>
        <w:numId w:val="6"/>
      </w:numPr>
    </w:pPr>
    <w:rPr>
      <w:kern w:val="0"/>
      <w:sz w:val="18"/>
    </w:rPr>
  </w:style>
  <w:style w:type="paragraph" w:customStyle="1" w:styleId="afffff9">
    <w:name w:val="图表文字"/>
    <w:basedOn w:val="a2"/>
    <w:next w:val="afffff6"/>
    <w:qFormat/>
    <w:pPr>
      <w:widowControl/>
      <w:adjustRightInd w:val="0"/>
      <w:snapToGrid w:val="0"/>
      <w:spacing w:line="240" w:lineRule="exact"/>
      <w:jc w:val="center"/>
      <w:textAlignment w:val="baseline"/>
    </w:pPr>
    <w:rPr>
      <w:kern w:val="0"/>
      <w:szCs w:val="20"/>
    </w:rPr>
  </w:style>
  <w:style w:type="character" w:customStyle="1" w:styleId="Char">
    <w:name w:val="博_标题_节 Char"/>
    <w:basedOn w:val="a5"/>
    <w:link w:val="a3"/>
    <w:qFormat/>
    <w:rPr>
      <w:rFonts w:eastAsia="黑体"/>
      <w:sz w:val="28"/>
      <w:szCs w:val="28"/>
      <w:lang w:val="en-US" w:eastAsia="zh-CN" w:bidi="ar-SA"/>
    </w:rPr>
  </w:style>
  <w:style w:type="character" w:customStyle="1" w:styleId="21">
    <w:name w:val="标题 2 字符"/>
    <w:basedOn w:val="Char"/>
    <w:link w:val="20"/>
    <w:qFormat/>
    <w:rPr>
      <w:rFonts w:eastAsia="黑体"/>
      <w:sz w:val="28"/>
      <w:szCs w:val="28"/>
      <w:lang w:val="en-US" w:eastAsia="zh-CN" w:bidi="ar-SA"/>
    </w:rPr>
  </w:style>
  <w:style w:type="paragraph" w:customStyle="1" w:styleId="Char20">
    <w:name w:val="Char2"/>
    <w:basedOn w:val="a2"/>
    <w:qFormat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paragraph" w:customStyle="1" w:styleId="220">
    <w:name w:val="样式 图表目录 + 左侧:  2 字符 悬挂缩进: 2 字符"/>
    <w:basedOn w:val="aff2"/>
    <w:qFormat/>
    <w:rPr>
      <w:rFonts w:cs="宋体"/>
      <w:szCs w:val="20"/>
    </w:rPr>
  </w:style>
  <w:style w:type="paragraph" w:customStyle="1" w:styleId="221">
    <w:name w:val="样式 图表目录 + 左侧:  2 字符 悬挂缩进: 2 字符1"/>
    <w:basedOn w:val="aff2"/>
    <w:qFormat/>
    <w:pPr>
      <w:ind w:left="900" w:hanging="480"/>
    </w:pPr>
    <w:rPr>
      <w:rFonts w:cs="宋体"/>
      <w:sz w:val="24"/>
    </w:rPr>
  </w:style>
  <w:style w:type="paragraph" w:customStyle="1" w:styleId="afffffa">
    <w:name w:val="上标"/>
    <w:basedOn w:val="a2"/>
    <w:link w:val="Chara"/>
    <w:qFormat/>
    <w:pPr>
      <w:spacing w:line="400" w:lineRule="exact"/>
      <w:ind w:firstLine="420"/>
    </w:pPr>
    <w:rPr>
      <w:rFonts w:ascii="宋体" w:hAnsi="宋体"/>
      <w:sz w:val="24"/>
      <w:vertAlign w:val="superscript"/>
    </w:rPr>
  </w:style>
  <w:style w:type="character" w:customStyle="1" w:styleId="Chara">
    <w:name w:val="上标 Char"/>
    <w:basedOn w:val="a5"/>
    <w:link w:val="afffffa"/>
    <w:qFormat/>
    <w:rPr>
      <w:rFonts w:ascii="宋体" w:eastAsia="宋体" w:hAnsi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NUDT">
    <w:name w:val="NUDT正文"/>
    <w:basedOn w:val="a2"/>
    <w:qFormat/>
    <w:pPr>
      <w:adjustRightInd w:val="0"/>
      <w:spacing w:line="300" w:lineRule="auto"/>
      <w:textAlignment w:val="baseline"/>
    </w:pPr>
    <w:rPr>
      <w:kern w:val="0"/>
      <w:sz w:val="24"/>
    </w:rPr>
  </w:style>
  <w:style w:type="character" w:customStyle="1" w:styleId="tcnt3">
    <w:name w:val="tcnt3"/>
    <w:basedOn w:val="a5"/>
    <w:qFormat/>
  </w:style>
  <w:style w:type="paragraph" w:customStyle="1" w:styleId="Char10">
    <w:name w:val="Char1"/>
    <w:basedOn w:val="a2"/>
    <w:qFormat/>
    <w:pPr>
      <w:widowControl/>
      <w:spacing w:beforeLines="0" w:afterLines="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1">
    <w:name w:val="Char Char1"/>
    <w:basedOn w:val="a2"/>
    <w:qFormat/>
    <w:pPr>
      <w:widowControl/>
      <w:spacing w:beforeLines="0" w:afterLines="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CharCharCharChar1">
    <w:name w:val="Char Char Char Char1"/>
    <w:basedOn w:val="a2"/>
    <w:qFormat/>
    <w:pPr>
      <w:widowControl/>
      <w:spacing w:beforeLines="0" w:afterLines="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reader-word-layer">
    <w:name w:val="reader-word-layer"/>
    <w:basedOn w:val="a2"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2"/>
    <w:qFormat/>
    <w:pPr>
      <w:numPr>
        <w:numId w:val="7"/>
      </w:numPr>
      <w:spacing w:beforeLines="0" w:afterLines="0"/>
    </w:pPr>
    <w:rPr>
      <w:rFonts w:ascii="宋体" w:hAnsi="宋体"/>
      <w:color w:val="000000"/>
    </w:rPr>
  </w:style>
  <w:style w:type="paragraph" w:styleId="afffffb">
    <w:name w:val="List Paragraph"/>
    <w:basedOn w:val="a2"/>
    <w:uiPriority w:val="34"/>
    <w:qFormat/>
    <w:pPr>
      <w:ind w:firstLineChars="200" w:firstLine="420"/>
    </w:pPr>
  </w:style>
  <w:style w:type="paragraph" w:customStyle="1" w:styleId="a1">
    <w:name w:val="表名"/>
    <w:basedOn w:val="a2"/>
    <w:next w:val="a2"/>
    <w:qFormat/>
    <w:pPr>
      <w:numPr>
        <w:numId w:val="8"/>
      </w:numPr>
      <w:spacing w:beforeLines="50" w:afterLines="0" w:line="300" w:lineRule="auto"/>
      <w:jc w:val="center"/>
    </w:pPr>
    <w:rPr>
      <w:rFonts w:ascii="宋体"/>
      <w:snapToGrid w:val="0"/>
      <w:kern w:val="0"/>
      <w:sz w:val="24"/>
      <w:szCs w:val="20"/>
    </w:rPr>
  </w:style>
  <w:style w:type="paragraph" w:customStyle="1" w:styleId="afffffc">
    <w:name w:val="图表内容"/>
    <w:basedOn w:val="a2"/>
    <w:link w:val="Charb"/>
    <w:qFormat/>
    <w:pPr>
      <w:spacing w:beforeLines="0" w:afterLines="0"/>
    </w:pPr>
    <w:rPr>
      <w:rFonts w:ascii="宋体"/>
      <w:snapToGrid w:val="0"/>
      <w:kern w:val="0"/>
      <w:szCs w:val="20"/>
    </w:rPr>
  </w:style>
  <w:style w:type="paragraph" w:customStyle="1" w:styleId="afffffd">
    <w:name w:val="表头"/>
    <w:basedOn w:val="afffffc"/>
    <w:link w:val="Charc"/>
    <w:qFormat/>
    <w:pPr>
      <w:jc w:val="center"/>
    </w:pPr>
    <w:rPr>
      <w:rFonts w:ascii="Times New Roman"/>
      <w:snapToGrid/>
      <w:kern w:val="2"/>
    </w:rPr>
  </w:style>
  <w:style w:type="character" w:customStyle="1" w:styleId="Charc">
    <w:name w:val="表头 Char"/>
    <w:link w:val="afffffd"/>
    <w:qFormat/>
    <w:rPr>
      <w:kern w:val="2"/>
      <w:sz w:val="21"/>
    </w:rPr>
  </w:style>
  <w:style w:type="character" w:customStyle="1" w:styleId="Charb">
    <w:name w:val="图表内容 Char"/>
    <w:link w:val="afffffc"/>
    <w:qFormat/>
    <w:locked/>
    <w:rPr>
      <w:rFonts w:ascii="宋体"/>
      <w:snapToGrid w:val="0"/>
      <w:sz w:val="21"/>
    </w:rPr>
  </w:style>
  <w:style w:type="character" w:customStyle="1" w:styleId="afd">
    <w:name w:val="页眉 字符"/>
    <w:basedOn w:val="a5"/>
    <w:link w:val="afc"/>
    <w:uiPriority w:val="99"/>
    <w:qFormat/>
    <w:rPr>
      <w:kern w:val="2"/>
      <w:sz w:val="18"/>
    </w:rPr>
  </w:style>
  <w:style w:type="character" w:customStyle="1" w:styleId="afb">
    <w:name w:val="页脚 字符"/>
    <w:basedOn w:val="a5"/>
    <w:link w:val="afa"/>
    <w:uiPriority w:val="99"/>
    <w:qFormat/>
    <w:rPr>
      <w:kern w:val="2"/>
      <w:sz w:val="18"/>
    </w:rPr>
  </w:style>
  <w:style w:type="character" w:customStyle="1" w:styleId="af9">
    <w:name w:val="批注框文本 字符"/>
    <w:basedOn w:val="a5"/>
    <w:link w:val="af8"/>
    <w:uiPriority w:val="99"/>
    <w:semiHidden/>
    <w:qFormat/>
    <w:rPr>
      <w:rFonts w:ascii="黑体" w:eastAsia="黑体"/>
      <w:kern w:val="2"/>
      <w:sz w:val="21"/>
      <w:szCs w:val="18"/>
    </w:rPr>
  </w:style>
  <w:style w:type="character" w:customStyle="1" w:styleId="apple-style-span">
    <w:name w:val="apple-style-span"/>
    <w:basedOn w:val="a5"/>
    <w:qFormat/>
  </w:style>
  <w:style w:type="character" w:customStyle="1" w:styleId="af7">
    <w:name w:val="日期 字符"/>
    <w:basedOn w:val="a5"/>
    <w:link w:val="af6"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2"/>
    <w:uiPriority w:val="39"/>
    <w:unhideWhenUsed/>
    <w:qFormat/>
    <w:pPr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11111">
    <w:name w:val="1.1.1.1.1"/>
    <w:basedOn w:val="5"/>
    <w:next w:val="affff0"/>
    <w:qFormat/>
  </w:style>
  <w:style w:type="paragraph" w:customStyle="1" w:styleId="50">
    <w:name w:val="标题5级"/>
    <w:basedOn w:val="5"/>
    <w:next w:val="affff0"/>
    <w:qFormat/>
    <w:pPr>
      <w:spacing w:before="30" w:after="30"/>
      <w:jc w:val="left"/>
    </w:pPr>
    <w:rPr>
      <w:b/>
      <w:color w:val="FF0000"/>
    </w:rPr>
  </w:style>
  <w:style w:type="paragraph" w:customStyle="1" w:styleId="InfoBlue">
    <w:name w:val="InfoBlue"/>
    <w:basedOn w:val="a2"/>
    <w:next w:val="af2"/>
    <w:qFormat/>
    <w:pPr>
      <w:spacing w:beforeLines="0" w:afterLines="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customStyle="1" w:styleId="Char8">
    <w:name w:val="博_正文自动编号 Char"/>
    <w:basedOn w:val="Char7"/>
    <w:link w:val="affff4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fe">
    <w:name w:val="【类的说明】"/>
    <w:basedOn w:val="affff4"/>
    <w:link w:val="Chard"/>
    <w:qFormat/>
    <w:pPr>
      <w:spacing w:before="72" w:after="72"/>
      <w:ind w:firstLine="480"/>
    </w:pPr>
    <w:rPr>
      <w:color w:val="1F497D" w:themeColor="text2"/>
    </w:rPr>
  </w:style>
  <w:style w:type="character" w:customStyle="1" w:styleId="Chard">
    <w:name w:val="【类的说明】 Char"/>
    <w:basedOn w:val="Char8"/>
    <w:link w:val="afffffe"/>
    <w:qFormat/>
    <w:rPr>
      <w:rFonts w:eastAsia="宋体"/>
      <w:color w:val="1F497D" w:themeColor="text2"/>
      <w:kern w:val="2"/>
      <w:sz w:val="24"/>
      <w:szCs w:val="24"/>
      <w:lang w:val="en-US" w:eastAsia="zh-CN" w:bidi="ar-SA"/>
    </w:rPr>
  </w:style>
  <w:style w:type="character" w:styleId="affffff">
    <w:name w:val="Placeholder Text"/>
    <w:basedOn w:val="a5"/>
    <w:uiPriority w:val="99"/>
    <w:semiHidden/>
    <w:qFormat/>
    <w:rPr>
      <w:color w:val="808080"/>
    </w:rPr>
  </w:style>
  <w:style w:type="character" w:customStyle="1" w:styleId="ad">
    <w:name w:val="批注文字 字符"/>
    <w:basedOn w:val="a5"/>
    <w:link w:val="ab"/>
    <w:semiHidden/>
    <w:qFormat/>
    <w:rPr>
      <w:kern w:val="2"/>
      <w:sz w:val="21"/>
      <w:szCs w:val="21"/>
    </w:rPr>
  </w:style>
  <w:style w:type="character" w:customStyle="1" w:styleId="ac">
    <w:name w:val="批注主题 字符"/>
    <w:basedOn w:val="ad"/>
    <w:link w:val="aa"/>
    <w:semiHidden/>
    <w:qFormat/>
    <w:rPr>
      <w:b/>
      <w:bCs/>
      <w:kern w:val="2"/>
      <w:sz w:val="21"/>
      <w:szCs w:val="21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affffff0">
    <w:name w:val="【简单示例】"/>
    <w:basedOn w:val="affff4"/>
    <w:qFormat/>
    <w:pPr>
      <w:spacing w:before="72" w:after="72"/>
      <w:ind w:firstLine="480"/>
    </w:pPr>
  </w:style>
  <w:style w:type="character" w:customStyle="1" w:styleId="41">
    <w:name w:val="标题 4 字符"/>
    <w:basedOn w:val="a5"/>
    <w:link w:val="40"/>
    <w:qFormat/>
    <w:rPr>
      <w:rFonts w:ascii="黑体" w:eastAsia="黑体" w:hAnsi="黑体" w:cs="宋体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per%20writing\&#39033;&#3044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4B13A1-E68B-4B51-94FB-DA893FB2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项目样式.dotx</Template>
  <TotalTime>68</TotalTime>
  <Pages>8</Pages>
  <Words>742</Words>
  <Characters>4231</Characters>
  <Application>Microsoft Office Word</Application>
  <DocSecurity>0</DocSecurity>
  <Lines>35</Lines>
  <Paragraphs>9</Paragraphs>
  <ScaleCrop>false</ScaleCrop>
  <Company>chxy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onegis</cp:lastModifiedBy>
  <cp:revision>1458</cp:revision>
  <cp:lastPrinted>2010-12-20T03:17:00Z</cp:lastPrinted>
  <dcterms:created xsi:type="dcterms:W3CDTF">2017-02-24T01:41:00Z</dcterms:created>
  <dcterms:modified xsi:type="dcterms:W3CDTF">2019-11-27T02:34:00Z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2052-10.1.0.7400</vt:lpwstr>
  </property>
</Properties>
</file>