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2"/>
        <w:tblW w:w="8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107"/>
              <w:widowControl w:val="0"/>
              <w:spacing w:before="72" w:after="72"/>
              <w:ind w:left="840"/>
              <w:rPr>
                <w:rStyle w:val="142"/>
                <w:rFonts w:ascii="Arial" w:hAnsi="Arial" w:cs="Arial"/>
                <w:color w:val="000000"/>
              </w:rPr>
            </w:pPr>
          </w:p>
        </w:tc>
        <w:tc>
          <w:tcPr>
            <w:tcW w:w="4428" w:type="dxa"/>
          </w:tcPr>
          <w:p>
            <w:pPr>
              <w:pStyle w:val="107"/>
              <w:widowControl w:val="0"/>
              <w:spacing w:before="72" w:after="72"/>
              <w:ind w:left="840"/>
              <w:rPr>
                <w:rStyle w:val="142"/>
                <w:rFonts w:ascii="Arial" w:hAnsi="Arial" w:cs="Arial"/>
                <w:color w:val="000000"/>
              </w:rPr>
            </w:pPr>
          </w:p>
        </w:tc>
      </w:tr>
    </w:tbl>
    <w:p>
      <w:pPr>
        <w:pStyle w:val="107"/>
        <w:spacing w:before="72" w:after="72"/>
        <w:ind w:left="840"/>
        <w:rPr>
          <w:rStyle w:val="142"/>
          <w:rFonts w:ascii="Arial" w:hAnsi="Arial" w:cs="Arial"/>
          <w:color w:val="000000"/>
        </w:rPr>
      </w:pPr>
    </w:p>
    <w:p>
      <w:pPr>
        <w:pStyle w:val="105"/>
        <w:spacing w:before="72" w:after="72"/>
        <w:ind w:left="840"/>
        <w:rPr>
          <w:rStyle w:val="142"/>
          <w:rFonts w:ascii="Arial" w:hAnsi="Arial" w:cs="Arial"/>
          <w:color w:val="000000"/>
          <w:sz w:val="48"/>
          <w:szCs w:val="48"/>
        </w:rPr>
      </w:pPr>
    </w:p>
    <w:p>
      <w:pPr>
        <w:pStyle w:val="105"/>
        <w:spacing w:before="72" w:after="72"/>
        <w:rPr>
          <w:rStyle w:val="142"/>
          <w:rFonts w:ascii="黑体" w:hAnsi="黑体" w:eastAsia="黑体" w:cs="Arial"/>
          <w:color w:val="000000"/>
        </w:rPr>
      </w:pPr>
      <w:r>
        <w:rPr>
          <w:rFonts w:hint="eastAsia"/>
          <w:lang w:val="en-US" w:eastAsia="zh-CN"/>
        </w:rPr>
        <w:t>OneGISdeskop平台</w:t>
      </w:r>
      <w:bookmarkStart w:id="7" w:name="_GoBack"/>
      <w:bookmarkEnd w:id="7"/>
      <w:r>
        <w:rPr>
          <w:rFonts w:hint="eastAsia"/>
          <w:lang w:val="en-US" w:eastAsia="zh-CN"/>
        </w:rPr>
        <w:t>地图渲染改进</w:t>
      </w:r>
    </w:p>
    <w:p>
      <w:pPr>
        <w:pStyle w:val="105"/>
        <w:spacing w:before="72" w:after="72"/>
        <w:rPr>
          <w:rStyle w:val="142"/>
          <w:rFonts w:ascii="黑体" w:hAnsi="黑体" w:eastAsia="黑体" w:cs="Arial"/>
          <w:color w:val="000000"/>
        </w:rPr>
      </w:pPr>
    </w:p>
    <w:p>
      <w:pPr>
        <w:pStyle w:val="105"/>
        <w:spacing w:before="72" w:after="72"/>
        <w:rPr>
          <w:rStyle w:val="142"/>
          <w:rFonts w:ascii="黑体" w:hAnsi="黑体" w:eastAsia="黑体" w:cs="Arial"/>
          <w:color w:val="000000"/>
          <w:sz w:val="72"/>
          <w:szCs w:val="72"/>
        </w:rPr>
      </w:pPr>
      <w:r>
        <w:rPr>
          <w:rStyle w:val="142"/>
          <w:rFonts w:hint="eastAsia" w:ascii="黑体" w:hAnsi="黑体" w:eastAsia="黑体" w:cs="Arial"/>
          <w:color w:val="000000"/>
          <w:sz w:val="72"/>
          <w:szCs w:val="72"/>
        </w:rPr>
        <w:t>技术方案</w:t>
      </w:r>
    </w:p>
    <w:p>
      <w:pPr>
        <w:pStyle w:val="105"/>
        <w:spacing w:before="72" w:after="72"/>
        <w:rPr>
          <w:rStyle w:val="142"/>
          <w:rFonts w:ascii="Arial" w:hAnsi="Arial" w:cs="Arial"/>
          <w:color w:val="000000"/>
        </w:rPr>
      </w:pPr>
    </w:p>
    <w:p>
      <w:pPr>
        <w:pStyle w:val="105"/>
        <w:spacing w:before="72" w:after="72"/>
        <w:rPr>
          <w:rStyle w:val="142"/>
          <w:rFonts w:ascii="Arial" w:hAnsi="Arial" w:cs="Arial"/>
          <w:color w:val="000000"/>
        </w:rPr>
      </w:pPr>
    </w:p>
    <w:p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>
      <w:pPr>
        <w:pStyle w:val="105"/>
        <w:spacing w:before="72" w:after="72"/>
        <w:rPr>
          <w:sz w:val="28"/>
        </w:rPr>
      </w:pPr>
      <w:r>
        <w:rPr>
          <w:rFonts w:hint="eastAsia"/>
          <w:sz w:val="28"/>
        </w:rPr>
        <w:t>苏州</w:t>
      </w:r>
      <w:r>
        <w:rPr>
          <w:sz w:val="28"/>
        </w:rPr>
        <w:t>中科蓝迪软件技术有限公司</w:t>
      </w:r>
    </w:p>
    <w:p>
      <w:pPr>
        <w:pStyle w:val="105"/>
        <w:spacing w:before="72" w:after="72"/>
        <w:rPr>
          <w:sz w:val="28"/>
        </w:rPr>
      </w:pPr>
    </w:p>
    <w:p>
      <w:pPr>
        <w:pStyle w:val="105"/>
        <w:spacing w:before="72" w:after="72"/>
        <w:rPr>
          <w:rFonts w:asciiTheme="minorEastAsia" w:hAnsiTheme="minorEastAsia" w:eastAsiaTheme="minorEastAsia"/>
          <w:sz w:val="28"/>
        </w:rPr>
      </w:pPr>
    </w:p>
    <w:p>
      <w:pPr>
        <w:pStyle w:val="105"/>
        <w:spacing w:before="72" w:after="72"/>
        <w:rPr>
          <w:rFonts w:asciiTheme="minorEastAsia" w:hAnsiTheme="minorEastAsia" w:eastAsiaTheme="minorEastAsia"/>
          <w:sz w:val="28"/>
        </w:rPr>
      </w:pPr>
      <w:r>
        <w:rPr>
          <w:rFonts w:hint="eastAsia" w:asciiTheme="minorEastAsia" w:hAnsiTheme="minorEastAsia" w:eastAsiaTheme="minorEastAsia"/>
          <w:sz w:val="28"/>
        </w:rPr>
        <w:t>二○一</w:t>
      </w:r>
      <w:r>
        <w:rPr>
          <w:rFonts w:hint="eastAsia" w:asciiTheme="minorEastAsia" w:hAnsiTheme="minorEastAsia" w:eastAsiaTheme="minorEastAsia"/>
          <w:sz w:val="28"/>
          <w:lang w:val="en-US" w:eastAsia="zh-CN"/>
        </w:rPr>
        <w:t>八</w:t>
      </w:r>
      <w:r>
        <w:rPr>
          <w:rFonts w:hint="eastAsia" w:asciiTheme="minorEastAsia" w:hAnsiTheme="minorEastAsia" w:eastAsiaTheme="minorEastAsia"/>
          <w:sz w:val="28"/>
        </w:rPr>
        <w:t>年</w:t>
      </w:r>
      <w:r>
        <w:rPr>
          <w:rFonts w:hint="eastAsia" w:asciiTheme="minorEastAsia" w:hAnsiTheme="minorEastAsia" w:eastAsiaTheme="minorEastAsia"/>
          <w:sz w:val="28"/>
          <w:lang w:val="en-US" w:eastAsia="zh-CN"/>
        </w:rPr>
        <w:t>一</w:t>
      </w:r>
      <w:r>
        <w:rPr>
          <w:rFonts w:hint="eastAsia" w:asciiTheme="minorEastAsia" w:hAnsiTheme="minorEastAsia" w:eastAsiaTheme="minorEastAsia"/>
          <w:sz w:val="28"/>
        </w:rPr>
        <w:t>月</w:t>
      </w:r>
      <w:r>
        <w:rPr>
          <w:rFonts w:hint="eastAsia" w:asciiTheme="minorEastAsia" w:hAnsiTheme="minorEastAsia" w:eastAsiaTheme="minorEastAsia"/>
          <w:sz w:val="28"/>
          <w:lang w:val="en-US" w:eastAsia="zh-CN"/>
        </w:rPr>
        <w:t>十七</w:t>
      </w:r>
      <w:r>
        <w:rPr>
          <w:rFonts w:hint="eastAsia" w:asciiTheme="minorEastAsia" w:hAnsiTheme="minorEastAsia" w:eastAsiaTheme="minorEastAsia"/>
          <w:sz w:val="28"/>
        </w:rPr>
        <w:t>日</w:t>
      </w:r>
    </w:p>
    <w:p>
      <w:pPr>
        <w:widowControl/>
        <w:spacing w:before="72" w:after="72" w:line="360" w:lineRule="atLeast"/>
        <w:ind w:left="840"/>
        <w:jc w:val="left"/>
        <w:rPr>
          <w:rFonts w:ascii="仿宋_GB2312" w:eastAsia="仿宋_GB2312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800" w:bottom="1440" w:left="1800" w:header="720" w:footer="720" w:gutter="0"/>
          <w:cols w:space="720" w:num="1"/>
        </w:sectPr>
      </w:pPr>
      <w:r>
        <w:rPr>
          <w:rFonts w:ascii="仿宋_GB2312" w:eastAsia="仿宋_GB2312"/>
          <w:sz w:val="28"/>
        </w:rPr>
        <w:br w:type="page"/>
      </w:r>
    </w:p>
    <w:p>
      <w:pPr>
        <w:pStyle w:val="105"/>
        <w:spacing w:before="72" w:after="72"/>
        <w:ind w:left="840"/>
        <w:rPr>
          <w:rFonts w:ascii="仿宋_GB2312" w:eastAsia="仿宋_GB2312"/>
          <w:sz w:val="28"/>
        </w:rPr>
      </w:pPr>
    </w:p>
    <w:p>
      <w:pPr>
        <w:pStyle w:val="78"/>
        <w:spacing w:before="72" w:after="72" w:line="360" w:lineRule="auto"/>
        <w:ind w:left="840"/>
      </w:pPr>
      <w:r>
        <w:t>文档版本记录</w:t>
      </w:r>
    </w:p>
    <w:tbl>
      <w:tblPr>
        <w:tblStyle w:val="6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  <w:gridCol w:w="2551"/>
        <w:gridCol w:w="1276"/>
        <w:gridCol w:w="3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79"/>
              <w:widowControl w:val="0"/>
              <w:spacing w:before="72" w:after="72"/>
            </w:pPr>
            <w:r>
              <w:t>序号</w:t>
            </w:r>
          </w:p>
        </w:tc>
        <w:tc>
          <w:tcPr>
            <w:tcW w:w="851" w:type="dxa"/>
          </w:tcPr>
          <w:p>
            <w:pPr>
              <w:pStyle w:val="79"/>
              <w:widowControl w:val="0"/>
              <w:spacing w:before="72" w:after="72"/>
            </w:pPr>
            <w:r>
              <w:t>作者</w:t>
            </w:r>
          </w:p>
        </w:tc>
        <w:tc>
          <w:tcPr>
            <w:tcW w:w="2551" w:type="dxa"/>
          </w:tcPr>
          <w:p>
            <w:pPr>
              <w:pStyle w:val="79"/>
              <w:widowControl w:val="0"/>
              <w:spacing w:before="72" w:after="72"/>
            </w:pPr>
            <w:r>
              <w:t>日期</w:t>
            </w:r>
          </w:p>
        </w:tc>
        <w:tc>
          <w:tcPr>
            <w:tcW w:w="1276" w:type="dxa"/>
          </w:tcPr>
          <w:p>
            <w:pPr>
              <w:pStyle w:val="79"/>
              <w:widowControl w:val="0"/>
              <w:spacing w:before="72" w:after="72"/>
            </w:pPr>
            <w:r>
              <w:t>版本</w:t>
            </w:r>
          </w:p>
        </w:tc>
        <w:tc>
          <w:tcPr>
            <w:tcW w:w="3503" w:type="dxa"/>
          </w:tcPr>
          <w:p>
            <w:pPr>
              <w:pStyle w:val="79"/>
              <w:widowControl w:val="0"/>
              <w:spacing w:before="72" w:after="72"/>
            </w:pPr>
            <w:r>
              <w:t>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77"/>
              <w:widowControl w:val="0"/>
              <w:numPr>
                <w:ilvl w:val="0"/>
                <w:numId w:val="10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>
            <w:pPr>
              <w:pStyle w:val="77"/>
              <w:widowControl w:val="0"/>
              <w:spacing w:before="72" w:after="7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姚亮</w:t>
            </w:r>
          </w:p>
        </w:tc>
        <w:tc>
          <w:tcPr>
            <w:tcW w:w="2551" w:type="dxa"/>
            <w:vAlign w:val="center"/>
          </w:tcPr>
          <w:p>
            <w:pPr>
              <w:pStyle w:val="77"/>
              <w:widowControl w:val="0"/>
              <w:spacing w:before="72" w:after="7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2018年1月17日</w:t>
            </w:r>
          </w:p>
        </w:tc>
        <w:tc>
          <w:tcPr>
            <w:tcW w:w="1276" w:type="dxa"/>
            <w:vAlign w:val="center"/>
          </w:tcPr>
          <w:p>
            <w:pPr>
              <w:pStyle w:val="77"/>
              <w:widowControl w:val="0"/>
              <w:spacing w:before="72" w:after="7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3503" w:type="dxa"/>
            <w:vAlign w:val="center"/>
          </w:tcPr>
          <w:p>
            <w:pPr>
              <w:pStyle w:val="77"/>
              <w:widowControl w:val="0"/>
              <w:spacing w:before="72" w:after="7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支持多粒度对象渲染方案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77"/>
              <w:widowControl w:val="0"/>
              <w:numPr>
                <w:ilvl w:val="0"/>
                <w:numId w:val="10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>
            <w:pPr>
              <w:pStyle w:val="77"/>
              <w:widowControl w:val="0"/>
              <w:spacing w:before="72" w:after="7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李坡</w:t>
            </w:r>
          </w:p>
        </w:tc>
        <w:tc>
          <w:tcPr>
            <w:tcW w:w="2551" w:type="dxa"/>
            <w:vAlign w:val="center"/>
          </w:tcPr>
          <w:p>
            <w:pPr>
              <w:pStyle w:val="77"/>
              <w:widowControl w:val="0"/>
              <w:spacing w:before="72" w:after="72"/>
            </w:pPr>
            <w:r>
              <w:rPr>
                <w:rFonts w:hint="eastAsia"/>
                <w:lang w:val="en-US" w:eastAsia="zh-CN"/>
              </w:rPr>
              <w:t>2018年1月17日</w:t>
            </w:r>
          </w:p>
        </w:tc>
        <w:tc>
          <w:tcPr>
            <w:tcW w:w="1276" w:type="dxa"/>
            <w:vAlign w:val="center"/>
          </w:tcPr>
          <w:p>
            <w:pPr>
              <w:pStyle w:val="77"/>
              <w:widowControl w:val="0"/>
              <w:spacing w:before="72" w:after="72"/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3503" w:type="dxa"/>
            <w:vAlign w:val="center"/>
          </w:tcPr>
          <w:p>
            <w:pPr>
              <w:pStyle w:val="77"/>
              <w:widowControl w:val="0"/>
              <w:spacing w:before="72" w:after="72"/>
            </w:pPr>
            <w:r>
              <w:rPr>
                <w:rFonts w:hint="eastAsia"/>
                <w:lang w:val="en-US" w:eastAsia="zh-CN"/>
              </w:rPr>
              <w:t>支持多粒度对象渲染方案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77"/>
              <w:widowControl w:val="0"/>
              <w:numPr>
                <w:ilvl w:val="0"/>
                <w:numId w:val="10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2551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1276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3503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77"/>
              <w:widowControl w:val="0"/>
              <w:numPr>
                <w:ilvl w:val="0"/>
                <w:numId w:val="10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2551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1276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3503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77"/>
              <w:widowControl w:val="0"/>
              <w:numPr>
                <w:ilvl w:val="0"/>
                <w:numId w:val="10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2551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1276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  <w:tc>
          <w:tcPr>
            <w:tcW w:w="3503" w:type="dxa"/>
            <w:vAlign w:val="center"/>
          </w:tcPr>
          <w:p>
            <w:pPr>
              <w:pStyle w:val="77"/>
              <w:widowControl w:val="0"/>
              <w:spacing w:before="72" w:after="72"/>
            </w:pPr>
          </w:p>
        </w:tc>
      </w:tr>
    </w:tbl>
    <w:p>
      <w:pPr>
        <w:spacing w:before="72" w:after="72"/>
        <w:ind w:left="840"/>
        <w:rPr>
          <w:kern w:val="44"/>
        </w:rPr>
      </w:pPr>
    </w:p>
    <w:p>
      <w:pPr>
        <w:widowControl/>
        <w:spacing w:before="72" w:after="72" w:line="360" w:lineRule="atLeast"/>
        <w:ind w:left="840"/>
        <w:jc w:val="left"/>
        <w:rPr>
          <w:rFonts w:ascii="仿宋_GB2312" w:hAnsi="华文中宋" w:eastAsia="仿宋_GB2312" w:cs="黑体"/>
          <w:b/>
          <w:snapToGrid w:val="0"/>
          <w:spacing w:val="60"/>
          <w:kern w:val="0"/>
          <w:sz w:val="28"/>
          <w:szCs w:val="52"/>
        </w:rPr>
      </w:pPr>
    </w:p>
    <w:p>
      <w:r>
        <w:tab/>
      </w:r>
    </w:p>
    <w:p>
      <w:r>
        <w:br w:type="page"/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</w:t>
      </w: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/>
          <w:sz w:val="44"/>
          <w:szCs w:val="44"/>
        </w:rPr>
        <w:t>录</w:t>
      </w:r>
    </w:p>
    <w:p>
      <w:pPr>
        <w:pStyle w:val="40"/>
        <w:tabs>
          <w:tab w:val="right" w:leader="dot" w:pos="8640"/>
          <w:tab w:val="clear" w:pos="8631"/>
        </w:tabs>
      </w:pPr>
      <w:r>
        <w:fldChar w:fldCharType="begin"/>
      </w:r>
      <w:r>
        <w:rPr>
          <w:rFonts w:hint="eastAsia"/>
        </w:rPr>
        <w:instrText xml:space="preserve">TOC \o "1-3" \h \z \u</w:instrText>
      </w:r>
      <w:r>
        <w:fldChar w:fldCharType="separate"/>
      </w:r>
      <w:r>
        <w:fldChar w:fldCharType="begin"/>
      </w:r>
      <w:r>
        <w:instrText xml:space="preserve"> HYPERLINK \l _Toc6205 </w:instrText>
      </w:r>
      <w:r>
        <w:fldChar w:fldCharType="separate"/>
      </w:r>
      <w:r>
        <w:rPr>
          <w:rFonts w:hint="eastAsia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</w:rPr>
        <w:t xml:space="preserve">1. </w:t>
      </w:r>
      <w:r>
        <w:rPr>
          <w:rFonts w:hint="eastAsia"/>
          <w:lang w:val="en-US" w:eastAsia="zh-CN"/>
        </w:rPr>
        <w:t>矢量地图渲染及相关类</w:t>
      </w:r>
      <w:r>
        <w:tab/>
      </w:r>
      <w:r>
        <w:fldChar w:fldCharType="begin"/>
      </w:r>
      <w:r>
        <w:instrText xml:space="preserve"> PAGEREF _Toc6205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9"/>
        <w:tabs>
          <w:tab w:val="right" w:leader="dot" w:pos="8640"/>
          <w:tab w:val="clear" w:pos="8631"/>
        </w:tabs>
      </w:pPr>
      <w:r>
        <w:fldChar w:fldCharType="begin"/>
      </w:r>
      <w:r>
        <w:instrText xml:space="preserve"> HYPERLINK \l _Toc6082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val="en-US" w:eastAsia="zh-CN"/>
        </w:rPr>
        <w:t xml:space="preserve">1.1 </w:t>
      </w:r>
      <w:r>
        <w:rPr>
          <w:rFonts w:hint="eastAsia"/>
          <w:szCs w:val="28"/>
          <w:lang w:val="en-US" w:eastAsia="zh-CN"/>
        </w:rPr>
        <w:t>QgsVectorLayer</w:t>
      </w:r>
      <w:r>
        <w:tab/>
      </w:r>
      <w:r>
        <w:fldChar w:fldCharType="begin"/>
      </w:r>
      <w:r>
        <w:instrText xml:space="preserve"> PAGEREF _Toc6082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9"/>
        <w:tabs>
          <w:tab w:val="right" w:leader="dot" w:pos="8640"/>
          <w:tab w:val="clear" w:pos="8631"/>
        </w:tabs>
      </w:pPr>
      <w:r>
        <w:fldChar w:fldCharType="begin"/>
      </w:r>
      <w:r>
        <w:instrText xml:space="preserve"> HYPERLINK \l _Toc27743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QgsFeatureRendererV2</w:t>
      </w:r>
      <w:r>
        <w:tab/>
      </w:r>
      <w:r>
        <w:fldChar w:fldCharType="begin"/>
      </w:r>
      <w:r>
        <w:instrText xml:space="preserve"> PAGEREF _Toc27743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9"/>
        <w:tabs>
          <w:tab w:val="right" w:leader="dot" w:pos="8640"/>
          <w:tab w:val="clear" w:pos="8631"/>
        </w:tabs>
      </w:pPr>
      <w:r>
        <w:fldChar w:fldCharType="begin"/>
      </w:r>
      <w:r>
        <w:instrText xml:space="preserve"> HYPERLINK \l _Toc18166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QgsSymbolV2</w:t>
      </w:r>
      <w:r>
        <w:tab/>
      </w:r>
      <w:r>
        <w:fldChar w:fldCharType="begin"/>
      </w:r>
      <w:r>
        <w:instrText xml:space="preserve"> PAGEREF _Toc18166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9"/>
        <w:tabs>
          <w:tab w:val="right" w:leader="dot" w:pos="8640"/>
          <w:tab w:val="clear" w:pos="8631"/>
        </w:tabs>
      </w:pPr>
      <w:r>
        <w:fldChar w:fldCharType="begin"/>
      </w:r>
      <w:r>
        <w:instrText xml:space="preserve"> HYPERLINK \l _Toc30748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QgsSymbolLayerV2</w:t>
      </w:r>
      <w:r>
        <w:tab/>
      </w:r>
      <w:r>
        <w:fldChar w:fldCharType="begin"/>
      </w:r>
      <w:r>
        <w:instrText xml:space="preserve"> PAGEREF _Toc30748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tabs>
          <w:tab w:val="right" w:leader="dot" w:pos="8640"/>
          <w:tab w:val="clear" w:pos="8631"/>
        </w:tabs>
      </w:pPr>
      <w:r>
        <w:fldChar w:fldCharType="begin"/>
      </w:r>
      <w:r>
        <w:instrText xml:space="preserve"> HYPERLINK \l _Toc861 </w:instrText>
      </w:r>
      <w:r>
        <w:fldChar w:fldCharType="separate"/>
      </w:r>
      <w:r>
        <w:rPr>
          <w:rFonts w:hint="eastAsia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</w:rPr>
        <w:t xml:space="preserve">2. </w:t>
      </w:r>
      <w:r>
        <w:rPr>
          <w:rFonts w:hint="eastAsia"/>
          <w:lang w:val="en-US" w:eastAsia="zh-CN"/>
        </w:rPr>
        <w:t>QGIS渲染流程</w:t>
      </w:r>
      <w:r>
        <w:tab/>
      </w:r>
      <w:r>
        <w:fldChar w:fldCharType="begin"/>
      </w:r>
      <w:r>
        <w:instrText xml:space="preserve"> PAGEREF _Toc861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tabs>
          <w:tab w:val="right" w:leader="dot" w:pos="8640"/>
          <w:tab w:val="clear" w:pos="8631"/>
        </w:tabs>
      </w:pPr>
      <w:r>
        <w:fldChar w:fldCharType="begin"/>
      </w:r>
      <w:r>
        <w:instrText xml:space="preserve"> HYPERLINK \l _Toc8495 </w:instrText>
      </w:r>
      <w:r>
        <w:fldChar w:fldCharType="separate"/>
      </w:r>
      <w:r>
        <w:rPr>
          <w:rFonts w:hint="eastAsia" w:eastAsia="宋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改进方案</w:t>
      </w:r>
      <w:r>
        <w:tab/>
      </w:r>
      <w:r>
        <w:fldChar w:fldCharType="begin"/>
      </w:r>
      <w:r>
        <w:instrText xml:space="preserve"> PAGEREF _Toc8495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4"/>
        <w:spacing w:before="72" w:after="72" w:line="360" w:lineRule="auto"/>
        <w:ind w:firstLine="0"/>
      </w:pPr>
      <w:r>
        <w:fldChar w:fldCharType="end"/>
      </w:r>
    </w:p>
    <w:p>
      <w:pPr>
        <w:widowControl/>
        <w:spacing w:before="72" w:after="72" w:line="360" w:lineRule="atLeast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>
      <w:pPr>
        <w:pStyle w:val="2"/>
      </w:pPr>
      <w:bookmarkStart w:id="0" w:name="_Toc6205"/>
      <w:r>
        <w:rPr>
          <w:rFonts w:hint="eastAsia"/>
          <w:lang w:val="en-US" w:eastAsia="zh-CN"/>
        </w:rPr>
        <w:t>矢量地图渲染及相关类</w:t>
      </w:r>
      <w:bookmarkEnd w:id="0"/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QgsVectorLayer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QgsSymbolV2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QgsSymbolLayerV2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QgsFeatureRendererV2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QgsFeatureRendererV2 控制着QgsVectorLayer 的“渲染”样式，而具体用什么样式来“渲染”，则是有 QgsSymbolV2来定义的，QgsSymbolLayerV2 是 QgsSymbolV2 的扩展。搞明白这几个类的关系有助于我们后面的理解。实际上，我们基本不会直接用到这几个类，大多数时候是在用它们的子类。</w:t>
      </w:r>
    </w:p>
    <w:p>
      <w:pPr>
        <w:pStyle w:val="3"/>
        <w:spacing w:before="72" w:after="72"/>
        <w:rPr>
          <w:rFonts w:hint="eastAsia"/>
          <w:sz w:val="28"/>
          <w:szCs w:val="28"/>
          <w:lang w:val="en-US" w:eastAsia="zh-CN"/>
        </w:rPr>
      </w:pPr>
      <w:bookmarkStart w:id="1" w:name="_Toc6082"/>
      <w:r>
        <w:rPr>
          <w:rFonts w:hint="eastAsia"/>
          <w:sz w:val="28"/>
          <w:szCs w:val="28"/>
          <w:lang w:val="en-US" w:eastAsia="zh-CN"/>
        </w:rPr>
        <w:t>QgsVectorLayer</w:t>
      </w:r>
      <w:bookmarkEnd w:id="1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QgsVectorLayer 不必多说，只需要知道使用它的方法“setRendererV2()”来绑定它的 Renderer 就好了。</w:t>
      </w:r>
    </w:p>
    <w:p>
      <w:pPr>
        <w:pStyle w:val="3"/>
        <w:spacing w:before="72" w:after="72"/>
        <w:rPr>
          <w:rFonts w:hint="eastAsia"/>
          <w:lang w:val="en-US" w:eastAsia="zh-CN"/>
        </w:rPr>
      </w:pPr>
      <w:bookmarkStart w:id="2" w:name="_Toc27743"/>
      <w:r>
        <w:rPr>
          <w:rFonts w:hint="eastAsia"/>
          <w:lang w:val="en-US" w:eastAsia="zh-CN"/>
        </w:rPr>
        <w:t>QgsFeatureRendererV2</w:t>
      </w:r>
      <w:bookmarkEnd w:id="2"/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来看看矢量图层都支持那些 Renderer，也就是 QgsFeatureRendererV2 这个类的派生关系，如下图</w:t>
      </w:r>
    </w:p>
    <w:p>
      <w:pPr>
        <w:pStyle w:val="8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980940" cy="2524125"/>
            <wp:effectExtent l="0" t="0" r="10160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 QgsFeatureRendererV2类及其派生类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从图上可以看到，这里支持的渲染方式还是蛮多的，GIS的同学看到这些名字应该不会太陌生，就是我们设置图层属性面板时候的那个下拉菜单里面的内容，见下图。</w:t>
      </w:r>
    </w:p>
    <w:p>
      <w:pPr>
        <w:pStyle w:val="84"/>
      </w:pPr>
      <w:r>
        <w:drawing>
          <wp:inline distT="0" distB="0" distL="114300" distR="114300">
            <wp:extent cx="1247775" cy="1133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层渲染属性设置面板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这里内容太多，就不逐个介绍了，本篇文章中我们只关注一个最简单也是最常用的 QgsSingleSymbolRendererV2 ，也就是我们经常使用在点图层标记上的单个的样式。</w:t>
      </w:r>
    </w:p>
    <w:p>
      <w:pPr>
        <w:pStyle w:val="3"/>
        <w:rPr>
          <w:rFonts w:hint="eastAsia"/>
          <w:lang w:val="en-US" w:eastAsia="zh-CN"/>
        </w:rPr>
      </w:pPr>
      <w:bookmarkStart w:id="3" w:name="_Toc18166"/>
      <w:r>
        <w:rPr>
          <w:rFonts w:hint="eastAsia"/>
          <w:lang w:val="en-US" w:eastAsia="zh-CN"/>
        </w:rPr>
        <w:t>QgsSymbolV2</w:t>
      </w:r>
      <w:bookmarkEnd w:id="3"/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QgsSymbolV2类就是直接关系到图层显示的“造型”了，也就是在这里设置各种图层样式的属性。还是先来看看它的派生类关系。</w:t>
      </w:r>
    </w:p>
    <w:p>
      <w:pPr>
        <w:pStyle w:val="8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90265" cy="1190625"/>
            <wp:effectExtent l="0" t="0" r="635" b="952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QgsSymbolV2类及其派生类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简单说明一下，QgsFillSymbolV2 对应的是多边形矢量图层，QgsLineSymbolV2 对应的是线性矢量图层， 而 QgsMarkerSymbolV2 自然就是对应点矢量图层了。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关于这些类的设置大多集中在“颜色”、“大小”、“透明度”等属性上，每个派生类也都有自己的一些属性，详细的情况还是建议大家看看 API 文档 。</w:t>
      </w:r>
    </w:p>
    <w:p>
      <w:pPr>
        <w:pStyle w:val="3"/>
        <w:rPr>
          <w:rFonts w:hint="eastAsia"/>
          <w:lang w:val="en-US" w:eastAsia="zh-CN"/>
        </w:rPr>
      </w:pPr>
      <w:bookmarkStart w:id="4" w:name="_Toc30748"/>
      <w:r>
        <w:rPr>
          <w:rFonts w:hint="eastAsia"/>
          <w:lang w:val="en-US" w:eastAsia="zh-CN"/>
        </w:rPr>
        <w:t>QgsSymbolLayerV2</w:t>
      </w:r>
      <w:bookmarkEnd w:id="4"/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QGis扩展了简单的 Symbol 图层样式，将原来单一的 Symbol 变成了“图层”方式，使得样式可定制的自由度开阔了许多， 当然派生关系也多了很多，见下图。</w:t>
      </w:r>
    </w:p>
    <w:p>
      <w:pPr>
        <w:pStyle w:val="8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796540"/>
            <wp:effectExtent l="0" t="0" r="10795" b="381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 QgsSymbolLayerV2类及其派生类</w:t>
      </w:r>
    </w:p>
    <w:p>
      <w:pPr>
        <w:pStyle w:val="9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从上图里面可以看到，分别对应这多边形、线和点都有各自的样式图层，将一个矢量图形的图标拆分，基本每个地方都有可定制的余地，都有专门的样式图层类来控制。</w:t>
      </w:r>
    </w:p>
    <w:p>
      <w:pPr>
        <w:pStyle w:val="2"/>
        <w:rPr>
          <w:rFonts w:hint="eastAsia"/>
        </w:rPr>
      </w:pPr>
      <w:bookmarkStart w:id="5" w:name="_Toc861"/>
      <w:r>
        <w:rPr>
          <w:rFonts w:hint="eastAsia"/>
          <w:lang w:val="en-US" w:eastAsia="zh-CN"/>
        </w:rPr>
        <w:t>QGIS渲染流程</w:t>
      </w:r>
      <w:bookmarkEnd w:id="5"/>
    </w:p>
    <w:p>
      <w:pPr>
        <w:pStyle w:val="94"/>
        <w:rPr>
          <w:rFonts w:hint="eastAsia"/>
        </w:rPr>
      </w:pPr>
      <w:r>
        <w:rPr>
          <w:rFonts w:hint="eastAsia"/>
          <w:lang w:val="en-US" w:eastAsia="zh-CN"/>
        </w:rPr>
        <w:t>由于当mapcanvas刷新时，进行重新的渲染工作。所以以类Mapcanvas的refresh()方法为入口进行矢量数据渲染工作的梳理。</w:t>
      </w:r>
    </w:p>
    <w:p>
      <w:pPr>
        <w:pStyle w:val="94"/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类Mapcanvas的refresh()方法。通过判断QgsMapSettings(存储地图渲染工作的所有必要信息)中是否存储有渲染工作所必需的设置、是否用户请求暂停渲染、画布是否被冻结、是否已经在进行渲染否的话将该参数设置为true。满足渲染条件进行下一步，否则不进行渲染。</w:t>
      </w:r>
    </w:p>
    <w:p>
      <w:pPr>
        <w:pStyle w:val="94"/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连接Mapcanvas的refreshMap()方法。在该方法中，首先，停止所有的在后台进行的地图渲染工作。QgsMapRendererQImageJob该渲染方法在渲染工作正在进行时就可以获取渲染图片；然后，从全局的配置文件、工程文件和QgsMapSetting中获取表达式上下文，并全部赋值给QgsMapSetting。再后，选择并行渲染还是顺序渲染。并将处于编辑状态的图层进行运存的缓冲区存储。</w:t>
      </w:r>
    </w:p>
    <w:p>
      <w:pPr>
        <w:pStyle w:val="8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081405"/>
            <wp:effectExtent l="0" t="0" r="6350" b="444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渲染类及其集成关系</w:t>
      </w:r>
    </w:p>
    <w:p>
      <w:pPr>
        <w:pStyle w:val="94"/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多线程渲染-&gt;QgsMapRendererParallelJob(QgsMapSettings)；单线程渲染-&gt;QgsMapRendererSwquentialJob(QgsMapSettings)。</w:t>
      </w:r>
    </w:p>
    <w:p>
      <w:pPr>
        <w:pStyle w:val="94"/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改进的初步想法主要针对单线程渲染流程的改进。下面是单线程渲染流程QgsMapRendererSwquentialJob(QgsMapSettings)-&gt;start()开始渲染在start函数中创建QgsMapRendererCustomPainterJob(QgsMapSettings,Qpainter)调用QgsMapRendererCustomPainterJob-&gt;start()。</w:t>
      </w:r>
    </w:p>
    <w:p>
      <w:pPr>
        <w:pStyle w:val="94"/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4步骤中调用QgsMapRendererJob-&gt;prepareJobs()函数获取渲染工作所需要的各个图层渲染所需的上下文信息、图片、渲染器、painter类型、是否缓存、图层id、渲染时间等；然后调用QgsMapRendererCustomPainterJob-&gt;doRender();进行渲染工作。在该函数中通过遍历LayerRenderJobs集合，根据各个图层的渲染器进行渲染进行渲染。该工作关注QgsVectorlayerRenderer。</w:t>
      </w:r>
    </w:p>
    <w:p>
      <w:pPr>
        <w:pStyle w:val="94"/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QgsVectorLayerRenderer( QgsVectorLayer* layer, QgsRenderContext&amp; context )调用QgsVectorlayerRenderer-&gt;render()做一些准备工作之后调用QgsVectorLayerRenderer::drawRendererV2( QgsFeatureIterator&amp; fit )循环遍历每一个要素，调用QgsFeatureRendererV2::renderFeature( QgsFeature&amp; feature, QgsRenderContext&amp; context, int layer, bool selected, bool drawVertexMarker )；根据QgsSingleSymbolRendererV2::symbolForFeature(QgsFeature,context)获取要素的样式，然后调用QgsFeatureRendererV2::renderFeatureWithSymbol( QgsFeature&amp; feature, QgsSymbolV2* symbol, QgsRenderContext&amp; context, int layer, bool selected, bool drawVertexMarker )。</w:t>
      </w:r>
    </w:p>
    <w:p>
      <w:pPr>
        <w:pStyle w:val="94"/>
        <w:numPr>
          <w:ilvl w:val="0"/>
          <w:numId w:val="12"/>
        </w:numPr>
        <w:ind w:left="0" w:leftChars="0" w:firstLine="420" w:firstLineChars="0"/>
      </w:pPr>
      <w:r>
        <w:rPr>
          <w:rFonts w:hint="eastAsia"/>
          <w:lang w:val="en-US" w:eastAsia="zh-CN"/>
        </w:rPr>
        <w:t>在QgsFeatureRendererV2::renderFeatureWithSymbol调用QgsSymbolV2::renderFeature( const QgsFeature&amp; feature, QgsRenderContext&amp; context, int layer, bool selected, bool drawVertexMarker, int currentVertexMarkerType, int currentVertexMarkerSize )对每个geometry进行渲染。</w:t>
      </w:r>
    </w:p>
    <w:p>
      <w:pPr>
        <w:pStyle w:val="2"/>
        <w:rPr>
          <w:rFonts w:hint="eastAsia" w:eastAsia="宋体"/>
          <w:lang w:val="en-US" w:eastAsia="zh-CN"/>
        </w:rPr>
      </w:pPr>
      <w:bookmarkStart w:id="6" w:name="_Toc8495"/>
      <w:r>
        <w:rPr>
          <w:rFonts w:hint="eastAsia"/>
          <w:lang w:val="en-US" w:eastAsia="zh-CN"/>
        </w:rPr>
        <w:t>改进方案</w:t>
      </w:r>
      <w:bookmarkEnd w:id="6"/>
    </w:p>
    <w:p>
      <w:pPr>
        <w:pStyle w:val="94"/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定义QgsHybirdFeature继承于QgsFeature,增加geometry容器成员变量，用于存储每个要素的不同几何形态，以及每个几何形态显示的比例尺范围。 </w:t>
      </w:r>
    </w:p>
    <w:p>
      <w:pPr>
        <w:pStyle w:val="94"/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定义QgsHybirdSymbolV2继承于QgsSymbolV2,混合符号类包括了QgsFillSymbolV2、QgsLineSymbolV2、QgsMarkerSymbolV2类型的成员变量，可以实现点、线、面符号的渲染。</w:t>
      </w:r>
    </w:p>
    <w:p>
      <w:pPr>
        <w:pStyle w:val="94"/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扩展枚举类型定义，QGis::WkbType中增加WKBHybirdGeometry混合几何体，用于provider提供文件中包含的集合体类型。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spacing w:before="72" w:after="72"/>
      <w:ind w:left="8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spacing w:before="72" w:after="72"/>
      <w:ind w:left="8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spacing w:before="72" w:after="72"/>
      <w:ind w:left="8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spacing w:before="72" w:after="72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spacing w:before="72" w:after="72"/>
      <w:ind w:left="8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spacing w:before="72" w:after="72"/>
      <w:ind w:left="8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AFD43"/>
    <w:multiLevelType w:val="singleLevel"/>
    <w:tmpl w:val="9E6AFD4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F00FD65"/>
    <w:multiLevelType w:val="singleLevel"/>
    <w:tmpl w:val="AF00FD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FFFF81"/>
    <w:multiLevelType w:val="singleLevel"/>
    <w:tmpl w:val="FFFFFF81"/>
    <w:lvl w:ilvl="0" w:tentative="0">
      <w:start w:val="1"/>
      <w:numFmt w:val="bullet"/>
      <w:pStyle w:val="19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3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6">
    <w:nsid w:val="05FB255C"/>
    <w:multiLevelType w:val="multilevel"/>
    <w:tmpl w:val="05FB255C"/>
    <w:lvl w:ilvl="0" w:tentative="0">
      <w:start w:val="1"/>
      <w:numFmt w:val="decimal"/>
      <w:pStyle w:val="132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F9507EB"/>
    <w:multiLevelType w:val="multilevel"/>
    <w:tmpl w:val="0F9507EB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suff w:val="nothing"/>
      <w:lvlText w:val="%1.%2　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5"/>
      <w:isLgl/>
      <w:suff w:val="nothing"/>
      <w:lvlText w:val="%1.%2.%3　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8"/>
      <w:isLgl/>
      <w:suff w:val="nothing"/>
      <w:lvlText w:val="%1.%2.%3.%4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-278"/>
        </w:tabs>
        <w:ind w:left="4" w:firstLine="0"/>
      </w:pPr>
      <w:rPr>
        <w:rFonts w:hint="eastAsia" w:cs="Times New Roman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507"/>
        </w:tabs>
        <w:ind w:left="146" w:firstLine="0"/>
      </w:pPr>
      <w:rPr>
        <w:rFonts w:hint="eastAsia" w:cs="Times New Roman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2"/>
        </w:tabs>
        <w:ind w:left="288" w:firstLine="0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077"/>
        </w:tabs>
        <w:ind w:left="430" w:firstLine="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03"/>
        </w:tabs>
        <w:ind w:left="572" w:firstLine="0"/>
      </w:pPr>
      <w:rPr>
        <w:rFonts w:hint="eastAsia" w:cs="Times New Roman"/>
      </w:rPr>
    </w:lvl>
  </w:abstractNum>
  <w:abstractNum w:abstractNumId="8">
    <w:nsid w:val="2A4D0DFE"/>
    <w:multiLevelType w:val="multilevel"/>
    <w:tmpl w:val="2A4D0DFE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12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13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4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5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34C9735B"/>
    <w:multiLevelType w:val="singleLevel"/>
    <w:tmpl w:val="34C9735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35890375"/>
    <w:multiLevelType w:val="multilevel"/>
    <w:tmpl w:val="35890375"/>
    <w:lvl w:ilvl="0" w:tentative="0">
      <w:start w:val="1"/>
      <w:numFmt w:val="bullet"/>
      <w:pStyle w:val="147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1">
    <w:nsid w:val="550D1926"/>
    <w:multiLevelType w:val="multilevel"/>
    <w:tmpl w:val="550D19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2F09EA"/>
    <w:multiLevelType w:val="singleLevel"/>
    <w:tmpl w:val="7B2F09EA"/>
    <w:lvl w:ilvl="0" w:tentative="0">
      <w:start w:val="1"/>
      <w:numFmt w:val="decimal"/>
      <w:pStyle w:val="149"/>
      <w:suff w:val="space"/>
      <w:lvlText w:val="表 %1  "/>
      <w:lvlJc w:val="left"/>
      <w:pPr>
        <w:ind w:left="2694" w:firstLine="0"/>
      </w:pPr>
      <w:rPr>
        <w:rFonts w:hint="eastAsia" w:ascii="宋体" w:eastAsia="宋体"/>
        <w:b w:val="0"/>
        <w:i w:val="0"/>
        <w:sz w:val="24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1"/>
  <w:bordersDoNotSurroundFooter w:val="1"/>
  <w:hideSpellingErrors/>
  <w:attachedTemplate r:id="rId1"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CE"/>
    <w:rsid w:val="0000018A"/>
    <w:rsid w:val="00000246"/>
    <w:rsid w:val="00000448"/>
    <w:rsid w:val="000005A0"/>
    <w:rsid w:val="0000082A"/>
    <w:rsid w:val="00000859"/>
    <w:rsid w:val="00000B8C"/>
    <w:rsid w:val="00000FF5"/>
    <w:rsid w:val="00001221"/>
    <w:rsid w:val="00001287"/>
    <w:rsid w:val="0000132B"/>
    <w:rsid w:val="000014C1"/>
    <w:rsid w:val="00001594"/>
    <w:rsid w:val="000015B1"/>
    <w:rsid w:val="00001754"/>
    <w:rsid w:val="00001842"/>
    <w:rsid w:val="00001990"/>
    <w:rsid w:val="00001A1B"/>
    <w:rsid w:val="00001C1E"/>
    <w:rsid w:val="00001E65"/>
    <w:rsid w:val="00001F0D"/>
    <w:rsid w:val="00001FAF"/>
    <w:rsid w:val="00002013"/>
    <w:rsid w:val="000020AB"/>
    <w:rsid w:val="000021C9"/>
    <w:rsid w:val="0000246F"/>
    <w:rsid w:val="000024C9"/>
    <w:rsid w:val="000024F1"/>
    <w:rsid w:val="00002907"/>
    <w:rsid w:val="00002AA7"/>
    <w:rsid w:val="00002AF7"/>
    <w:rsid w:val="00002E18"/>
    <w:rsid w:val="0000303A"/>
    <w:rsid w:val="00003522"/>
    <w:rsid w:val="000035AB"/>
    <w:rsid w:val="0000369A"/>
    <w:rsid w:val="00003858"/>
    <w:rsid w:val="00003C2E"/>
    <w:rsid w:val="00003D6D"/>
    <w:rsid w:val="00003EB7"/>
    <w:rsid w:val="00003F51"/>
    <w:rsid w:val="000041AF"/>
    <w:rsid w:val="0000420A"/>
    <w:rsid w:val="000042A1"/>
    <w:rsid w:val="00004749"/>
    <w:rsid w:val="00004865"/>
    <w:rsid w:val="000048DB"/>
    <w:rsid w:val="00004928"/>
    <w:rsid w:val="000049D4"/>
    <w:rsid w:val="00004A24"/>
    <w:rsid w:val="00004A7F"/>
    <w:rsid w:val="00004B0C"/>
    <w:rsid w:val="00004DE7"/>
    <w:rsid w:val="00004E6D"/>
    <w:rsid w:val="00004EE4"/>
    <w:rsid w:val="000050C9"/>
    <w:rsid w:val="000052D4"/>
    <w:rsid w:val="0000541E"/>
    <w:rsid w:val="000055B9"/>
    <w:rsid w:val="00005637"/>
    <w:rsid w:val="000058B0"/>
    <w:rsid w:val="00005B08"/>
    <w:rsid w:val="00005E2A"/>
    <w:rsid w:val="00005F11"/>
    <w:rsid w:val="00005FFE"/>
    <w:rsid w:val="0000625A"/>
    <w:rsid w:val="000064D4"/>
    <w:rsid w:val="00006560"/>
    <w:rsid w:val="000066D9"/>
    <w:rsid w:val="0000683C"/>
    <w:rsid w:val="00006AC4"/>
    <w:rsid w:val="00007252"/>
    <w:rsid w:val="000073DA"/>
    <w:rsid w:val="00007414"/>
    <w:rsid w:val="0000750B"/>
    <w:rsid w:val="00007700"/>
    <w:rsid w:val="00007748"/>
    <w:rsid w:val="0000784C"/>
    <w:rsid w:val="00007A07"/>
    <w:rsid w:val="00007A35"/>
    <w:rsid w:val="00007B15"/>
    <w:rsid w:val="00007BA4"/>
    <w:rsid w:val="00007F33"/>
    <w:rsid w:val="00010165"/>
    <w:rsid w:val="00010305"/>
    <w:rsid w:val="00010390"/>
    <w:rsid w:val="000103FB"/>
    <w:rsid w:val="00010487"/>
    <w:rsid w:val="000105EF"/>
    <w:rsid w:val="000107DC"/>
    <w:rsid w:val="00010967"/>
    <w:rsid w:val="00010A29"/>
    <w:rsid w:val="00010B46"/>
    <w:rsid w:val="00010BC5"/>
    <w:rsid w:val="00010BDD"/>
    <w:rsid w:val="00010C46"/>
    <w:rsid w:val="00010D0F"/>
    <w:rsid w:val="00010E0D"/>
    <w:rsid w:val="00010E82"/>
    <w:rsid w:val="00010E92"/>
    <w:rsid w:val="0001111D"/>
    <w:rsid w:val="0001117E"/>
    <w:rsid w:val="00011229"/>
    <w:rsid w:val="000112A3"/>
    <w:rsid w:val="00011336"/>
    <w:rsid w:val="000113FC"/>
    <w:rsid w:val="00011498"/>
    <w:rsid w:val="000116F3"/>
    <w:rsid w:val="00011AE8"/>
    <w:rsid w:val="00011BDA"/>
    <w:rsid w:val="00011D2B"/>
    <w:rsid w:val="00011F79"/>
    <w:rsid w:val="00011FFF"/>
    <w:rsid w:val="00012595"/>
    <w:rsid w:val="000126B7"/>
    <w:rsid w:val="000127F4"/>
    <w:rsid w:val="00012890"/>
    <w:rsid w:val="00012A38"/>
    <w:rsid w:val="00012AD2"/>
    <w:rsid w:val="00012C11"/>
    <w:rsid w:val="00012CFB"/>
    <w:rsid w:val="00012D15"/>
    <w:rsid w:val="00013153"/>
    <w:rsid w:val="000131E1"/>
    <w:rsid w:val="0001337F"/>
    <w:rsid w:val="000133FB"/>
    <w:rsid w:val="000134FF"/>
    <w:rsid w:val="0001352B"/>
    <w:rsid w:val="00013674"/>
    <w:rsid w:val="000137F8"/>
    <w:rsid w:val="000138F0"/>
    <w:rsid w:val="000139F3"/>
    <w:rsid w:val="00013AC8"/>
    <w:rsid w:val="00013C5B"/>
    <w:rsid w:val="00013D2B"/>
    <w:rsid w:val="00013D57"/>
    <w:rsid w:val="00013E19"/>
    <w:rsid w:val="00013EBE"/>
    <w:rsid w:val="00013F66"/>
    <w:rsid w:val="00013F73"/>
    <w:rsid w:val="00013FD0"/>
    <w:rsid w:val="0001405F"/>
    <w:rsid w:val="000142EB"/>
    <w:rsid w:val="00014314"/>
    <w:rsid w:val="000143FA"/>
    <w:rsid w:val="0001449D"/>
    <w:rsid w:val="000146DE"/>
    <w:rsid w:val="00014B2E"/>
    <w:rsid w:val="00014B5E"/>
    <w:rsid w:val="00014BFD"/>
    <w:rsid w:val="00014C17"/>
    <w:rsid w:val="00014D19"/>
    <w:rsid w:val="00014DD2"/>
    <w:rsid w:val="00014E89"/>
    <w:rsid w:val="00014F22"/>
    <w:rsid w:val="00014F64"/>
    <w:rsid w:val="00015181"/>
    <w:rsid w:val="00015283"/>
    <w:rsid w:val="000154EF"/>
    <w:rsid w:val="000155F5"/>
    <w:rsid w:val="00015729"/>
    <w:rsid w:val="00015811"/>
    <w:rsid w:val="00015B38"/>
    <w:rsid w:val="00015B54"/>
    <w:rsid w:val="00015BE7"/>
    <w:rsid w:val="00015FDB"/>
    <w:rsid w:val="00016299"/>
    <w:rsid w:val="00016575"/>
    <w:rsid w:val="00016980"/>
    <w:rsid w:val="00016CAE"/>
    <w:rsid w:val="00017276"/>
    <w:rsid w:val="000172A3"/>
    <w:rsid w:val="000172B9"/>
    <w:rsid w:val="000172F2"/>
    <w:rsid w:val="00017511"/>
    <w:rsid w:val="00017A93"/>
    <w:rsid w:val="00017B6B"/>
    <w:rsid w:val="00017BDD"/>
    <w:rsid w:val="00017BF0"/>
    <w:rsid w:val="00017D7A"/>
    <w:rsid w:val="0002009C"/>
    <w:rsid w:val="000200EB"/>
    <w:rsid w:val="00020270"/>
    <w:rsid w:val="000202D8"/>
    <w:rsid w:val="00020552"/>
    <w:rsid w:val="000205F5"/>
    <w:rsid w:val="000206E4"/>
    <w:rsid w:val="000207F3"/>
    <w:rsid w:val="00020812"/>
    <w:rsid w:val="00020831"/>
    <w:rsid w:val="00020896"/>
    <w:rsid w:val="00020A4D"/>
    <w:rsid w:val="00020CFD"/>
    <w:rsid w:val="00020ECB"/>
    <w:rsid w:val="0002108C"/>
    <w:rsid w:val="00021179"/>
    <w:rsid w:val="00021190"/>
    <w:rsid w:val="0002133A"/>
    <w:rsid w:val="000214E4"/>
    <w:rsid w:val="00021578"/>
    <w:rsid w:val="00021799"/>
    <w:rsid w:val="000217CD"/>
    <w:rsid w:val="00021A1D"/>
    <w:rsid w:val="00021CD6"/>
    <w:rsid w:val="00021CE7"/>
    <w:rsid w:val="00021D56"/>
    <w:rsid w:val="00021E04"/>
    <w:rsid w:val="00021E17"/>
    <w:rsid w:val="000220FC"/>
    <w:rsid w:val="0002214C"/>
    <w:rsid w:val="000221E6"/>
    <w:rsid w:val="0002220D"/>
    <w:rsid w:val="00022220"/>
    <w:rsid w:val="00022283"/>
    <w:rsid w:val="000222B5"/>
    <w:rsid w:val="0002244F"/>
    <w:rsid w:val="000226E3"/>
    <w:rsid w:val="0002276E"/>
    <w:rsid w:val="0002278D"/>
    <w:rsid w:val="00022817"/>
    <w:rsid w:val="0002286A"/>
    <w:rsid w:val="000229CA"/>
    <w:rsid w:val="00022B59"/>
    <w:rsid w:val="00022CF8"/>
    <w:rsid w:val="0002343E"/>
    <w:rsid w:val="0002349A"/>
    <w:rsid w:val="000234FE"/>
    <w:rsid w:val="00023602"/>
    <w:rsid w:val="0002368D"/>
    <w:rsid w:val="00023697"/>
    <w:rsid w:val="00023BCE"/>
    <w:rsid w:val="00023DAD"/>
    <w:rsid w:val="00023FAB"/>
    <w:rsid w:val="00024121"/>
    <w:rsid w:val="000242B1"/>
    <w:rsid w:val="000242D9"/>
    <w:rsid w:val="00024438"/>
    <w:rsid w:val="000244B2"/>
    <w:rsid w:val="000244E6"/>
    <w:rsid w:val="00024567"/>
    <w:rsid w:val="0002461A"/>
    <w:rsid w:val="000246DC"/>
    <w:rsid w:val="000246F8"/>
    <w:rsid w:val="000247DE"/>
    <w:rsid w:val="00024816"/>
    <w:rsid w:val="00024B5E"/>
    <w:rsid w:val="00024C7B"/>
    <w:rsid w:val="00024E97"/>
    <w:rsid w:val="00024F2E"/>
    <w:rsid w:val="00024FC6"/>
    <w:rsid w:val="00025071"/>
    <w:rsid w:val="00025076"/>
    <w:rsid w:val="00025216"/>
    <w:rsid w:val="00025269"/>
    <w:rsid w:val="0002538D"/>
    <w:rsid w:val="0002553F"/>
    <w:rsid w:val="000257A1"/>
    <w:rsid w:val="0002585C"/>
    <w:rsid w:val="00025913"/>
    <w:rsid w:val="00025D40"/>
    <w:rsid w:val="00025E64"/>
    <w:rsid w:val="00026312"/>
    <w:rsid w:val="00026352"/>
    <w:rsid w:val="000266BF"/>
    <w:rsid w:val="00026818"/>
    <w:rsid w:val="0002686E"/>
    <w:rsid w:val="000269E9"/>
    <w:rsid w:val="00026A17"/>
    <w:rsid w:val="00026BBA"/>
    <w:rsid w:val="00026C69"/>
    <w:rsid w:val="00026CAC"/>
    <w:rsid w:val="00026F8B"/>
    <w:rsid w:val="00026FF4"/>
    <w:rsid w:val="0002711C"/>
    <w:rsid w:val="000272A3"/>
    <w:rsid w:val="00027333"/>
    <w:rsid w:val="00027375"/>
    <w:rsid w:val="0002741D"/>
    <w:rsid w:val="000274B7"/>
    <w:rsid w:val="000275EA"/>
    <w:rsid w:val="00027629"/>
    <w:rsid w:val="0002773C"/>
    <w:rsid w:val="00027975"/>
    <w:rsid w:val="00027B4C"/>
    <w:rsid w:val="00027C34"/>
    <w:rsid w:val="00027D15"/>
    <w:rsid w:val="00027D5A"/>
    <w:rsid w:val="00027E38"/>
    <w:rsid w:val="00027F8D"/>
    <w:rsid w:val="000300E8"/>
    <w:rsid w:val="000302FE"/>
    <w:rsid w:val="000304E7"/>
    <w:rsid w:val="00030854"/>
    <w:rsid w:val="00030BA1"/>
    <w:rsid w:val="00030D17"/>
    <w:rsid w:val="00030D8C"/>
    <w:rsid w:val="00030DA9"/>
    <w:rsid w:val="00030F63"/>
    <w:rsid w:val="0003102C"/>
    <w:rsid w:val="000310CB"/>
    <w:rsid w:val="000311FE"/>
    <w:rsid w:val="00031398"/>
    <w:rsid w:val="00031403"/>
    <w:rsid w:val="0003150D"/>
    <w:rsid w:val="0003156A"/>
    <w:rsid w:val="000315C7"/>
    <w:rsid w:val="000316FB"/>
    <w:rsid w:val="000318E5"/>
    <w:rsid w:val="00031B42"/>
    <w:rsid w:val="00031FA2"/>
    <w:rsid w:val="00032145"/>
    <w:rsid w:val="00032636"/>
    <w:rsid w:val="00032807"/>
    <w:rsid w:val="00032882"/>
    <w:rsid w:val="000328C8"/>
    <w:rsid w:val="00032A66"/>
    <w:rsid w:val="00032F1C"/>
    <w:rsid w:val="00033033"/>
    <w:rsid w:val="00033240"/>
    <w:rsid w:val="00033279"/>
    <w:rsid w:val="000333E2"/>
    <w:rsid w:val="00033470"/>
    <w:rsid w:val="0003355E"/>
    <w:rsid w:val="000335EF"/>
    <w:rsid w:val="000336F5"/>
    <w:rsid w:val="0003374A"/>
    <w:rsid w:val="00033775"/>
    <w:rsid w:val="000338CE"/>
    <w:rsid w:val="00033DAD"/>
    <w:rsid w:val="000341C8"/>
    <w:rsid w:val="00034392"/>
    <w:rsid w:val="000343E6"/>
    <w:rsid w:val="00034449"/>
    <w:rsid w:val="00034697"/>
    <w:rsid w:val="0003484A"/>
    <w:rsid w:val="00034886"/>
    <w:rsid w:val="00034BF8"/>
    <w:rsid w:val="00034E32"/>
    <w:rsid w:val="00034E67"/>
    <w:rsid w:val="00034FCD"/>
    <w:rsid w:val="00035169"/>
    <w:rsid w:val="0003531B"/>
    <w:rsid w:val="000353AF"/>
    <w:rsid w:val="00035527"/>
    <w:rsid w:val="00035869"/>
    <w:rsid w:val="00035883"/>
    <w:rsid w:val="000358D5"/>
    <w:rsid w:val="00035981"/>
    <w:rsid w:val="0003598B"/>
    <w:rsid w:val="00035A6C"/>
    <w:rsid w:val="00035D24"/>
    <w:rsid w:val="00035D2D"/>
    <w:rsid w:val="00035D3E"/>
    <w:rsid w:val="000360DB"/>
    <w:rsid w:val="00036225"/>
    <w:rsid w:val="00036299"/>
    <w:rsid w:val="00036407"/>
    <w:rsid w:val="00036435"/>
    <w:rsid w:val="00036458"/>
    <w:rsid w:val="00036635"/>
    <w:rsid w:val="000366B9"/>
    <w:rsid w:val="000368B2"/>
    <w:rsid w:val="00036926"/>
    <w:rsid w:val="00036A78"/>
    <w:rsid w:val="00036C2F"/>
    <w:rsid w:val="00036ECF"/>
    <w:rsid w:val="00037000"/>
    <w:rsid w:val="00037088"/>
    <w:rsid w:val="00037393"/>
    <w:rsid w:val="0003744E"/>
    <w:rsid w:val="000374CE"/>
    <w:rsid w:val="00037715"/>
    <w:rsid w:val="00037731"/>
    <w:rsid w:val="00037B5D"/>
    <w:rsid w:val="00037C4C"/>
    <w:rsid w:val="00037CB9"/>
    <w:rsid w:val="00037D2B"/>
    <w:rsid w:val="00037D33"/>
    <w:rsid w:val="00037D8D"/>
    <w:rsid w:val="00037E25"/>
    <w:rsid w:val="00037E7D"/>
    <w:rsid w:val="00040170"/>
    <w:rsid w:val="00040315"/>
    <w:rsid w:val="00040450"/>
    <w:rsid w:val="00040546"/>
    <w:rsid w:val="0004059B"/>
    <w:rsid w:val="000405B9"/>
    <w:rsid w:val="00040768"/>
    <w:rsid w:val="000408B7"/>
    <w:rsid w:val="00040970"/>
    <w:rsid w:val="000409B4"/>
    <w:rsid w:val="00040A16"/>
    <w:rsid w:val="00040B60"/>
    <w:rsid w:val="00040CE7"/>
    <w:rsid w:val="00040DE5"/>
    <w:rsid w:val="00040FB4"/>
    <w:rsid w:val="00040FC6"/>
    <w:rsid w:val="000410E2"/>
    <w:rsid w:val="00041144"/>
    <w:rsid w:val="000414B8"/>
    <w:rsid w:val="00041877"/>
    <w:rsid w:val="00041A5B"/>
    <w:rsid w:val="00041BA3"/>
    <w:rsid w:val="00041CE5"/>
    <w:rsid w:val="00041F02"/>
    <w:rsid w:val="00041F10"/>
    <w:rsid w:val="00042075"/>
    <w:rsid w:val="00042527"/>
    <w:rsid w:val="0004255F"/>
    <w:rsid w:val="0004261E"/>
    <w:rsid w:val="0004269D"/>
    <w:rsid w:val="00042746"/>
    <w:rsid w:val="00042880"/>
    <w:rsid w:val="0004292C"/>
    <w:rsid w:val="00042AFD"/>
    <w:rsid w:val="00042B42"/>
    <w:rsid w:val="00042C4F"/>
    <w:rsid w:val="00042EF0"/>
    <w:rsid w:val="000430F6"/>
    <w:rsid w:val="000431BB"/>
    <w:rsid w:val="00043609"/>
    <w:rsid w:val="000436E8"/>
    <w:rsid w:val="00043795"/>
    <w:rsid w:val="000437B0"/>
    <w:rsid w:val="000439F4"/>
    <w:rsid w:val="00043AD5"/>
    <w:rsid w:val="00043C5A"/>
    <w:rsid w:val="00043F3F"/>
    <w:rsid w:val="00043F43"/>
    <w:rsid w:val="00044421"/>
    <w:rsid w:val="00044792"/>
    <w:rsid w:val="000447AD"/>
    <w:rsid w:val="0004481E"/>
    <w:rsid w:val="0004481F"/>
    <w:rsid w:val="000449F7"/>
    <w:rsid w:val="00044A0A"/>
    <w:rsid w:val="00044AC7"/>
    <w:rsid w:val="00044D61"/>
    <w:rsid w:val="00044E2A"/>
    <w:rsid w:val="00044F74"/>
    <w:rsid w:val="00044FB4"/>
    <w:rsid w:val="0004517D"/>
    <w:rsid w:val="0004530B"/>
    <w:rsid w:val="0004545A"/>
    <w:rsid w:val="00045637"/>
    <w:rsid w:val="000459A6"/>
    <w:rsid w:val="00045D82"/>
    <w:rsid w:val="00045FED"/>
    <w:rsid w:val="00046171"/>
    <w:rsid w:val="000461FD"/>
    <w:rsid w:val="00046220"/>
    <w:rsid w:val="000462C9"/>
    <w:rsid w:val="000464CD"/>
    <w:rsid w:val="00046512"/>
    <w:rsid w:val="00046677"/>
    <w:rsid w:val="0004676F"/>
    <w:rsid w:val="000467AD"/>
    <w:rsid w:val="000467FD"/>
    <w:rsid w:val="0004682A"/>
    <w:rsid w:val="00046BBA"/>
    <w:rsid w:val="00046D9D"/>
    <w:rsid w:val="00046F6A"/>
    <w:rsid w:val="000470F3"/>
    <w:rsid w:val="000471BF"/>
    <w:rsid w:val="000471D0"/>
    <w:rsid w:val="00047236"/>
    <w:rsid w:val="000474BE"/>
    <w:rsid w:val="0004758F"/>
    <w:rsid w:val="000476EF"/>
    <w:rsid w:val="00047733"/>
    <w:rsid w:val="00047816"/>
    <w:rsid w:val="00047B8A"/>
    <w:rsid w:val="00047D5B"/>
    <w:rsid w:val="00047D60"/>
    <w:rsid w:val="00047EFF"/>
    <w:rsid w:val="00047F51"/>
    <w:rsid w:val="000500BC"/>
    <w:rsid w:val="00050199"/>
    <w:rsid w:val="00050264"/>
    <w:rsid w:val="000503B0"/>
    <w:rsid w:val="0005063D"/>
    <w:rsid w:val="000507D1"/>
    <w:rsid w:val="000509D1"/>
    <w:rsid w:val="00050D70"/>
    <w:rsid w:val="00050DD7"/>
    <w:rsid w:val="00050E53"/>
    <w:rsid w:val="00050F1B"/>
    <w:rsid w:val="00050F1C"/>
    <w:rsid w:val="00050FA9"/>
    <w:rsid w:val="00051045"/>
    <w:rsid w:val="0005114F"/>
    <w:rsid w:val="000516B4"/>
    <w:rsid w:val="00051890"/>
    <w:rsid w:val="00051C80"/>
    <w:rsid w:val="00051CFF"/>
    <w:rsid w:val="00051D63"/>
    <w:rsid w:val="00051DF6"/>
    <w:rsid w:val="00052025"/>
    <w:rsid w:val="0005221A"/>
    <w:rsid w:val="000522B0"/>
    <w:rsid w:val="00052388"/>
    <w:rsid w:val="000523FF"/>
    <w:rsid w:val="000525DE"/>
    <w:rsid w:val="0005272A"/>
    <w:rsid w:val="0005284D"/>
    <w:rsid w:val="000529C8"/>
    <w:rsid w:val="00052A46"/>
    <w:rsid w:val="00052A4D"/>
    <w:rsid w:val="00052B01"/>
    <w:rsid w:val="00052BEB"/>
    <w:rsid w:val="00052CBD"/>
    <w:rsid w:val="00052D81"/>
    <w:rsid w:val="00052DDD"/>
    <w:rsid w:val="00052E06"/>
    <w:rsid w:val="00052FB7"/>
    <w:rsid w:val="00053160"/>
    <w:rsid w:val="000532FD"/>
    <w:rsid w:val="0005334D"/>
    <w:rsid w:val="000539A2"/>
    <w:rsid w:val="000539CD"/>
    <w:rsid w:val="00053B20"/>
    <w:rsid w:val="00053C79"/>
    <w:rsid w:val="00053E37"/>
    <w:rsid w:val="00053ED0"/>
    <w:rsid w:val="00053FDA"/>
    <w:rsid w:val="00054218"/>
    <w:rsid w:val="0005429B"/>
    <w:rsid w:val="00054332"/>
    <w:rsid w:val="000546EE"/>
    <w:rsid w:val="00054754"/>
    <w:rsid w:val="000547BF"/>
    <w:rsid w:val="00054AAB"/>
    <w:rsid w:val="000554A1"/>
    <w:rsid w:val="00055A8F"/>
    <w:rsid w:val="00055AE6"/>
    <w:rsid w:val="000560F0"/>
    <w:rsid w:val="000562D9"/>
    <w:rsid w:val="0005648C"/>
    <w:rsid w:val="00056730"/>
    <w:rsid w:val="00056746"/>
    <w:rsid w:val="00056879"/>
    <w:rsid w:val="00056A23"/>
    <w:rsid w:val="00056AE7"/>
    <w:rsid w:val="00056EDE"/>
    <w:rsid w:val="00056F78"/>
    <w:rsid w:val="00057138"/>
    <w:rsid w:val="00057185"/>
    <w:rsid w:val="000571EA"/>
    <w:rsid w:val="0005739E"/>
    <w:rsid w:val="0005775A"/>
    <w:rsid w:val="00057911"/>
    <w:rsid w:val="00057B03"/>
    <w:rsid w:val="00057D57"/>
    <w:rsid w:val="00060092"/>
    <w:rsid w:val="000600A1"/>
    <w:rsid w:val="00060114"/>
    <w:rsid w:val="0006021D"/>
    <w:rsid w:val="0006031A"/>
    <w:rsid w:val="00060333"/>
    <w:rsid w:val="00060574"/>
    <w:rsid w:val="00060604"/>
    <w:rsid w:val="00060723"/>
    <w:rsid w:val="00060746"/>
    <w:rsid w:val="00060824"/>
    <w:rsid w:val="00060908"/>
    <w:rsid w:val="00060A40"/>
    <w:rsid w:val="00060B88"/>
    <w:rsid w:val="00060CA7"/>
    <w:rsid w:val="00060D81"/>
    <w:rsid w:val="00060DA3"/>
    <w:rsid w:val="00060DF2"/>
    <w:rsid w:val="00060F15"/>
    <w:rsid w:val="00060F75"/>
    <w:rsid w:val="00060FC7"/>
    <w:rsid w:val="00061203"/>
    <w:rsid w:val="0006142E"/>
    <w:rsid w:val="00061489"/>
    <w:rsid w:val="00061551"/>
    <w:rsid w:val="0006182E"/>
    <w:rsid w:val="00061859"/>
    <w:rsid w:val="00061C77"/>
    <w:rsid w:val="00061D11"/>
    <w:rsid w:val="00061D69"/>
    <w:rsid w:val="00061FFE"/>
    <w:rsid w:val="00062188"/>
    <w:rsid w:val="000623C4"/>
    <w:rsid w:val="000624B8"/>
    <w:rsid w:val="00062607"/>
    <w:rsid w:val="00062832"/>
    <w:rsid w:val="00062835"/>
    <w:rsid w:val="00062A37"/>
    <w:rsid w:val="00062A57"/>
    <w:rsid w:val="00062B22"/>
    <w:rsid w:val="00062C22"/>
    <w:rsid w:val="00062C40"/>
    <w:rsid w:val="00062C95"/>
    <w:rsid w:val="0006319F"/>
    <w:rsid w:val="00063272"/>
    <w:rsid w:val="000633C8"/>
    <w:rsid w:val="00063624"/>
    <w:rsid w:val="00063904"/>
    <w:rsid w:val="00063976"/>
    <w:rsid w:val="000639D9"/>
    <w:rsid w:val="00063D32"/>
    <w:rsid w:val="00063DFE"/>
    <w:rsid w:val="00063E4D"/>
    <w:rsid w:val="00063F87"/>
    <w:rsid w:val="0006402F"/>
    <w:rsid w:val="0006413D"/>
    <w:rsid w:val="000641CB"/>
    <w:rsid w:val="0006425C"/>
    <w:rsid w:val="00064440"/>
    <w:rsid w:val="0006447C"/>
    <w:rsid w:val="00064608"/>
    <w:rsid w:val="000646C8"/>
    <w:rsid w:val="00064A33"/>
    <w:rsid w:val="00064CAA"/>
    <w:rsid w:val="00064CF9"/>
    <w:rsid w:val="00064DF4"/>
    <w:rsid w:val="00064E25"/>
    <w:rsid w:val="00065085"/>
    <w:rsid w:val="0006543D"/>
    <w:rsid w:val="0006568C"/>
    <w:rsid w:val="00065707"/>
    <w:rsid w:val="0006574F"/>
    <w:rsid w:val="00065970"/>
    <w:rsid w:val="00065AB7"/>
    <w:rsid w:val="00065AF0"/>
    <w:rsid w:val="00065AF2"/>
    <w:rsid w:val="00065C6A"/>
    <w:rsid w:val="00065CB2"/>
    <w:rsid w:val="00065D52"/>
    <w:rsid w:val="00065E15"/>
    <w:rsid w:val="00065E50"/>
    <w:rsid w:val="00065F51"/>
    <w:rsid w:val="00066157"/>
    <w:rsid w:val="00066192"/>
    <w:rsid w:val="0006646F"/>
    <w:rsid w:val="00066695"/>
    <w:rsid w:val="000667EF"/>
    <w:rsid w:val="0006681C"/>
    <w:rsid w:val="000668A1"/>
    <w:rsid w:val="00066ED4"/>
    <w:rsid w:val="000671AF"/>
    <w:rsid w:val="000674F2"/>
    <w:rsid w:val="00067599"/>
    <w:rsid w:val="00067810"/>
    <w:rsid w:val="0006782E"/>
    <w:rsid w:val="000679FD"/>
    <w:rsid w:val="00067A88"/>
    <w:rsid w:val="00067AE6"/>
    <w:rsid w:val="00067CB6"/>
    <w:rsid w:val="0007000E"/>
    <w:rsid w:val="0007010A"/>
    <w:rsid w:val="00070274"/>
    <w:rsid w:val="00070376"/>
    <w:rsid w:val="000704F1"/>
    <w:rsid w:val="0007058A"/>
    <w:rsid w:val="00070862"/>
    <w:rsid w:val="00070A74"/>
    <w:rsid w:val="00070C6D"/>
    <w:rsid w:val="00070D32"/>
    <w:rsid w:val="00070FB2"/>
    <w:rsid w:val="0007104B"/>
    <w:rsid w:val="0007144E"/>
    <w:rsid w:val="00071488"/>
    <w:rsid w:val="000717EF"/>
    <w:rsid w:val="0007191C"/>
    <w:rsid w:val="00071B15"/>
    <w:rsid w:val="00071C63"/>
    <w:rsid w:val="00071C66"/>
    <w:rsid w:val="00071FB0"/>
    <w:rsid w:val="00072099"/>
    <w:rsid w:val="000720FD"/>
    <w:rsid w:val="000722C3"/>
    <w:rsid w:val="00072690"/>
    <w:rsid w:val="000726DB"/>
    <w:rsid w:val="000728B4"/>
    <w:rsid w:val="00072990"/>
    <w:rsid w:val="00072C48"/>
    <w:rsid w:val="00072CFB"/>
    <w:rsid w:val="00072DA6"/>
    <w:rsid w:val="00072DBF"/>
    <w:rsid w:val="00072EF7"/>
    <w:rsid w:val="00072FE8"/>
    <w:rsid w:val="00073086"/>
    <w:rsid w:val="0007311E"/>
    <w:rsid w:val="00073331"/>
    <w:rsid w:val="00073465"/>
    <w:rsid w:val="000734C1"/>
    <w:rsid w:val="00073512"/>
    <w:rsid w:val="00073542"/>
    <w:rsid w:val="00073548"/>
    <w:rsid w:val="0007393F"/>
    <w:rsid w:val="00073951"/>
    <w:rsid w:val="0007399F"/>
    <w:rsid w:val="00073BBC"/>
    <w:rsid w:val="00073BCB"/>
    <w:rsid w:val="00073C2F"/>
    <w:rsid w:val="00073C93"/>
    <w:rsid w:val="00073C98"/>
    <w:rsid w:val="00073D2D"/>
    <w:rsid w:val="00073E2A"/>
    <w:rsid w:val="00073F21"/>
    <w:rsid w:val="00073FC8"/>
    <w:rsid w:val="00074010"/>
    <w:rsid w:val="00074020"/>
    <w:rsid w:val="000740AE"/>
    <w:rsid w:val="00074309"/>
    <w:rsid w:val="00074410"/>
    <w:rsid w:val="0007449D"/>
    <w:rsid w:val="00074657"/>
    <w:rsid w:val="000746D4"/>
    <w:rsid w:val="000748FC"/>
    <w:rsid w:val="000749C8"/>
    <w:rsid w:val="00074A8B"/>
    <w:rsid w:val="00074AD1"/>
    <w:rsid w:val="00074BC0"/>
    <w:rsid w:val="00074C4F"/>
    <w:rsid w:val="00074D22"/>
    <w:rsid w:val="00074DBF"/>
    <w:rsid w:val="00074E00"/>
    <w:rsid w:val="00074EE6"/>
    <w:rsid w:val="00075261"/>
    <w:rsid w:val="0007530D"/>
    <w:rsid w:val="000753A2"/>
    <w:rsid w:val="0007582D"/>
    <w:rsid w:val="0007598D"/>
    <w:rsid w:val="000759BD"/>
    <w:rsid w:val="00075B89"/>
    <w:rsid w:val="00075C0A"/>
    <w:rsid w:val="00075DD6"/>
    <w:rsid w:val="000763FC"/>
    <w:rsid w:val="0007648F"/>
    <w:rsid w:val="000764FD"/>
    <w:rsid w:val="000764FE"/>
    <w:rsid w:val="0007651E"/>
    <w:rsid w:val="000765AD"/>
    <w:rsid w:val="000766DB"/>
    <w:rsid w:val="00076872"/>
    <w:rsid w:val="000769C6"/>
    <w:rsid w:val="00076A35"/>
    <w:rsid w:val="00076BDF"/>
    <w:rsid w:val="00076C1B"/>
    <w:rsid w:val="00076D75"/>
    <w:rsid w:val="00076ED0"/>
    <w:rsid w:val="00076ED2"/>
    <w:rsid w:val="00076FDD"/>
    <w:rsid w:val="000772AE"/>
    <w:rsid w:val="00077312"/>
    <w:rsid w:val="00077324"/>
    <w:rsid w:val="00077523"/>
    <w:rsid w:val="000775BF"/>
    <w:rsid w:val="0007773E"/>
    <w:rsid w:val="0007774F"/>
    <w:rsid w:val="000777F8"/>
    <w:rsid w:val="00077928"/>
    <w:rsid w:val="00077EED"/>
    <w:rsid w:val="00077F53"/>
    <w:rsid w:val="00080317"/>
    <w:rsid w:val="000807A1"/>
    <w:rsid w:val="00080910"/>
    <w:rsid w:val="00080A9F"/>
    <w:rsid w:val="00080C9D"/>
    <w:rsid w:val="00080CDB"/>
    <w:rsid w:val="00080E6F"/>
    <w:rsid w:val="00080FB2"/>
    <w:rsid w:val="0008102F"/>
    <w:rsid w:val="0008109C"/>
    <w:rsid w:val="0008110F"/>
    <w:rsid w:val="0008152E"/>
    <w:rsid w:val="000815C7"/>
    <w:rsid w:val="00081761"/>
    <w:rsid w:val="000817E9"/>
    <w:rsid w:val="00081A68"/>
    <w:rsid w:val="00081BB6"/>
    <w:rsid w:val="00082087"/>
    <w:rsid w:val="000823FF"/>
    <w:rsid w:val="000824F2"/>
    <w:rsid w:val="00082508"/>
    <w:rsid w:val="00082581"/>
    <w:rsid w:val="00082689"/>
    <w:rsid w:val="00082853"/>
    <w:rsid w:val="00082962"/>
    <w:rsid w:val="000829BB"/>
    <w:rsid w:val="000829F1"/>
    <w:rsid w:val="00082A79"/>
    <w:rsid w:val="00082AE4"/>
    <w:rsid w:val="00082B31"/>
    <w:rsid w:val="00082B6D"/>
    <w:rsid w:val="00082B71"/>
    <w:rsid w:val="00082CD4"/>
    <w:rsid w:val="00082D15"/>
    <w:rsid w:val="00082DDE"/>
    <w:rsid w:val="00082E0D"/>
    <w:rsid w:val="00082E37"/>
    <w:rsid w:val="00082F90"/>
    <w:rsid w:val="0008309E"/>
    <w:rsid w:val="00083226"/>
    <w:rsid w:val="0008337C"/>
    <w:rsid w:val="000836A5"/>
    <w:rsid w:val="00083A0C"/>
    <w:rsid w:val="00083A85"/>
    <w:rsid w:val="00083AB8"/>
    <w:rsid w:val="00083AC0"/>
    <w:rsid w:val="00083D22"/>
    <w:rsid w:val="00083F5B"/>
    <w:rsid w:val="00084300"/>
    <w:rsid w:val="000845D7"/>
    <w:rsid w:val="000846FC"/>
    <w:rsid w:val="00084853"/>
    <w:rsid w:val="00084B30"/>
    <w:rsid w:val="00084B3B"/>
    <w:rsid w:val="00084CC0"/>
    <w:rsid w:val="00084D82"/>
    <w:rsid w:val="00085065"/>
    <w:rsid w:val="000852BD"/>
    <w:rsid w:val="000854E9"/>
    <w:rsid w:val="000857F1"/>
    <w:rsid w:val="00085916"/>
    <w:rsid w:val="0008591A"/>
    <w:rsid w:val="00085B79"/>
    <w:rsid w:val="00085BA4"/>
    <w:rsid w:val="00085BC2"/>
    <w:rsid w:val="00085DF9"/>
    <w:rsid w:val="00085ED7"/>
    <w:rsid w:val="0008614B"/>
    <w:rsid w:val="000863A6"/>
    <w:rsid w:val="000863E1"/>
    <w:rsid w:val="0008641A"/>
    <w:rsid w:val="00086591"/>
    <w:rsid w:val="000867D8"/>
    <w:rsid w:val="000868E6"/>
    <w:rsid w:val="00086904"/>
    <w:rsid w:val="00086960"/>
    <w:rsid w:val="00086A70"/>
    <w:rsid w:val="00086D02"/>
    <w:rsid w:val="00086E30"/>
    <w:rsid w:val="00087225"/>
    <w:rsid w:val="00087289"/>
    <w:rsid w:val="000875C7"/>
    <w:rsid w:val="000875FC"/>
    <w:rsid w:val="000876F4"/>
    <w:rsid w:val="00087B0D"/>
    <w:rsid w:val="00087CFE"/>
    <w:rsid w:val="00087F18"/>
    <w:rsid w:val="00087F85"/>
    <w:rsid w:val="00090222"/>
    <w:rsid w:val="000902C8"/>
    <w:rsid w:val="0009034D"/>
    <w:rsid w:val="00090454"/>
    <w:rsid w:val="0009045B"/>
    <w:rsid w:val="000904DB"/>
    <w:rsid w:val="00090569"/>
    <w:rsid w:val="00090586"/>
    <w:rsid w:val="00090AAF"/>
    <w:rsid w:val="00090AFD"/>
    <w:rsid w:val="00090BF7"/>
    <w:rsid w:val="00090C10"/>
    <w:rsid w:val="00090E1B"/>
    <w:rsid w:val="00090F70"/>
    <w:rsid w:val="00090FAA"/>
    <w:rsid w:val="00091000"/>
    <w:rsid w:val="000910FE"/>
    <w:rsid w:val="000911F7"/>
    <w:rsid w:val="00091372"/>
    <w:rsid w:val="000913CD"/>
    <w:rsid w:val="00091491"/>
    <w:rsid w:val="000916D0"/>
    <w:rsid w:val="00091762"/>
    <w:rsid w:val="000918CE"/>
    <w:rsid w:val="00091AA0"/>
    <w:rsid w:val="00091B7D"/>
    <w:rsid w:val="00091DF9"/>
    <w:rsid w:val="00091E8D"/>
    <w:rsid w:val="000920A5"/>
    <w:rsid w:val="0009227A"/>
    <w:rsid w:val="0009290A"/>
    <w:rsid w:val="0009293F"/>
    <w:rsid w:val="00092C1E"/>
    <w:rsid w:val="00092F80"/>
    <w:rsid w:val="00093021"/>
    <w:rsid w:val="00093453"/>
    <w:rsid w:val="00093549"/>
    <w:rsid w:val="0009354F"/>
    <w:rsid w:val="000937D1"/>
    <w:rsid w:val="000937E9"/>
    <w:rsid w:val="0009398B"/>
    <w:rsid w:val="00093AEB"/>
    <w:rsid w:val="00093B3C"/>
    <w:rsid w:val="00093BAE"/>
    <w:rsid w:val="00093BFB"/>
    <w:rsid w:val="00093EDD"/>
    <w:rsid w:val="00093F6B"/>
    <w:rsid w:val="00094033"/>
    <w:rsid w:val="00094130"/>
    <w:rsid w:val="000941FC"/>
    <w:rsid w:val="000942CD"/>
    <w:rsid w:val="00094355"/>
    <w:rsid w:val="000947C1"/>
    <w:rsid w:val="000948DC"/>
    <w:rsid w:val="0009497B"/>
    <w:rsid w:val="000949AD"/>
    <w:rsid w:val="000949D6"/>
    <w:rsid w:val="00094A7A"/>
    <w:rsid w:val="00094B91"/>
    <w:rsid w:val="00094BCA"/>
    <w:rsid w:val="0009503F"/>
    <w:rsid w:val="0009506D"/>
    <w:rsid w:val="0009523C"/>
    <w:rsid w:val="000952C7"/>
    <w:rsid w:val="00095556"/>
    <w:rsid w:val="00095B9B"/>
    <w:rsid w:val="00095EAA"/>
    <w:rsid w:val="00095F61"/>
    <w:rsid w:val="0009622C"/>
    <w:rsid w:val="00096258"/>
    <w:rsid w:val="0009629E"/>
    <w:rsid w:val="00096309"/>
    <w:rsid w:val="000964E6"/>
    <w:rsid w:val="00096562"/>
    <w:rsid w:val="000965AB"/>
    <w:rsid w:val="00096B5C"/>
    <w:rsid w:val="00096B8E"/>
    <w:rsid w:val="00097162"/>
    <w:rsid w:val="00097266"/>
    <w:rsid w:val="00097338"/>
    <w:rsid w:val="000977CC"/>
    <w:rsid w:val="000977FD"/>
    <w:rsid w:val="00097928"/>
    <w:rsid w:val="00097A4A"/>
    <w:rsid w:val="00097ECB"/>
    <w:rsid w:val="00097F29"/>
    <w:rsid w:val="000A00CA"/>
    <w:rsid w:val="000A0267"/>
    <w:rsid w:val="000A04E6"/>
    <w:rsid w:val="000A05EF"/>
    <w:rsid w:val="000A07F8"/>
    <w:rsid w:val="000A087A"/>
    <w:rsid w:val="000A088E"/>
    <w:rsid w:val="000A0A42"/>
    <w:rsid w:val="000A0AA3"/>
    <w:rsid w:val="000A0AD3"/>
    <w:rsid w:val="000A0B42"/>
    <w:rsid w:val="000A0C8F"/>
    <w:rsid w:val="000A0CEC"/>
    <w:rsid w:val="000A0FAB"/>
    <w:rsid w:val="000A1234"/>
    <w:rsid w:val="000A13D1"/>
    <w:rsid w:val="000A144A"/>
    <w:rsid w:val="000A14A8"/>
    <w:rsid w:val="000A1584"/>
    <w:rsid w:val="000A18FE"/>
    <w:rsid w:val="000A1923"/>
    <w:rsid w:val="000A1975"/>
    <w:rsid w:val="000A19CD"/>
    <w:rsid w:val="000A1A42"/>
    <w:rsid w:val="000A1B41"/>
    <w:rsid w:val="000A1CD3"/>
    <w:rsid w:val="000A1DF5"/>
    <w:rsid w:val="000A1F43"/>
    <w:rsid w:val="000A1FA4"/>
    <w:rsid w:val="000A1FB0"/>
    <w:rsid w:val="000A1FE0"/>
    <w:rsid w:val="000A1FF0"/>
    <w:rsid w:val="000A1FF8"/>
    <w:rsid w:val="000A2081"/>
    <w:rsid w:val="000A211F"/>
    <w:rsid w:val="000A21AD"/>
    <w:rsid w:val="000A22D5"/>
    <w:rsid w:val="000A26A2"/>
    <w:rsid w:val="000A2806"/>
    <w:rsid w:val="000A2A3A"/>
    <w:rsid w:val="000A2A57"/>
    <w:rsid w:val="000A2A87"/>
    <w:rsid w:val="000A2BE9"/>
    <w:rsid w:val="000A2C22"/>
    <w:rsid w:val="000A2DF6"/>
    <w:rsid w:val="000A2E09"/>
    <w:rsid w:val="000A3258"/>
    <w:rsid w:val="000A337B"/>
    <w:rsid w:val="000A353C"/>
    <w:rsid w:val="000A37A1"/>
    <w:rsid w:val="000A37E7"/>
    <w:rsid w:val="000A37FF"/>
    <w:rsid w:val="000A385A"/>
    <w:rsid w:val="000A3975"/>
    <w:rsid w:val="000A39C9"/>
    <w:rsid w:val="000A39CC"/>
    <w:rsid w:val="000A3B2E"/>
    <w:rsid w:val="000A3B5A"/>
    <w:rsid w:val="000A3BE6"/>
    <w:rsid w:val="000A3E46"/>
    <w:rsid w:val="000A3E52"/>
    <w:rsid w:val="000A3FBE"/>
    <w:rsid w:val="000A3FC2"/>
    <w:rsid w:val="000A4378"/>
    <w:rsid w:val="000A45C2"/>
    <w:rsid w:val="000A4A19"/>
    <w:rsid w:val="000A4AFC"/>
    <w:rsid w:val="000A4CB2"/>
    <w:rsid w:val="000A4CEF"/>
    <w:rsid w:val="000A505A"/>
    <w:rsid w:val="000A5126"/>
    <w:rsid w:val="000A51EB"/>
    <w:rsid w:val="000A5295"/>
    <w:rsid w:val="000A52F3"/>
    <w:rsid w:val="000A5570"/>
    <w:rsid w:val="000A56AE"/>
    <w:rsid w:val="000A586F"/>
    <w:rsid w:val="000A5ACE"/>
    <w:rsid w:val="000A5AF2"/>
    <w:rsid w:val="000A5CAA"/>
    <w:rsid w:val="000A5CFB"/>
    <w:rsid w:val="000A6445"/>
    <w:rsid w:val="000A64B3"/>
    <w:rsid w:val="000A64F1"/>
    <w:rsid w:val="000A6569"/>
    <w:rsid w:val="000A6888"/>
    <w:rsid w:val="000A68AE"/>
    <w:rsid w:val="000A6AE5"/>
    <w:rsid w:val="000A6B51"/>
    <w:rsid w:val="000A6C52"/>
    <w:rsid w:val="000A6F5C"/>
    <w:rsid w:val="000A72D2"/>
    <w:rsid w:val="000A73D4"/>
    <w:rsid w:val="000A74B5"/>
    <w:rsid w:val="000A753B"/>
    <w:rsid w:val="000A774A"/>
    <w:rsid w:val="000A78E8"/>
    <w:rsid w:val="000A7952"/>
    <w:rsid w:val="000A7D01"/>
    <w:rsid w:val="000A7EA9"/>
    <w:rsid w:val="000B0256"/>
    <w:rsid w:val="000B0639"/>
    <w:rsid w:val="000B06B5"/>
    <w:rsid w:val="000B0A95"/>
    <w:rsid w:val="000B0C65"/>
    <w:rsid w:val="000B0C8F"/>
    <w:rsid w:val="000B1051"/>
    <w:rsid w:val="000B10C2"/>
    <w:rsid w:val="000B1249"/>
    <w:rsid w:val="000B12D0"/>
    <w:rsid w:val="000B12FB"/>
    <w:rsid w:val="000B13AA"/>
    <w:rsid w:val="000B13E4"/>
    <w:rsid w:val="000B1436"/>
    <w:rsid w:val="000B14F6"/>
    <w:rsid w:val="000B15DA"/>
    <w:rsid w:val="000B15FF"/>
    <w:rsid w:val="000B168D"/>
    <w:rsid w:val="000B17A2"/>
    <w:rsid w:val="000B1A45"/>
    <w:rsid w:val="000B1ABA"/>
    <w:rsid w:val="000B1D34"/>
    <w:rsid w:val="000B1E5C"/>
    <w:rsid w:val="000B1F50"/>
    <w:rsid w:val="000B2088"/>
    <w:rsid w:val="000B2304"/>
    <w:rsid w:val="000B2352"/>
    <w:rsid w:val="000B2616"/>
    <w:rsid w:val="000B26A0"/>
    <w:rsid w:val="000B27AA"/>
    <w:rsid w:val="000B28A1"/>
    <w:rsid w:val="000B2A50"/>
    <w:rsid w:val="000B2B5D"/>
    <w:rsid w:val="000B2BDB"/>
    <w:rsid w:val="000B3143"/>
    <w:rsid w:val="000B32A8"/>
    <w:rsid w:val="000B32AC"/>
    <w:rsid w:val="000B3333"/>
    <w:rsid w:val="000B377F"/>
    <w:rsid w:val="000B3CA3"/>
    <w:rsid w:val="000B3DED"/>
    <w:rsid w:val="000B3E50"/>
    <w:rsid w:val="000B4352"/>
    <w:rsid w:val="000B439F"/>
    <w:rsid w:val="000B449E"/>
    <w:rsid w:val="000B44C4"/>
    <w:rsid w:val="000B45CB"/>
    <w:rsid w:val="000B473D"/>
    <w:rsid w:val="000B4877"/>
    <w:rsid w:val="000B49D0"/>
    <w:rsid w:val="000B4A01"/>
    <w:rsid w:val="000B4A94"/>
    <w:rsid w:val="000B4CCC"/>
    <w:rsid w:val="000B4E1A"/>
    <w:rsid w:val="000B5490"/>
    <w:rsid w:val="000B5584"/>
    <w:rsid w:val="000B5676"/>
    <w:rsid w:val="000B572D"/>
    <w:rsid w:val="000B57B8"/>
    <w:rsid w:val="000B5999"/>
    <w:rsid w:val="000B5A52"/>
    <w:rsid w:val="000B5E04"/>
    <w:rsid w:val="000B5E3A"/>
    <w:rsid w:val="000B6109"/>
    <w:rsid w:val="000B6117"/>
    <w:rsid w:val="000B6200"/>
    <w:rsid w:val="000B622F"/>
    <w:rsid w:val="000B6237"/>
    <w:rsid w:val="000B648E"/>
    <w:rsid w:val="000B660C"/>
    <w:rsid w:val="000B6707"/>
    <w:rsid w:val="000B688F"/>
    <w:rsid w:val="000B68B8"/>
    <w:rsid w:val="000B68F9"/>
    <w:rsid w:val="000B6ADA"/>
    <w:rsid w:val="000B6AEB"/>
    <w:rsid w:val="000B6B92"/>
    <w:rsid w:val="000B6CB9"/>
    <w:rsid w:val="000B6DCE"/>
    <w:rsid w:val="000B6F7E"/>
    <w:rsid w:val="000B6FF7"/>
    <w:rsid w:val="000B7051"/>
    <w:rsid w:val="000B73B4"/>
    <w:rsid w:val="000B74B4"/>
    <w:rsid w:val="000B7603"/>
    <w:rsid w:val="000B762E"/>
    <w:rsid w:val="000B765A"/>
    <w:rsid w:val="000B7B1A"/>
    <w:rsid w:val="000B7BAD"/>
    <w:rsid w:val="000B7DEC"/>
    <w:rsid w:val="000B7E76"/>
    <w:rsid w:val="000B7F81"/>
    <w:rsid w:val="000C00E3"/>
    <w:rsid w:val="000C00FD"/>
    <w:rsid w:val="000C0198"/>
    <w:rsid w:val="000C022C"/>
    <w:rsid w:val="000C02C1"/>
    <w:rsid w:val="000C074B"/>
    <w:rsid w:val="000C080B"/>
    <w:rsid w:val="000C0936"/>
    <w:rsid w:val="000C094E"/>
    <w:rsid w:val="000C0A1B"/>
    <w:rsid w:val="000C0A3C"/>
    <w:rsid w:val="000C0B45"/>
    <w:rsid w:val="000C0DF2"/>
    <w:rsid w:val="000C0EA4"/>
    <w:rsid w:val="000C0FC0"/>
    <w:rsid w:val="000C103B"/>
    <w:rsid w:val="000C11BF"/>
    <w:rsid w:val="000C11E5"/>
    <w:rsid w:val="000C1283"/>
    <w:rsid w:val="000C12A0"/>
    <w:rsid w:val="000C13BC"/>
    <w:rsid w:val="000C1480"/>
    <w:rsid w:val="000C1567"/>
    <w:rsid w:val="000C16C1"/>
    <w:rsid w:val="000C1AA8"/>
    <w:rsid w:val="000C1AC7"/>
    <w:rsid w:val="000C1CF6"/>
    <w:rsid w:val="000C1D4E"/>
    <w:rsid w:val="000C1D7B"/>
    <w:rsid w:val="000C1EC9"/>
    <w:rsid w:val="000C1F23"/>
    <w:rsid w:val="000C2093"/>
    <w:rsid w:val="000C218C"/>
    <w:rsid w:val="000C22FB"/>
    <w:rsid w:val="000C2390"/>
    <w:rsid w:val="000C25D2"/>
    <w:rsid w:val="000C2682"/>
    <w:rsid w:val="000C282E"/>
    <w:rsid w:val="000C2972"/>
    <w:rsid w:val="000C2A17"/>
    <w:rsid w:val="000C2B8C"/>
    <w:rsid w:val="000C2BF7"/>
    <w:rsid w:val="000C2C25"/>
    <w:rsid w:val="000C2C97"/>
    <w:rsid w:val="000C2F17"/>
    <w:rsid w:val="000C30A8"/>
    <w:rsid w:val="000C3117"/>
    <w:rsid w:val="000C329E"/>
    <w:rsid w:val="000C3491"/>
    <w:rsid w:val="000C34EB"/>
    <w:rsid w:val="000C35A5"/>
    <w:rsid w:val="000C360F"/>
    <w:rsid w:val="000C37F3"/>
    <w:rsid w:val="000C3A1A"/>
    <w:rsid w:val="000C3A1D"/>
    <w:rsid w:val="000C3B4B"/>
    <w:rsid w:val="000C3CDC"/>
    <w:rsid w:val="000C3DFC"/>
    <w:rsid w:val="000C3F99"/>
    <w:rsid w:val="000C40CC"/>
    <w:rsid w:val="000C422E"/>
    <w:rsid w:val="000C445D"/>
    <w:rsid w:val="000C447A"/>
    <w:rsid w:val="000C458B"/>
    <w:rsid w:val="000C45C9"/>
    <w:rsid w:val="000C4792"/>
    <w:rsid w:val="000C48F6"/>
    <w:rsid w:val="000C4950"/>
    <w:rsid w:val="000C4B8B"/>
    <w:rsid w:val="000C4E7C"/>
    <w:rsid w:val="000C4EAB"/>
    <w:rsid w:val="000C4F1C"/>
    <w:rsid w:val="000C51F1"/>
    <w:rsid w:val="000C520A"/>
    <w:rsid w:val="000C525D"/>
    <w:rsid w:val="000C5304"/>
    <w:rsid w:val="000C539C"/>
    <w:rsid w:val="000C541A"/>
    <w:rsid w:val="000C5566"/>
    <w:rsid w:val="000C56E2"/>
    <w:rsid w:val="000C5A83"/>
    <w:rsid w:val="000C5A8D"/>
    <w:rsid w:val="000C60E7"/>
    <w:rsid w:val="000C642A"/>
    <w:rsid w:val="000C6739"/>
    <w:rsid w:val="000C6913"/>
    <w:rsid w:val="000C69F9"/>
    <w:rsid w:val="000C6BA9"/>
    <w:rsid w:val="000C6EF1"/>
    <w:rsid w:val="000C6FAD"/>
    <w:rsid w:val="000C7137"/>
    <w:rsid w:val="000C74CD"/>
    <w:rsid w:val="000C7550"/>
    <w:rsid w:val="000C787F"/>
    <w:rsid w:val="000C7A2B"/>
    <w:rsid w:val="000C7B42"/>
    <w:rsid w:val="000C7BDC"/>
    <w:rsid w:val="000C7E50"/>
    <w:rsid w:val="000D00DA"/>
    <w:rsid w:val="000D0153"/>
    <w:rsid w:val="000D039D"/>
    <w:rsid w:val="000D06D0"/>
    <w:rsid w:val="000D0759"/>
    <w:rsid w:val="000D0764"/>
    <w:rsid w:val="000D0859"/>
    <w:rsid w:val="000D0919"/>
    <w:rsid w:val="000D0A11"/>
    <w:rsid w:val="000D0BD7"/>
    <w:rsid w:val="000D0D57"/>
    <w:rsid w:val="000D0F12"/>
    <w:rsid w:val="000D0F57"/>
    <w:rsid w:val="000D1060"/>
    <w:rsid w:val="000D1124"/>
    <w:rsid w:val="000D13D0"/>
    <w:rsid w:val="000D14B8"/>
    <w:rsid w:val="000D1535"/>
    <w:rsid w:val="000D1541"/>
    <w:rsid w:val="000D1825"/>
    <w:rsid w:val="000D1B03"/>
    <w:rsid w:val="000D1C1D"/>
    <w:rsid w:val="000D1F1F"/>
    <w:rsid w:val="000D1FB7"/>
    <w:rsid w:val="000D2008"/>
    <w:rsid w:val="000D21D1"/>
    <w:rsid w:val="000D22A1"/>
    <w:rsid w:val="000D2349"/>
    <w:rsid w:val="000D23DD"/>
    <w:rsid w:val="000D2666"/>
    <w:rsid w:val="000D2AB2"/>
    <w:rsid w:val="000D2BF5"/>
    <w:rsid w:val="000D2ED2"/>
    <w:rsid w:val="000D2F20"/>
    <w:rsid w:val="000D2F40"/>
    <w:rsid w:val="000D2F68"/>
    <w:rsid w:val="000D316E"/>
    <w:rsid w:val="000D33A0"/>
    <w:rsid w:val="000D33A9"/>
    <w:rsid w:val="000D35FA"/>
    <w:rsid w:val="000D362C"/>
    <w:rsid w:val="000D36CD"/>
    <w:rsid w:val="000D375B"/>
    <w:rsid w:val="000D3838"/>
    <w:rsid w:val="000D389A"/>
    <w:rsid w:val="000D3AFF"/>
    <w:rsid w:val="000D3C31"/>
    <w:rsid w:val="000D3C4A"/>
    <w:rsid w:val="000D3C97"/>
    <w:rsid w:val="000D3CB8"/>
    <w:rsid w:val="000D3CF6"/>
    <w:rsid w:val="000D40B0"/>
    <w:rsid w:val="000D435B"/>
    <w:rsid w:val="000D43FB"/>
    <w:rsid w:val="000D44A0"/>
    <w:rsid w:val="000D474C"/>
    <w:rsid w:val="000D4C2D"/>
    <w:rsid w:val="000D4CA1"/>
    <w:rsid w:val="000D4DB6"/>
    <w:rsid w:val="000D4DC9"/>
    <w:rsid w:val="000D4F73"/>
    <w:rsid w:val="000D5036"/>
    <w:rsid w:val="000D50EC"/>
    <w:rsid w:val="000D5347"/>
    <w:rsid w:val="000D53EC"/>
    <w:rsid w:val="000D54FE"/>
    <w:rsid w:val="000D552A"/>
    <w:rsid w:val="000D563D"/>
    <w:rsid w:val="000D575C"/>
    <w:rsid w:val="000D5822"/>
    <w:rsid w:val="000D5826"/>
    <w:rsid w:val="000D5DB9"/>
    <w:rsid w:val="000D5F71"/>
    <w:rsid w:val="000D616D"/>
    <w:rsid w:val="000D62A6"/>
    <w:rsid w:val="000D62BC"/>
    <w:rsid w:val="000D640B"/>
    <w:rsid w:val="000D64F7"/>
    <w:rsid w:val="000D6570"/>
    <w:rsid w:val="000D678E"/>
    <w:rsid w:val="000D6ACF"/>
    <w:rsid w:val="000D6AD2"/>
    <w:rsid w:val="000D6E9D"/>
    <w:rsid w:val="000D6EDA"/>
    <w:rsid w:val="000D6F5E"/>
    <w:rsid w:val="000D70BB"/>
    <w:rsid w:val="000D7258"/>
    <w:rsid w:val="000D72D1"/>
    <w:rsid w:val="000D7392"/>
    <w:rsid w:val="000D74EF"/>
    <w:rsid w:val="000D7648"/>
    <w:rsid w:val="000D7754"/>
    <w:rsid w:val="000D7A3B"/>
    <w:rsid w:val="000D7A86"/>
    <w:rsid w:val="000D7BE4"/>
    <w:rsid w:val="000E0117"/>
    <w:rsid w:val="000E018E"/>
    <w:rsid w:val="000E0210"/>
    <w:rsid w:val="000E029F"/>
    <w:rsid w:val="000E056A"/>
    <w:rsid w:val="000E0582"/>
    <w:rsid w:val="000E0660"/>
    <w:rsid w:val="000E0713"/>
    <w:rsid w:val="000E085A"/>
    <w:rsid w:val="000E0B80"/>
    <w:rsid w:val="000E0C42"/>
    <w:rsid w:val="000E0C9C"/>
    <w:rsid w:val="000E0F18"/>
    <w:rsid w:val="000E1067"/>
    <w:rsid w:val="000E1279"/>
    <w:rsid w:val="000E12E5"/>
    <w:rsid w:val="000E134D"/>
    <w:rsid w:val="000E1360"/>
    <w:rsid w:val="000E156B"/>
    <w:rsid w:val="000E15E8"/>
    <w:rsid w:val="000E16C1"/>
    <w:rsid w:val="000E1A1E"/>
    <w:rsid w:val="000E1D01"/>
    <w:rsid w:val="000E1D53"/>
    <w:rsid w:val="000E1E06"/>
    <w:rsid w:val="000E1EAD"/>
    <w:rsid w:val="000E2159"/>
    <w:rsid w:val="000E228B"/>
    <w:rsid w:val="000E238A"/>
    <w:rsid w:val="000E23B7"/>
    <w:rsid w:val="000E2617"/>
    <w:rsid w:val="000E26A1"/>
    <w:rsid w:val="000E2757"/>
    <w:rsid w:val="000E2799"/>
    <w:rsid w:val="000E2926"/>
    <w:rsid w:val="000E2939"/>
    <w:rsid w:val="000E2AC6"/>
    <w:rsid w:val="000E2C3D"/>
    <w:rsid w:val="000E2CA5"/>
    <w:rsid w:val="000E2DBA"/>
    <w:rsid w:val="000E2E1B"/>
    <w:rsid w:val="000E322D"/>
    <w:rsid w:val="000E323D"/>
    <w:rsid w:val="000E3255"/>
    <w:rsid w:val="000E3446"/>
    <w:rsid w:val="000E34DA"/>
    <w:rsid w:val="000E36D5"/>
    <w:rsid w:val="000E38FB"/>
    <w:rsid w:val="000E3930"/>
    <w:rsid w:val="000E3979"/>
    <w:rsid w:val="000E399C"/>
    <w:rsid w:val="000E3A6F"/>
    <w:rsid w:val="000E3AB6"/>
    <w:rsid w:val="000E3BE3"/>
    <w:rsid w:val="000E3BFF"/>
    <w:rsid w:val="000E3EDE"/>
    <w:rsid w:val="000E4007"/>
    <w:rsid w:val="000E40F2"/>
    <w:rsid w:val="000E4158"/>
    <w:rsid w:val="000E4207"/>
    <w:rsid w:val="000E4278"/>
    <w:rsid w:val="000E4339"/>
    <w:rsid w:val="000E4396"/>
    <w:rsid w:val="000E465C"/>
    <w:rsid w:val="000E46C1"/>
    <w:rsid w:val="000E4875"/>
    <w:rsid w:val="000E487A"/>
    <w:rsid w:val="000E4905"/>
    <w:rsid w:val="000E4E3A"/>
    <w:rsid w:val="000E51BA"/>
    <w:rsid w:val="000E5240"/>
    <w:rsid w:val="000E5359"/>
    <w:rsid w:val="000E53A5"/>
    <w:rsid w:val="000E53C0"/>
    <w:rsid w:val="000E5630"/>
    <w:rsid w:val="000E5700"/>
    <w:rsid w:val="000E58B1"/>
    <w:rsid w:val="000E5A0C"/>
    <w:rsid w:val="000E5ACF"/>
    <w:rsid w:val="000E5CC2"/>
    <w:rsid w:val="000E5D69"/>
    <w:rsid w:val="000E5ECE"/>
    <w:rsid w:val="000E5F28"/>
    <w:rsid w:val="000E5F35"/>
    <w:rsid w:val="000E5F80"/>
    <w:rsid w:val="000E6525"/>
    <w:rsid w:val="000E65C4"/>
    <w:rsid w:val="000E6698"/>
    <w:rsid w:val="000E679D"/>
    <w:rsid w:val="000E698F"/>
    <w:rsid w:val="000E69F3"/>
    <w:rsid w:val="000E6ABF"/>
    <w:rsid w:val="000E6B70"/>
    <w:rsid w:val="000E6BCB"/>
    <w:rsid w:val="000E6F1C"/>
    <w:rsid w:val="000E70EE"/>
    <w:rsid w:val="000E7279"/>
    <w:rsid w:val="000E740D"/>
    <w:rsid w:val="000E7687"/>
    <w:rsid w:val="000E77EE"/>
    <w:rsid w:val="000E7898"/>
    <w:rsid w:val="000E78FE"/>
    <w:rsid w:val="000E79C2"/>
    <w:rsid w:val="000E79DA"/>
    <w:rsid w:val="000F000C"/>
    <w:rsid w:val="000F005A"/>
    <w:rsid w:val="000F0610"/>
    <w:rsid w:val="000F09B6"/>
    <w:rsid w:val="000F0A55"/>
    <w:rsid w:val="000F0B08"/>
    <w:rsid w:val="000F0B33"/>
    <w:rsid w:val="000F0CF1"/>
    <w:rsid w:val="000F0D5F"/>
    <w:rsid w:val="000F0FA8"/>
    <w:rsid w:val="000F0FB2"/>
    <w:rsid w:val="000F10F2"/>
    <w:rsid w:val="000F1306"/>
    <w:rsid w:val="000F13C2"/>
    <w:rsid w:val="000F1539"/>
    <w:rsid w:val="000F168F"/>
    <w:rsid w:val="000F16C6"/>
    <w:rsid w:val="000F1846"/>
    <w:rsid w:val="000F194E"/>
    <w:rsid w:val="000F1A65"/>
    <w:rsid w:val="000F1B33"/>
    <w:rsid w:val="000F1F21"/>
    <w:rsid w:val="000F1F41"/>
    <w:rsid w:val="000F206C"/>
    <w:rsid w:val="000F2512"/>
    <w:rsid w:val="000F261A"/>
    <w:rsid w:val="000F276A"/>
    <w:rsid w:val="000F2931"/>
    <w:rsid w:val="000F2970"/>
    <w:rsid w:val="000F29C5"/>
    <w:rsid w:val="000F2C89"/>
    <w:rsid w:val="000F2D63"/>
    <w:rsid w:val="000F2E2E"/>
    <w:rsid w:val="000F326A"/>
    <w:rsid w:val="000F32A3"/>
    <w:rsid w:val="000F32D3"/>
    <w:rsid w:val="000F3765"/>
    <w:rsid w:val="000F37AF"/>
    <w:rsid w:val="000F3804"/>
    <w:rsid w:val="000F38DE"/>
    <w:rsid w:val="000F3A86"/>
    <w:rsid w:val="000F3C32"/>
    <w:rsid w:val="000F3CEF"/>
    <w:rsid w:val="000F3D31"/>
    <w:rsid w:val="000F3DF5"/>
    <w:rsid w:val="000F4035"/>
    <w:rsid w:val="000F41E3"/>
    <w:rsid w:val="000F4226"/>
    <w:rsid w:val="000F4233"/>
    <w:rsid w:val="000F44AF"/>
    <w:rsid w:val="000F44DB"/>
    <w:rsid w:val="000F463D"/>
    <w:rsid w:val="000F4A2C"/>
    <w:rsid w:val="000F4D30"/>
    <w:rsid w:val="000F4DA1"/>
    <w:rsid w:val="000F4DFA"/>
    <w:rsid w:val="000F505B"/>
    <w:rsid w:val="000F535B"/>
    <w:rsid w:val="000F5384"/>
    <w:rsid w:val="000F53B0"/>
    <w:rsid w:val="000F58CF"/>
    <w:rsid w:val="000F5ACD"/>
    <w:rsid w:val="000F5B4F"/>
    <w:rsid w:val="000F5B7F"/>
    <w:rsid w:val="000F5BF6"/>
    <w:rsid w:val="000F5C7D"/>
    <w:rsid w:val="000F5E7D"/>
    <w:rsid w:val="000F5F22"/>
    <w:rsid w:val="000F6182"/>
    <w:rsid w:val="000F6296"/>
    <w:rsid w:val="000F6342"/>
    <w:rsid w:val="000F6541"/>
    <w:rsid w:val="000F65AE"/>
    <w:rsid w:val="000F65D3"/>
    <w:rsid w:val="000F6740"/>
    <w:rsid w:val="000F69CB"/>
    <w:rsid w:val="000F6CCC"/>
    <w:rsid w:val="000F6D49"/>
    <w:rsid w:val="000F6E71"/>
    <w:rsid w:val="000F6E7D"/>
    <w:rsid w:val="000F7200"/>
    <w:rsid w:val="000F7347"/>
    <w:rsid w:val="000F73A5"/>
    <w:rsid w:val="000F758B"/>
    <w:rsid w:val="000F7612"/>
    <w:rsid w:val="000F77CA"/>
    <w:rsid w:val="000F78DB"/>
    <w:rsid w:val="000F78EC"/>
    <w:rsid w:val="000F79FE"/>
    <w:rsid w:val="000F7AF1"/>
    <w:rsid w:val="000F7C43"/>
    <w:rsid w:val="000F7C75"/>
    <w:rsid w:val="000F7C90"/>
    <w:rsid w:val="000F7E17"/>
    <w:rsid w:val="0010005E"/>
    <w:rsid w:val="001000EC"/>
    <w:rsid w:val="00100143"/>
    <w:rsid w:val="0010034E"/>
    <w:rsid w:val="00100446"/>
    <w:rsid w:val="001004BC"/>
    <w:rsid w:val="001005BE"/>
    <w:rsid w:val="0010066E"/>
    <w:rsid w:val="0010066F"/>
    <w:rsid w:val="001007DB"/>
    <w:rsid w:val="00100BDF"/>
    <w:rsid w:val="00100C2F"/>
    <w:rsid w:val="00100D04"/>
    <w:rsid w:val="00100F0B"/>
    <w:rsid w:val="001013DA"/>
    <w:rsid w:val="0010154B"/>
    <w:rsid w:val="0010173E"/>
    <w:rsid w:val="0010179A"/>
    <w:rsid w:val="00101847"/>
    <w:rsid w:val="00101A3E"/>
    <w:rsid w:val="00101AEA"/>
    <w:rsid w:val="00101BE6"/>
    <w:rsid w:val="00101EE4"/>
    <w:rsid w:val="001020C3"/>
    <w:rsid w:val="001020EA"/>
    <w:rsid w:val="00102114"/>
    <w:rsid w:val="001021D6"/>
    <w:rsid w:val="001021EF"/>
    <w:rsid w:val="00102329"/>
    <w:rsid w:val="0010238F"/>
    <w:rsid w:val="001025D2"/>
    <w:rsid w:val="001027F1"/>
    <w:rsid w:val="00102B63"/>
    <w:rsid w:val="00103077"/>
    <w:rsid w:val="001030C6"/>
    <w:rsid w:val="001030FE"/>
    <w:rsid w:val="00103201"/>
    <w:rsid w:val="001032CE"/>
    <w:rsid w:val="00103328"/>
    <w:rsid w:val="001034D2"/>
    <w:rsid w:val="0010392D"/>
    <w:rsid w:val="001039D5"/>
    <w:rsid w:val="00103A16"/>
    <w:rsid w:val="00103A3B"/>
    <w:rsid w:val="00103CF0"/>
    <w:rsid w:val="00103D33"/>
    <w:rsid w:val="00103DF8"/>
    <w:rsid w:val="0010402F"/>
    <w:rsid w:val="001044CC"/>
    <w:rsid w:val="00104569"/>
    <w:rsid w:val="001046AF"/>
    <w:rsid w:val="001046CD"/>
    <w:rsid w:val="001048A5"/>
    <w:rsid w:val="0010496E"/>
    <w:rsid w:val="0010499B"/>
    <w:rsid w:val="001049DB"/>
    <w:rsid w:val="00104A79"/>
    <w:rsid w:val="00104BC7"/>
    <w:rsid w:val="00104BF9"/>
    <w:rsid w:val="00104CF5"/>
    <w:rsid w:val="0010535D"/>
    <w:rsid w:val="00105397"/>
    <w:rsid w:val="001057F8"/>
    <w:rsid w:val="00105D89"/>
    <w:rsid w:val="00105F57"/>
    <w:rsid w:val="001062A0"/>
    <w:rsid w:val="001062FB"/>
    <w:rsid w:val="00106484"/>
    <w:rsid w:val="001064B6"/>
    <w:rsid w:val="001064CC"/>
    <w:rsid w:val="00106683"/>
    <w:rsid w:val="00106978"/>
    <w:rsid w:val="00106A93"/>
    <w:rsid w:val="00106DD8"/>
    <w:rsid w:val="00106F19"/>
    <w:rsid w:val="00106F31"/>
    <w:rsid w:val="00106F71"/>
    <w:rsid w:val="00106F94"/>
    <w:rsid w:val="00107068"/>
    <w:rsid w:val="001074CC"/>
    <w:rsid w:val="0010786A"/>
    <w:rsid w:val="00107A6F"/>
    <w:rsid w:val="00107A7D"/>
    <w:rsid w:val="00107DB1"/>
    <w:rsid w:val="00110031"/>
    <w:rsid w:val="00110049"/>
    <w:rsid w:val="0011035E"/>
    <w:rsid w:val="00110475"/>
    <w:rsid w:val="0011095A"/>
    <w:rsid w:val="00110A3E"/>
    <w:rsid w:val="00110C0D"/>
    <w:rsid w:val="00110CA2"/>
    <w:rsid w:val="00110CD3"/>
    <w:rsid w:val="00110D31"/>
    <w:rsid w:val="00111118"/>
    <w:rsid w:val="00111256"/>
    <w:rsid w:val="001112F2"/>
    <w:rsid w:val="00111328"/>
    <w:rsid w:val="00111618"/>
    <w:rsid w:val="00111922"/>
    <w:rsid w:val="00111A88"/>
    <w:rsid w:val="00111AEE"/>
    <w:rsid w:val="00111BC9"/>
    <w:rsid w:val="00111D1A"/>
    <w:rsid w:val="00111FDF"/>
    <w:rsid w:val="00111FE5"/>
    <w:rsid w:val="00112082"/>
    <w:rsid w:val="001121B6"/>
    <w:rsid w:val="00112277"/>
    <w:rsid w:val="00112386"/>
    <w:rsid w:val="001128E2"/>
    <w:rsid w:val="001128EB"/>
    <w:rsid w:val="00112AB9"/>
    <w:rsid w:val="00112CF2"/>
    <w:rsid w:val="00112DE2"/>
    <w:rsid w:val="00112E16"/>
    <w:rsid w:val="00112E24"/>
    <w:rsid w:val="00112E2F"/>
    <w:rsid w:val="00112F24"/>
    <w:rsid w:val="00113084"/>
    <w:rsid w:val="00113136"/>
    <w:rsid w:val="001133D1"/>
    <w:rsid w:val="00113415"/>
    <w:rsid w:val="00113526"/>
    <w:rsid w:val="00113577"/>
    <w:rsid w:val="00113675"/>
    <w:rsid w:val="00113727"/>
    <w:rsid w:val="0011387A"/>
    <w:rsid w:val="0011393E"/>
    <w:rsid w:val="0011399C"/>
    <w:rsid w:val="00113B84"/>
    <w:rsid w:val="00113EFA"/>
    <w:rsid w:val="00114091"/>
    <w:rsid w:val="001144ED"/>
    <w:rsid w:val="001146DA"/>
    <w:rsid w:val="001147DE"/>
    <w:rsid w:val="001148D7"/>
    <w:rsid w:val="0011497F"/>
    <w:rsid w:val="00114C17"/>
    <w:rsid w:val="00114F9A"/>
    <w:rsid w:val="00115387"/>
    <w:rsid w:val="001153B6"/>
    <w:rsid w:val="001156F7"/>
    <w:rsid w:val="001158CB"/>
    <w:rsid w:val="00115955"/>
    <w:rsid w:val="0011595B"/>
    <w:rsid w:val="00115970"/>
    <w:rsid w:val="00115E0F"/>
    <w:rsid w:val="00115F1B"/>
    <w:rsid w:val="001161BA"/>
    <w:rsid w:val="001162C9"/>
    <w:rsid w:val="0011634C"/>
    <w:rsid w:val="0011639F"/>
    <w:rsid w:val="001163F6"/>
    <w:rsid w:val="00116643"/>
    <w:rsid w:val="00116750"/>
    <w:rsid w:val="00116B6F"/>
    <w:rsid w:val="00116C27"/>
    <w:rsid w:val="00116D42"/>
    <w:rsid w:val="00116D93"/>
    <w:rsid w:val="0011714B"/>
    <w:rsid w:val="001171DB"/>
    <w:rsid w:val="00117236"/>
    <w:rsid w:val="001172D0"/>
    <w:rsid w:val="0011739B"/>
    <w:rsid w:val="00117407"/>
    <w:rsid w:val="00117532"/>
    <w:rsid w:val="001175C8"/>
    <w:rsid w:val="0011764F"/>
    <w:rsid w:val="001176AC"/>
    <w:rsid w:val="001176F9"/>
    <w:rsid w:val="0011775E"/>
    <w:rsid w:val="0011785E"/>
    <w:rsid w:val="00117931"/>
    <w:rsid w:val="00117A3D"/>
    <w:rsid w:val="00117C3F"/>
    <w:rsid w:val="00117C7A"/>
    <w:rsid w:val="00117E0E"/>
    <w:rsid w:val="00117F6A"/>
    <w:rsid w:val="00117F99"/>
    <w:rsid w:val="00120008"/>
    <w:rsid w:val="00120018"/>
    <w:rsid w:val="001200A9"/>
    <w:rsid w:val="001200EE"/>
    <w:rsid w:val="001201BC"/>
    <w:rsid w:val="001202C3"/>
    <w:rsid w:val="00120356"/>
    <w:rsid w:val="00120438"/>
    <w:rsid w:val="00120476"/>
    <w:rsid w:val="001206FF"/>
    <w:rsid w:val="00120718"/>
    <w:rsid w:val="00120748"/>
    <w:rsid w:val="0012087D"/>
    <w:rsid w:val="00120982"/>
    <w:rsid w:val="00120B5D"/>
    <w:rsid w:val="00120CBC"/>
    <w:rsid w:val="00120EE4"/>
    <w:rsid w:val="0012162F"/>
    <w:rsid w:val="001216D1"/>
    <w:rsid w:val="00121754"/>
    <w:rsid w:val="001217E5"/>
    <w:rsid w:val="00121809"/>
    <w:rsid w:val="0012181E"/>
    <w:rsid w:val="001218FC"/>
    <w:rsid w:val="0012194D"/>
    <w:rsid w:val="00121A7C"/>
    <w:rsid w:val="00121C9D"/>
    <w:rsid w:val="00122238"/>
    <w:rsid w:val="00122293"/>
    <w:rsid w:val="00122315"/>
    <w:rsid w:val="00122365"/>
    <w:rsid w:val="00122383"/>
    <w:rsid w:val="0012243C"/>
    <w:rsid w:val="00122580"/>
    <w:rsid w:val="00122604"/>
    <w:rsid w:val="00122699"/>
    <w:rsid w:val="00122752"/>
    <w:rsid w:val="0012280A"/>
    <w:rsid w:val="00122BC4"/>
    <w:rsid w:val="00122D0E"/>
    <w:rsid w:val="00122DD7"/>
    <w:rsid w:val="00122DE1"/>
    <w:rsid w:val="00122DF2"/>
    <w:rsid w:val="00123062"/>
    <w:rsid w:val="00123067"/>
    <w:rsid w:val="001232CE"/>
    <w:rsid w:val="001232F9"/>
    <w:rsid w:val="00123407"/>
    <w:rsid w:val="00123469"/>
    <w:rsid w:val="0012353F"/>
    <w:rsid w:val="0012371C"/>
    <w:rsid w:val="001237CD"/>
    <w:rsid w:val="0012384E"/>
    <w:rsid w:val="0012389E"/>
    <w:rsid w:val="001238D9"/>
    <w:rsid w:val="00123937"/>
    <w:rsid w:val="00123B21"/>
    <w:rsid w:val="00123C7A"/>
    <w:rsid w:val="00123E16"/>
    <w:rsid w:val="00123E2D"/>
    <w:rsid w:val="00123EE2"/>
    <w:rsid w:val="00123F27"/>
    <w:rsid w:val="00123FE7"/>
    <w:rsid w:val="00124120"/>
    <w:rsid w:val="001241BD"/>
    <w:rsid w:val="00124428"/>
    <w:rsid w:val="001248F3"/>
    <w:rsid w:val="00124CCF"/>
    <w:rsid w:val="00124E4C"/>
    <w:rsid w:val="00124F9C"/>
    <w:rsid w:val="001250F8"/>
    <w:rsid w:val="001251F9"/>
    <w:rsid w:val="00125468"/>
    <w:rsid w:val="001255D9"/>
    <w:rsid w:val="001255E5"/>
    <w:rsid w:val="001256EA"/>
    <w:rsid w:val="001256FD"/>
    <w:rsid w:val="0012578D"/>
    <w:rsid w:val="00125894"/>
    <w:rsid w:val="00125963"/>
    <w:rsid w:val="00125970"/>
    <w:rsid w:val="001259E2"/>
    <w:rsid w:val="00125BDE"/>
    <w:rsid w:val="00125BEC"/>
    <w:rsid w:val="00125D42"/>
    <w:rsid w:val="00125D6B"/>
    <w:rsid w:val="00125DC1"/>
    <w:rsid w:val="00125FAA"/>
    <w:rsid w:val="001261C6"/>
    <w:rsid w:val="00126274"/>
    <w:rsid w:val="0012627F"/>
    <w:rsid w:val="00126383"/>
    <w:rsid w:val="00126904"/>
    <w:rsid w:val="00126F32"/>
    <w:rsid w:val="00127012"/>
    <w:rsid w:val="00127018"/>
    <w:rsid w:val="001272E8"/>
    <w:rsid w:val="001274A6"/>
    <w:rsid w:val="001274F2"/>
    <w:rsid w:val="001276EF"/>
    <w:rsid w:val="00127B17"/>
    <w:rsid w:val="00127BB8"/>
    <w:rsid w:val="00127BDB"/>
    <w:rsid w:val="00127BEE"/>
    <w:rsid w:val="00127D17"/>
    <w:rsid w:val="00127D74"/>
    <w:rsid w:val="00127EBF"/>
    <w:rsid w:val="00127F1E"/>
    <w:rsid w:val="00127FFD"/>
    <w:rsid w:val="001302D0"/>
    <w:rsid w:val="00130423"/>
    <w:rsid w:val="0013043F"/>
    <w:rsid w:val="0013056C"/>
    <w:rsid w:val="001305B1"/>
    <w:rsid w:val="00130982"/>
    <w:rsid w:val="00130B7B"/>
    <w:rsid w:val="00130C1E"/>
    <w:rsid w:val="00130E42"/>
    <w:rsid w:val="00130FD5"/>
    <w:rsid w:val="0013106B"/>
    <w:rsid w:val="00131087"/>
    <w:rsid w:val="001310C7"/>
    <w:rsid w:val="0013128D"/>
    <w:rsid w:val="0013134A"/>
    <w:rsid w:val="00131748"/>
    <w:rsid w:val="001317B0"/>
    <w:rsid w:val="00131831"/>
    <w:rsid w:val="00131B55"/>
    <w:rsid w:val="00131C88"/>
    <w:rsid w:val="00131D2A"/>
    <w:rsid w:val="00131EBE"/>
    <w:rsid w:val="001322C9"/>
    <w:rsid w:val="0013233C"/>
    <w:rsid w:val="001323A9"/>
    <w:rsid w:val="001324C5"/>
    <w:rsid w:val="00132683"/>
    <w:rsid w:val="001329BC"/>
    <w:rsid w:val="00132A22"/>
    <w:rsid w:val="00132CC8"/>
    <w:rsid w:val="00132FF2"/>
    <w:rsid w:val="00133076"/>
    <w:rsid w:val="00133161"/>
    <w:rsid w:val="00133308"/>
    <w:rsid w:val="0013389E"/>
    <w:rsid w:val="00133B5F"/>
    <w:rsid w:val="001340C6"/>
    <w:rsid w:val="00134151"/>
    <w:rsid w:val="0013424F"/>
    <w:rsid w:val="0013448B"/>
    <w:rsid w:val="0013458B"/>
    <w:rsid w:val="00134741"/>
    <w:rsid w:val="001347A7"/>
    <w:rsid w:val="001347F9"/>
    <w:rsid w:val="00134969"/>
    <w:rsid w:val="00134A0B"/>
    <w:rsid w:val="00134D20"/>
    <w:rsid w:val="00134DC3"/>
    <w:rsid w:val="00134F35"/>
    <w:rsid w:val="00134F41"/>
    <w:rsid w:val="00134F6E"/>
    <w:rsid w:val="001351EC"/>
    <w:rsid w:val="0013527E"/>
    <w:rsid w:val="001354A7"/>
    <w:rsid w:val="00135550"/>
    <w:rsid w:val="00135557"/>
    <w:rsid w:val="0013568A"/>
    <w:rsid w:val="00135695"/>
    <w:rsid w:val="00135732"/>
    <w:rsid w:val="00135810"/>
    <w:rsid w:val="00135876"/>
    <w:rsid w:val="001358D8"/>
    <w:rsid w:val="001359E7"/>
    <w:rsid w:val="00135B4D"/>
    <w:rsid w:val="00135BF7"/>
    <w:rsid w:val="00135FD5"/>
    <w:rsid w:val="001364BA"/>
    <w:rsid w:val="00136607"/>
    <w:rsid w:val="0013669F"/>
    <w:rsid w:val="00136794"/>
    <w:rsid w:val="0013698E"/>
    <w:rsid w:val="00136A61"/>
    <w:rsid w:val="00136D58"/>
    <w:rsid w:val="00136E5E"/>
    <w:rsid w:val="001370CB"/>
    <w:rsid w:val="0013719D"/>
    <w:rsid w:val="001373B8"/>
    <w:rsid w:val="001375FD"/>
    <w:rsid w:val="00137867"/>
    <w:rsid w:val="001379C1"/>
    <w:rsid w:val="00137B40"/>
    <w:rsid w:val="00137E1F"/>
    <w:rsid w:val="0014015C"/>
    <w:rsid w:val="001401F2"/>
    <w:rsid w:val="00140317"/>
    <w:rsid w:val="00140368"/>
    <w:rsid w:val="00140468"/>
    <w:rsid w:val="00140513"/>
    <w:rsid w:val="001405B3"/>
    <w:rsid w:val="001405CF"/>
    <w:rsid w:val="001406A8"/>
    <w:rsid w:val="001406BA"/>
    <w:rsid w:val="00140711"/>
    <w:rsid w:val="00140802"/>
    <w:rsid w:val="001408C5"/>
    <w:rsid w:val="00140B43"/>
    <w:rsid w:val="00140B9F"/>
    <w:rsid w:val="00140DFA"/>
    <w:rsid w:val="00141309"/>
    <w:rsid w:val="001413A1"/>
    <w:rsid w:val="0014156D"/>
    <w:rsid w:val="00141637"/>
    <w:rsid w:val="00141738"/>
    <w:rsid w:val="00141749"/>
    <w:rsid w:val="00141775"/>
    <w:rsid w:val="001417BD"/>
    <w:rsid w:val="00141939"/>
    <w:rsid w:val="0014194B"/>
    <w:rsid w:val="00141A4A"/>
    <w:rsid w:val="00141AD4"/>
    <w:rsid w:val="00141BC1"/>
    <w:rsid w:val="001420C2"/>
    <w:rsid w:val="0014211C"/>
    <w:rsid w:val="00142263"/>
    <w:rsid w:val="001422A2"/>
    <w:rsid w:val="00142484"/>
    <w:rsid w:val="001424DC"/>
    <w:rsid w:val="0014257B"/>
    <w:rsid w:val="001427CB"/>
    <w:rsid w:val="0014298F"/>
    <w:rsid w:val="001429D8"/>
    <w:rsid w:val="00142F44"/>
    <w:rsid w:val="00143136"/>
    <w:rsid w:val="0014321E"/>
    <w:rsid w:val="001435A6"/>
    <w:rsid w:val="00143960"/>
    <w:rsid w:val="00143BDD"/>
    <w:rsid w:val="00143E53"/>
    <w:rsid w:val="0014409C"/>
    <w:rsid w:val="00144311"/>
    <w:rsid w:val="00144403"/>
    <w:rsid w:val="0014460F"/>
    <w:rsid w:val="001446B3"/>
    <w:rsid w:val="0014483A"/>
    <w:rsid w:val="00144887"/>
    <w:rsid w:val="0014492A"/>
    <w:rsid w:val="00144A9C"/>
    <w:rsid w:val="00144E3E"/>
    <w:rsid w:val="00144E7D"/>
    <w:rsid w:val="0014508D"/>
    <w:rsid w:val="00145132"/>
    <w:rsid w:val="00145243"/>
    <w:rsid w:val="001452F3"/>
    <w:rsid w:val="001457EF"/>
    <w:rsid w:val="0014591B"/>
    <w:rsid w:val="0014597F"/>
    <w:rsid w:val="0014598B"/>
    <w:rsid w:val="001459F5"/>
    <w:rsid w:val="00145ABE"/>
    <w:rsid w:val="00145BDC"/>
    <w:rsid w:val="00145D8F"/>
    <w:rsid w:val="00146107"/>
    <w:rsid w:val="001461B8"/>
    <w:rsid w:val="001461CB"/>
    <w:rsid w:val="00146450"/>
    <w:rsid w:val="001464D0"/>
    <w:rsid w:val="00146547"/>
    <w:rsid w:val="001465BB"/>
    <w:rsid w:val="00146661"/>
    <w:rsid w:val="001466FD"/>
    <w:rsid w:val="00146808"/>
    <w:rsid w:val="00146B18"/>
    <w:rsid w:val="00146BA4"/>
    <w:rsid w:val="00146D35"/>
    <w:rsid w:val="00146D6C"/>
    <w:rsid w:val="00146D86"/>
    <w:rsid w:val="00146E37"/>
    <w:rsid w:val="00146F9A"/>
    <w:rsid w:val="00147506"/>
    <w:rsid w:val="00147514"/>
    <w:rsid w:val="001475AA"/>
    <w:rsid w:val="0014763F"/>
    <w:rsid w:val="00147991"/>
    <w:rsid w:val="00147ACB"/>
    <w:rsid w:val="00147AD1"/>
    <w:rsid w:val="00147C39"/>
    <w:rsid w:val="00147E7F"/>
    <w:rsid w:val="00150164"/>
    <w:rsid w:val="00150265"/>
    <w:rsid w:val="0015028A"/>
    <w:rsid w:val="001502FD"/>
    <w:rsid w:val="00150378"/>
    <w:rsid w:val="001503F9"/>
    <w:rsid w:val="00150440"/>
    <w:rsid w:val="00150485"/>
    <w:rsid w:val="00150655"/>
    <w:rsid w:val="0015078E"/>
    <w:rsid w:val="00150A93"/>
    <w:rsid w:val="00150BF7"/>
    <w:rsid w:val="00150CA2"/>
    <w:rsid w:val="00150DEA"/>
    <w:rsid w:val="00150EE2"/>
    <w:rsid w:val="00150EEA"/>
    <w:rsid w:val="00150F07"/>
    <w:rsid w:val="0015135C"/>
    <w:rsid w:val="00151363"/>
    <w:rsid w:val="001518C1"/>
    <w:rsid w:val="0015198A"/>
    <w:rsid w:val="00151A6B"/>
    <w:rsid w:val="00151AE7"/>
    <w:rsid w:val="00151B03"/>
    <w:rsid w:val="00151D8E"/>
    <w:rsid w:val="00151DFA"/>
    <w:rsid w:val="00151E24"/>
    <w:rsid w:val="00152087"/>
    <w:rsid w:val="0015221B"/>
    <w:rsid w:val="001522ED"/>
    <w:rsid w:val="00152454"/>
    <w:rsid w:val="0015248B"/>
    <w:rsid w:val="00152717"/>
    <w:rsid w:val="00152729"/>
    <w:rsid w:val="00152821"/>
    <w:rsid w:val="00152874"/>
    <w:rsid w:val="0015292F"/>
    <w:rsid w:val="00152939"/>
    <w:rsid w:val="00152959"/>
    <w:rsid w:val="00152989"/>
    <w:rsid w:val="00152BEE"/>
    <w:rsid w:val="00152C6E"/>
    <w:rsid w:val="00152E5C"/>
    <w:rsid w:val="00152E84"/>
    <w:rsid w:val="00152F58"/>
    <w:rsid w:val="00153116"/>
    <w:rsid w:val="00153207"/>
    <w:rsid w:val="00153289"/>
    <w:rsid w:val="001532DA"/>
    <w:rsid w:val="00153305"/>
    <w:rsid w:val="001533A3"/>
    <w:rsid w:val="001534B4"/>
    <w:rsid w:val="0015353F"/>
    <w:rsid w:val="00153A66"/>
    <w:rsid w:val="00153A72"/>
    <w:rsid w:val="00153B13"/>
    <w:rsid w:val="00153CC5"/>
    <w:rsid w:val="00153DE7"/>
    <w:rsid w:val="00153F28"/>
    <w:rsid w:val="00153F84"/>
    <w:rsid w:val="00153FF0"/>
    <w:rsid w:val="001543A2"/>
    <w:rsid w:val="00154581"/>
    <w:rsid w:val="00154972"/>
    <w:rsid w:val="00154974"/>
    <w:rsid w:val="00154BF0"/>
    <w:rsid w:val="00154C4F"/>
    <w:rsid w:val="00154CB6"/>
    <w:rsid w:val="00154CF1"/>
    <w:rsid w:val="00154DEC"/>
    <w:rsid w:val="00154E07"/>
    <w:rsid w:val="00154E38"/>
    <w:rsid w:val="0015519E"/>
    <w:rsid w:val="001551B6"/>
    <w:rsid w:val="00155219"/>
    <w:rsid w:val="001552F8"/>
    <w:rsid w:val="0015545B"/>
    <w:rsid w:val="00155756"/>
    <w:rsid w:val="001557E0"/>
    <w:rsid w:val="001559B7"/>
    <w:rsid w:val="00155A8F"/>
    <w:rsid w:val="00155ADD"/>
    <w:rsid w:val="00155BC0"/>
    <w:rsid w:val="00155DD8"/>
    <w:rsid w:val="00155E0C"/>
    <w:rsid w:val="00155EEA"/>
    <w:rsid w:val="00155FE6"/>
    <w:rsid w:val="00156072"/>
    <w:rsid w:val="00156141"/>
    <w:rsid w:val="00156262"/>
    <w:rsid w:val="00156412"/>
    <w:rsid w:val="0015654B"/>
    <w:rsid w:val="001567EB"/>
    <w:rsid w:val="00156C54"/>
    <w:rsid w:val="00156DD1"/>
    <w:rsid w:val="00156FF5"/>
    <w:rsid w:val="00157202"/>
    <w:rsid w:val="00157222"/>
    <w:rsid w:val="00157361"/>
    <w:rsid w:val="00157387"/>
    <w:rsid w:val="001575D8"/>
    <w:rsid w:val="00157676"/>
    <w:rsid w:val="001577FD"/>
    <w:rsid w:val="0015791F"/>
    <w:rsid w:val="0015798A"/>
    <w:rsid w:val="001579DC"/>
    <w:rsid w:val="00157A19"/>
    <w:rsid w:val="00157B00"/>
    <w:rsid w:val="00157CF3"/>
    <w:rsid w:val="00157F3C"/>
    <w:rsid w:val="0016014D"/>
    <w:rsid w:val="0016046C"/>
    <w:rsid w:val="001605A9"/>
    <w:rsid w:val="0016077C"/>
    <w:rsid w:val="001609F2"/>
    <w:rsid w:val="00160A99"/>
    <w:rsid w:val="00160AC4"/>
    <w:rsid w:val="00160B39"/>
    <w:rsid w:val="00160BCC"/>
    <w:rsid w:val="00160CE4"/>
    <w:rsid w:val="00160D57"/>
    <w:rsid w:val="00160DDE"/>
    <w:rsid w:val="00160ED7"/>
    <w:rsid w:val="001610E6"/>
    <w:rsid w:val="001614E2"/>
    <w:rsid w:val="001617EA"/>
    <w:rsid w:val="001618AC"/>
    <w:rsid w:val="00161C9C"/>
    <w:rsid w:val="00161DAC"/>
    <w:rsid w:val="001620FF"/>
    <w:rsid w:val="001621CE"/>
    <w:rsid w:val="00162239"/>
    <w:rsid w:val="00162258"/>
    <w:rsid w:val="001623EA"/>
    <w:rsid w:val="00162704"/>
    <w:rsid w:val="00162760"/>
    <w:rsid w:val="00162816"/>
    <w:rsid w:val="00162909"/>
    <w:rsid w:val="00162965"/>
    <w:rsid w:val="001629F4"/>
    <w:rsid w:val="00162A27"/>
    <w:rsid w:val="00162DC3"/>
    <w:rsid w:val="00162E70"/>
    <w:rsid w:val="00162EAC"/>
    <w:rsid w:val="001630A6"/>
    <w:rsid w:val="001631F1"/>
    <w:rsid w:val="0016320F"/>
    <w:rsid w:val="00163308"/>
    <w:rsid w:val="0016330B"/>
    <w:rsid w:val="00163323"/>
    <w:rsid w:val="00163533"/>
    <w:rsid w:val="00163703"/>
    <w:rsid w:val="001637C1"/>
    <w:rsid w:val="001637D5"/>
    <w:rsid w:val="0016396A"/>
    <w:rsid w:val="00163B82"/>
    <w:rsid w:val="00163BFE"/>
    <w:rsid w:val="00163C01"/>
    <w:rsid w:val="00164135"/>
    <w:rsid w:val="001642E8"/>
    <w:rsid w:val="00164312"/>
    <w:rsid w:val="001643E3"/>
    <w:rsid w:val="001643F6"/>
    <w:rsid w:val="00164416"/>
    <w:rsid w:val="0016444D"/>
    <w:rsid w:val="00164583"/>
    <w:rsid w:val="001646FD"/>
    <w:rsid w:val="0016476E"/>
    <w:rsid w:val="00164883"/>
    <w:rsid w:val="00164935"/>
    <w:rsid w:val="00164A6B"/>
    <w:rsid w:val="00164C03"/>
    <w:rsid w:val="00164C94"/>
    <w:rsid w:val="00164CB9"/>
    <w:rsid w:val="00164D77"/>
    <w:rsid w:val="00164EC7"/>
    <w:rsid w:val="0016521E"/>
    <w:rsid w:val="0016522B"/>
    <w:rsid w:val="00165289"/>
    <w:rsid w:val="0016544C"/>
    <w:rsid w:val="0016564F"/>
    <w:rsid w:val="0016581F"/>
    <w:rsid w:val="00165B7C"/>
    <w:rsid w:val="00165F59"/>
    <w:rsid w:val="00166141"/>
    <w:rsid w:val="001662E7"/>
    <w:rsid w:val="00166323"/>
    <w:rsid w:val="00166357"/>
    <w:rsid w:val="001667D4"/>
    <w:rsid w:val="00166865"/>
    <w:rsid w:val="00166912"/>
    <w:rsid w:val="00166935"/>
    <w:rsid w:val="00166988"/>
    <w:rsid w:val="00166A51"/>
    <w:rsid w:val="00166A5E"/>
    <w:rsid w:val="00166AE1"/>
    <w:rsid w:val="00166C44"/>
    <w:rsid w:val="00166C74"/>
    <w:rsid w:val="00166D09"/>
    <w:rsid w:val="00167104"/>
    <w:rsid w:val="001671E3"/>
    <w:rsid w:val="00167293"/>
    <w:rsid w:val="00167355"/>
    <w:rsid w:val="0016745E"/>
    <w:rsid w:val="001675E5"/>
    <w:rsid w:val="00167640"/>
    <w:rsid w:val="00167728"/>
    <w:rsid w:val="00167850"/>
    <w:rsid w:val="0016792E"/>
    <w:rsid w:val="00167975"/>
    <w:rsid w:val="001679B2"/>
    <w:rsid w:val="00167B25"/>
    <w:rsid w:val="00167C46"/>
    <w:rsid w:val="00167CA4"/>
    <w:rsid w:val="00167CDE"/>
    <w:rsid w:val="00167D67"/>
    <w:rsid w:val="00167E20"/>
    <w:rsid w:val="00170292"/>
    <w:rsid w:val="001703DC"/>
    <w:rsid w:val="0017094F"/>
    <w:rsid w:val="00170AD1"/>
    <w:rsid w:val="00170B9F"/>
    <w:rsid w:val="00170CE6"/>
    <w:rsid w:val="00170D62"/>
    <w:rsid w:val="00170F5A"/>
    <w:rsid w:val="00171179"/>
    <w:rsid w:val="0017117B"/>
    <w:rsid w:val="00171312"/>
    <w:rsid w:val="00171BA7"/>
    <w:rsid w:val="00171FCA"/>
    <w:rsid w:val="001720AD"/>
    <w:rsid w:val="00172265"/>
    <w:rsid w:val="001723B9"/>
    <w:rsid w:val="0017269E"/>
    <w:rsid w:val="001727C8"/>
    <w:rsid w:val="001727EC"/>
    <w:rsid w:val="001728C4"/>
    <w:rsid w:val="001728DC"/>
    <w:rsid w:val="00172986"/>
    <w:rsid w:val="001729F1"/>
    <w:rsid w:val="00172A6F"/>
    <w:rsid w:val="00172BEA"/>
    <w:rsid w:val="00172D27"/>
    <w:rsid w:val="00172E29"/>
    <w:rsid w:val="00172E4C"/>
    <w:rsid w:val="00172FB0"/>
    <w:rsid w:val="00173248"/>
    <w:rsid w:val="001732B9"/>
    <w:rsid w:val="0017330F"/>
    <w:rsid w:val="0017384A"/>
    <w:rsid w:val="001738B5"/>
    <w:rsid w:val="00173AAB"/>
    <w:rsid w:val="00173BCC"/>
    <w:rsid w:val="00173C46"/>
    <w:rsid w:val="00173CC4"/>
    <w:rsid w:val="00173E43"/>
    <w:rsid w:val="00173E58"/>
    <w:rsid w:val="00174051"/>
    <w:rsid w:val="00174073"/>
    <w:rsid w:val="00174175"/>
    <w:rsid w:val="00174202"/>
    <w:rsid w:val="00174541"/>
    <w:rsid w:val="00174715"/>
    <w:rsid w:val="001748A6"/>
    <w:rsid w:val="00174934"/>
    <w:rsid w:val="0017493C"/>
    <w:rsid w:val="00174A2C"/>
    <w:rsid w:val="00174AC8"/>
    <w:rsid w:val="00174BC8"/>
    <w:rsid w:val="00174C72"/>
    <w:rsid w:val="001751BE"/>
    <w:rsid w:val="00175267"/>
    <w:rsid w:val="001752D5"/>
    <w:rsid w:val="001753B9"/>
    <w:rsid w:val="001754A1"/>
    <w:rsid w:val="001755CA"/>
    <w:rsid w:val="001755DB"/>
    <w:rsid w:val="001756F8"/>
    <w:rsid w:val="00175A1F"/>
    <w:rsid w:val="00175ADE"/>
    <w:rsid w:val="00175AED"/>
    <w:rsid w:val="00175B83"/>
    <w:rsid w:val="00175BF0"/>
    <w:rsid w:val="00175BFA"/>
    <w:rsid w:val="00175C6F"/>
    <w:rsid w:val="00175CA8"/>
    <w:rsid w:val="00175E51"/>
    <w:rsid w:val="00176129"/>
    <w:rsid w:val="00176187"/>
    <w:rsid w:val="001762CA"/>
    <w:rsid w:val="001763AD"/>
    <w:rsid w:val="0017648C"/>
    <w:rsid w:val="001765FB"/>
    <w:rsid w:val="00176770"/>
    <w:rsid w:val="001768D6"/>
    <w:rsid w:val="001768DD"/>
    <w:rsid w:val="00176A2C"/>
    <w:rsid w:val="00176B0A"/>
    <w:rsid w:val="00176BF6"/>
    <w:rsid w:val="00176C17"/>
    <w:rsid w:val="00176C56"/>
    <w:rsid w:val="00176C69"/>
    <w:rsid w:val="00176C8A"/>
    <w:rsid w:val="00176FCC"/>
    <w:rsid w:val="00177573"/>
    <w:rsid w:val="001775C4"/>
    <w:rsid w:val="001776D0"/>
    <w:rsid w:val="001777C4"/>
    <w:rsid w:val="00177895"/>
    <w:rsid w:val="001778EC"/>
    <w:rsid w:val="00177BE0"/>
    <w:rsid w:val="00177E7C"/>
    <w:rsid w:val="00177ECA"/>
    <w:rsid w:val="0018010F"/>
    <w:rsid w:val="0018015E"/>
    <w:rsid w:val="00180241"/>
    <w:rsid w:val="00180382"/>
    <w:rsid w:val="0018068E"/>
    <w:rsid w:val="001806A5"/>
    <w:rsid w:val="00180A61"/>
    <w:rsid w:val="00180A7F"/>
    <w:rsid w:val="00180B24"/>
    <w:rsid w:val="00180D31"/>
    <w:rsid w:val="00180D4B"/>
    <w:rsid w:val="00180E86"/>
    <w:rsid w:val="00180F96"/>
    <w:rsid w:val="001810BD"/>
    <w:rsid w:val="001810EB"/>
    <w:rsid w:val="001811DC"/>
    <w:rsid w:val="0018127D"/>
    <w:rsid w:val="0018134F"/>
    <w:rsid w:val="001813C1"/>
    <w:rsid w:val="00181415"/>
    <w:rsid w:val="00181444"/>
    <w:rsid w:val="00181573"/>
    <w:rsid w:val="001816A5"/>
    <w:rsid w:val="00181993"/>
    <w:rsid w:val="00181ACF"/>
    <w:rsid w:val="00181C7D"/>
    <w:rsid w:val="00181DB7"/>
    <w:rsid w:val="00181E80"/>
    <w:rsid w:val="0018277D"/>
    <w:rsid w:val="00182A0D"/>
    <w:rsid w:val="00182AA7"/>
    <w:rsid w:val="00182C04"/>
    <w:rsid w:val="00182C80"/>
    <w:rsid w:val="00182D04"/>
    <w:rsid w:val="00182D57"/>
    <w:rsid w:val="00182DF1"/>
    <w:rsid w:val="00182E1A"/>
    <w:rsid w:val="00182F09"/>
    <w:rsid w:val="0018302A"/>
    <w:rsid w:val="001830F4"/>
    <w:rsid w:val="00183135"/>
    <w:rsid w:val="00183499"/>
    <w:rsid w:val="0018355F"/>
    <w:rsid w:val="0018392E"/>
    <w:rsid w:val="00183DB1"/>
    <w:rsid w:val="00183E4D"/>
    <w:rsid w:val="00183F1D"/>
    <w:rsid w:val="001840D3"/>
    <w:rsid w:val="00184105"/>
    <w:rsid w:val="0018425A"/>
    <w:rsid w:val="001843D0"/>
    <w:rsid w:val="00184417"/>
    <w:rsid w:val="001845B6"/>
    <w:rsid w:val="001847FD"/>
    <w:rsid w:val="00184882"/>
    <w:rsid w:val="00184893"/>
    <w:rsid w:val="00184A2A"/>
    <w:rsid w:val="00184A56"/>
    <w:rsid w:val="00184C8A"/>
    <w:rsid w:val="00184CD4"/>
    <w:rsid w:val="00184D17"/>
    <w:rsid w:val="00184D42"/>
    <w:rsid w:val="0018511D"/>
    <w:rsid w:val="00185253"/>
    <w:rsid w:val="00185342"/>
    <w:rsid w:val="001854EA"/>
    <w:rsid w:val="0018571F"/>
    <w:rsid w:val="0018575E"/>
    <w:rsid w:val="001858BB"/>
    <w:rsid w:val="00185BE0"/>
    <w:rsid w:val="00185CE6"/>
    <w:rsid w:val="00185F92"/>
    <w:rsid w:val="001860E9"/>
    <w:rsid w:val="00186304"/>
    <w:rsid w:val="00186407"/>
    <w:rsid w:val="0018652C"/>
    <w:rsid w:val="001865C9"/>
    <w:rsid w:val="0018696F"/>
    <w:rsid w:val="00186A71"/>
    <w:rsid w:val="00186ADF"/>
    <w:rsid w:val="00186C2A"/>
    <w:rsid w:val="00186C2C"/>
    <w:rsid w:val="00186D0F"/>
    <w:rsid w:val="00186D8F"/>
    <w:rsid w:val="00186E75"/>
    <w:rsid w:val="00186F6B"/>
    <w:rsid w:val="00186F85"/>
    <w:rsid w:val="00186F90"/>
    <w:rsid w:val="00187052"/>
    <w:rsid w:val="00187162"/>
    <w:rsid w:val="0018721B"/>
    <w:rsid w:val="00187256"/>
    <w:rsid w:val="001872A8"/>
    <w:rsid w:val="001872F6"/>
    <w:rsid w:val="001875B4"/>
    <w:rsid w:val="00187677"/>
    <w:rsid w:val="001878C8"/>
    <w:rsid w:val="0018798C"/>
    <w:rsid w:val="001879BA"/>
    <w:rsid w:val="00187B42"/>
    <w:rsid w:val="00187B47"/>
    <w:rsid w:val="00187E25"/>
    <w:rsid w:val="00187EA1"/>
    <w:rsid w:val="00187EBA"/>
    <w:rsid w:val="00187EFA"/>
    <w:rsid w:val="00190019"/>
    <w:rsid w:val="00190123"/>
    <w:rsid w:val="00190287"/>
    <w:rsid w:val="001904C8"/>
    <w:rsid w:val="001905A2"/>
    <w:rsid w:val="00190683"/>
    <w:rsid w:val="001906F5"/>
    <w:rsid w:val="00190828"/>
    <w:rsid w:val="00190BAB"/>
    <w:rsid w:val="00190CA4"/>
    <w:rsid w:val="00190EB8"/>
    <w:rsid w:val="00190F2F"/>
    <w:rsid w:val="00190FC8"/>
    <w:rsid w:val="00191019"/>
    <w:rsid w:val="00191166"/>
    <w:rsid w:val="001911BB"/>
    <w:rsid w:val="001913C9"/>
    <w:rsid w:val="00191632"/>
    <w:rsid w:val="00191818"/>
    <w:rsid w:val="00191823"/>
    <w:rsid w:val="00191A6F"/>
    <w:rsid w:val="00191F27"/>
    <w:rsid w:val="00191F6A"/>
    <w:rsid w:val="00192570"/>
    <w:rsid w:val="001926E0"/>
    <w:rsid w:val="00192AC8"/>
    <w:rsid w:val="00192BC0"/>
    <w:rsid w:val="00192CC8"/>
    <w:rsid w:val="00192EE7"/>
    <w:rsid w:val="00192F40"/>
    <w:rsid w:val="001930FF"/>
    <w:rsid w:val="001934F3"/>
    <w:rsid w:val="00193521"/>
    <w:rsid w:val="00193734"/>
    <w:rsid w:val="0019387E"/>
    <w:rsid w:val="00193BB0"/>
    <w:rsid w:val="00193BFE"/>
    <w:rsid w:val="00193D54"/>
    <w:rsid w:val="0019401C"/>
    <w:rsid w:val="0019409A"/>
    <w:rsid w:val="001940E7"/>
    <w:rsid w:val="00194224"/>
    <w:rsid w:val="00194330"/>
    <w:rsid w:val="001943AD"/>
    <w:rsid w:val="00194541"/>
    <w:rsid w:val="0019494A"/>
    <w:rsid w:val="00194AE2"/>
    <w:rsid w:val="00194BDC"/>
    <w:rsid w:val="00194ECC"/>
    <w:rsid w:val="00195012"/>
    <w:rsid w:val="00195062"/>
    <w:rsid w:val="0019507A"/>
    <w:rsid w:val="00195131"/>
    <w:rsid w:val="0019534C"/>
    <w:rsid w:val="00195390"/>
    <w:rsid w:val="001953EF"/>
    <w:rsid w:val="001953F6"/>
    <w:rsid w:val="001954D4"/>
    <w:rsid w:val="00195573"/>
    <w:rsid w:val="00195581"/>
    <w:rsid w:val="00195624"/>
    <w:rsid w:val="0019567B"/>
    <w:rsid w:val="00195769"/>
    <w:rsid w:val="0019583C"/>
    <w:rsid w:val="00195A30"/>
    <w:rsid w:val="00195A95"/>
    <w:rsid w:val="00195AD5"/>
    <w:rsid w:val="00195B81"/>
    <w:rsid w:val="00195DC2"/>
    <w:rsid w:val="00195ECD"/>
    <w:rsid w:val="00196416"/>
    <w:rsid w:val="00196543"/>
    <w:rsid w:val="00196570"/>
    <w:rsid w:val="001965E2"/>
    <w:rsid w:val="001965F7"/>
    <w:rsid w:val="001969FE"/>
    <w:rsid w:val="00196C9D"/>
    <w:rsid w:val="00196FF2"/>
    <w:rsid w:val="00197147"/>
    <w:rsid w:val="00197373"/>
    <w:rsid w:val="001977D0"/>
    <w:rsid w:val="001977E2"/>
    <w:rsid w:val="0019792D"/>
    <w:rsid w:val="00197B61"/>
    <w:rsid w:val="00197D42"/>
    <w:rsid w:val="00197F55"/>
    <w:rsid w:val="001A0053"/>
    <w:rsid w:val="001A017E"/>
    <w:rsid w:val="001A01F4"/>
    <w:rsid w:val="001A02A7"/>
    <w:rsid w:val="001A02CD"/>
    <w:rsid w:val="001A037E"/>
    <w:rsid w:val="001A06D5"/>
    <w:rsid w:val="001A0935"/>
    <w:rsid w:val="001A098E"/>
    <w:rsid w:val="001A0A3A"/>
    <w:rsid w:val="001A0B39"/>
    <w:rsid w:val="001A0DAA"/>
    <w:rsid w:val="001A0ED4"/>
    <w:rsid w:val="001A0F28"/>
    <w:rsid w:val="001A0FF9"/>
    <w:rsid w:val="001A10ED"/>
    <w:rsid w:val="001A14BA"/>
    <w:rsid w:val="001A14C4"/>
    <w:rsid w:val="001A1700"/>
    <w:rsid w:val="001A1795"/>
    <w:rsid w:val="001A1813"/>
    <w:rsid w:val="001A187D"/>
    <w:rsid w:val="001A1A3D"/>
    <w:rsid w:val="001A1A61"/>
    <w:rsid w:val="001A1E5F"/>
    <w:rsid w:val="001A1EA8"/>
    <w:rsid w:val="001A1FE2"/>
    <w:rsid w:val="001A2097"/>
    <w:rsid w:val="001A221D"/>
    <w:rsid w:val="001A22C7"/>
    <w:rsid w:val="001A2475"/>
    <w:rsid w:val="001A25B8"/>
    <w:rsid w:val="001A268A"/>
    <w:rsid w:val="001A2B54"/>
    <w:rsid w:val="001A2C0E"/>
    <w:rsid w:val="001A33CB"/>
    <w:rsid w:val="001A3566"/>
    <w:rsid w:val="001A3629"/>
    <w:rsid w:val="001A37F3"/>
    <w:rsid w:val="001A3A7A"/>
    <w:rsid w:val="001A3BBF"/>
    <w:rsid w:val="001A3E83"/>
    <w:rsid w:val="001A4006"/>
    <w:rsid w:val="001A4103"/>
    <w:rsid w:val="001A4442"/>
    <w:rsid w:val="001A44E0"/>
    <w:rsid w:val="001A455F"/>
    <w:rsid w:val="001A474B"/>
    <w:rsid w:val="001A480F"/>
    <w:rsid w:val="001A48D3"/>
    <w:rsid w:val="001A495C"/>
    <w:rsid w:val="001A4A5C"/>
    <w:rsid w:val="001A4B74"/>
    <w:rsid w:val="001A4BD9"/>
    <w:rsid w:val="001A4BEA"/>
    <w:rsid w:val="001A4E22"/>
    <w:rsid w:val="001A4E3C"/>
    <w:rsid w:val="001A5014"/>
    <w:rsid w:val="001A501F"/>
    <w:rsid w:val="001A5308"/>
    <w:rsid w:val="001A54D2"/>
    <w:rsid w:val="001A55C6"/>
    <w:rsid w:val="001A55D5"/>
    <w:rsid w:val="001A55E9"/>
    <w:rsid w:val="001A5663"/>
    <w:rsid w:val="001A5817"/>
    <w:rsid w:val="001A58E3"/>
    <w:rsid w:val="001A5908"/>
    <w:rsid w:val="001A5937"/>
    <w:rsid w:val="001A5960"/>
    <w:rsid w:val="001A5D0D"/>
    <w:rsid w:val="001A5DCF"/>
    <w:rsid w:val="001A5F0C"/>
    <w:rsid w:val="001A5FB2"/>
    <w:rsid w:val="001A5FCE"/>
    <w:rsid w:val="001A5FEA"/>
    <w:rsid w:val="001A6331"/>
    <w:rsid w:val="001A63AD"/>
    <w:rsid w:val="001A63B7"/>
    <w:rsid w:val="001A6872"/>
    <w:rsid w:val="001A6987"/>
    <w:rsid w:val="001A6B1F"/>
    <w:rsid w:val="001A6BC3"/>
    <w:rsid w:val="001A6D1C"/>
    <w:rsid w:val="001A6D26"/>
    <w:rsid w:val="001A6E55"/>
    <w:rsid w:val="001A6FF9"/>
    <w:rsid w:val="001A707F"/>
    <w:rsid w:val="001A7297"/>
    <w:rsid w:val="001A7708"/>
    <w:rsid w:val="001A79AD"/>
    <w:rsid w:val="001A79FE"/>
    <w:rsid w:val="001A7A3E"/>
    <w:rsid w:val="001A7B3F"/>
    <w:rsid w:val="001A7B96"/>
    <w:rsid w:val="001A7BCC"/>
    <w:rsid w:val="001A7BE8"/>
    <w:rsid w:val="001A7C31"/>
    <w:rsid w:val="001A7CBF"/>
    <w:rsid w:val="001A7D7C"/>
    <w:rsid w:val="001A7E26"/>
    <w:rsid w:val="001A7F0F"/>
    <w:rsid w:val="001B0634"/>
    <w:rsid w:val="001B09A6"/>
    <w:rsid w:val="001B0DEF"/>
    <w:rsid w:val="001B0E19"/>
    <w:rsid w:val="001B0EFD"/>
    <w:rsid w:val="001B0FF0"/>
    <w:rsid w:val="001B13FF"/>
    <w:rsid w:val="001B1472"/>
    <w:rsid w:val="001B154C"/>
    <w:rsid w:val="001B15A0"/>
    <w:rsid w:val="001B15EE"/>
    <w:rsid w:val="001B16BB"/>
    <w:rsid w:val="001B188A"/>
    <w:rsid w:val="001B19A5"/>
    <w:rsid w:val="001B1BF9"/>
    <w:rsid w:val="001B1C17"/>
    <w:rsid w:val="001B1DAD"/>
    <w:rsid w:val="001B1E00"/>
    <w:rsid w:val="001B1F73"/>
    <w:rsid w:val="001B1FA0"/>
    <w:rsid w:val="001B21A6"/>
    <w:rsid w:val="001B27AC"/>
    <w:rsid w:val="001B27C6"/>
    <w:rsid w:val="001B2B0B"/>
    <w:rsid w:val="001B2C0C"/>
    <w:rsid w:val="001B2CD8"/>
    <w:rsid w:val="001B3269"/>
    <w:rsid w:val="001B3283"/>
    <w:rsid w:val="001B329B"/>
    <w:rsid w:val="001B3343"/>
    <w:rsid w:val="001B3563"/>
    <w:rsid w:val="001B35E2"/>
    <w:rsid w:val="001B3778"/>
    <w:rsid w:val="001B3857"/>
    <w:rsid w:val="001B39A2"/>
    <w:rsid w:val="001B39C9"/>
    <w:rsid w:val="001B3AE5"/>
    <w:rsid w:val="001B3CFF"/>
    <w:rsid w:val="001B3E9A"/>
    <w:rsid w:val="001B4184"/>
    <w:rsid w:val="001B4261"/>
    <w:rsid w:val="001B4293"/>
    <w:rsid w:val="001B454F"/>
    <w:rsid w:val="001B45A8"/>
    <w:rsid w:val="001B46A6"/>
    <w:rsid w:val="001B4712"/>
    <w:rsid w:val="001B4927"/>
    <w:rsid w:val="001B4AF1"/>
    <w:rsid w:val="001B4C1D"/>
    <w:rsid w:val="001B4CA1"/>
    <w:rsid w:val="001B4CAF"/>
    <w:rsid w:val="001B4ECD"/>
    <w:rsid w:val="001B50D8"/>
    <w:rsid w:val="001B5212"/>
    <w:rsid w:val="001B555E"/>
    <w:rsid w:val="001B59C8"/>
    <w:rsid w:val="001B5B36"/>
    <w:rsid w:val="001B5EFC"/>
    <w:rsid w:val="001B60A4"/>
    <w:rsid w:val="001B60F5"/>
    <w:rsid w:val="001B6570"/>
    <w:rsid w:val="001B669C"/>
    <w:rsid w:val="001B6710"/>
    <w:rsid w:val="001B684C"/>
    <w:rsid w:val="001B6882"/>
    <w:rsid w:val="001B6B65"/>
    <w:rsid w:val="001B6B6F"/>
    <w:rsid w:val="001B6C20"/>
    <w:rsid w:val="001B6D56"/>
    <w:rsid w:val="001B6EFE"/>
    <w:rsid w:val="001B6FF2"/>
    <w:rsid w:val="001B7144"/>
    <w:rsid w:val="001B7309"/>
    <w:rsid w:val="001B730F"/>
    <w:rsid w:val="001B763F"/>
    <w:rsid w:val="001B7667"/>
    <w:rsid w:val="001B767E"/>
    <w:rsid w:val="001B768A"/>
    <w:rsid w:val="001B7880"/>
    <w:rsid w:val="001B788B"/>
    <w:rsid w:val="001B7B09"/>
    <w:rsid w:val="001B7B10"/>
    <w:rsid w:val="001B7B14"/>
    <w:rsid w:val="001B7B85"/>
    <w:rsid w:val="001B7B8D"/>
    <w:rsid w:val="001B7C1C"/>
    <w:rsid w:val="001B7D35"/>
    <w:rsid w:val="001B7E2E"/>
    <w:rsid w:val="001B7EB0"/>
    <w:rsid w:val="001C0313"/>
    <w:rsid w:val="001C0446"/>
    <w:rsid w:val="001C0498"/>
    <w:rsid w:val="001C056E"/>
    <w:rsid w:val="001C09A1"/>
    <w:rsid w:val="001C09CA"/>
    <w:rsid w:val="001C0A55"/>
    <w:rsid w:val="001C0CBC"/>
    <w:rsid w:val="001C0D07"/>
    <w:rsid w:val="001C0F0F"/>
    <w:rsid w:val="001C145A"/>
    <w:rsid w:val="001C14C2"/>
    <w:rsid w:val="001C15E8"/>
    <w:rsid w:val="001C1626"/>
    <w:rsid w:val="001C1635"/>
    <w:rsid w:val="001C1873"/>
    <w:rsid w:val="001C1962"/>
    <w:rsid w:val="001C1A3B"/>
    <w:rsid w:val="001C1AE6"/>
    <w:rsid w:val="001C1DE0"/>
    <w:rsid w:val="001C20BA"/>
    <w:rsid w:val="001C222D"/>
    <w:rsid w:val="001C2232"/>
    <w:rsid w:val="001C241E"/>
    <w:rsid w:val="001C2474"/>
    <w:rsid w:val="001C24AC"/>
    <w:rsid w:val="001C261C"/>
    <w:rsid w:val="001C2908"/>
    <w:rsid w:val="001C2954"/>
    <w:rsid w:val="001C2ACA"/>
    <w:rsid w:val="001C2E39"/>
    <w:rsid w:val="001C3141"/>
    <w:rsid w:val="001C31AE"/>
    <w:rsid w:val="001C3291"/>
    <w:rsid w:val="001C3610"/>
    <w:rsid w:val="001C371F"/>
    <w:rsid w:val="001C375E"/>
    <w:rsid w:val="001C37A2"/>
    <w:rsid w:val="001C3861"/>
    <w:rsid w:val="001C395D"/>
    <w:rsid w:val="001C3975"/>
    <w:rsid w:val="001C39E8"/>
    <w:rsid w:val="001C3B07"/>
    <w:rsid w:val="001C3CC4"/>
    <w:rsid w:val="001C3E2D"/>
    <w:rsid w:val="001C3ED9"/>
    <w:rsid w:val="001C4079"/>
    <w:rsid w:val="001C40E2"/>
    <w:rsid w:val="001C4206"/>
    <w:rsid w:val="001C42A1"/>
    <w:rsid w:val="001C431D"/>
    <w:rsid w:val="001C44F9"/>
    <w:rsid w:val="001C459A"/>
    <w:rsid w:val="001C4677"/>
    <w:rsid w:val="001C46CD"/>
    <w:rsid w:val="001C46E2"/>
    <w:rsid w:val="001C473C"/>
    <w:rsid w:val="001C47E3"/>
    <w:rsid w:val="001C47FB"/>
    <w:rsid w:val="001C49E3"/>
    <w:rsid w:val="001C4B34"/>
    <w:rsid w:val="001C4DEA"/>
    <w:rsid w:val="001C4F00"/>
    <w:rsid w:val="001C5242"/>
    <w:rsid w:val="001C5445"/>
    <w:rsid w:val="001C5507"/>
    <w:rsid w:val="001C5705"/>
    <w:rsid w:val="001C5804"/>
    <w:rsid w:val="001C58D3"/>
    <w:rsid w:val="001C5926"/>
    <w:rsid w:val="001C5967"/>
    <w:rsid w:val="001C5CC9"/>
    <w:rsid w:val="001C5D48"/>
    <w:rsid w:val="001C5E19"/>
    <w:rsid w:val="001C5E80"/>
    <w:rsid w:val="001C5F80"/>
    <w:rsid w:val="001C635C"/>
    <w:rsid w:val="001C63A6"/>
    <w:rsid w:val="001C6405"/>
    <w:rsid w:val="001C6606"/>
    <w:rsid w:val="001C6619"/>
    <w:rsid w:val="001C666E"/>
    <w:rsid w:val="001C67EC"/>
    <w:rsid w:val="001C6A00"/>
    <w:rsid w:val="001C6AAA"/>
    <w:rsid w:val="001C6C3B"/>
    <w:rsid w:val="001C6EC5"/>
    <w:rsid w:val="001C6F9B"/>
    <w:rsid w:val="001C7001"/>
    <w:rsid w:val="001C7019"/>
    <w:rsid w:val="001C72A4"/>
    <w:rsid w:val="001C7382"/>
    <w:rsid w:val="001C7728"/>
    <w:rsid w:val="001C77C1"/>
    <w:rsid w:val="001C780B"/>
    <w:rsid w:val="001C7A91"/>
    <w:rsid w:val="001C7BD7"/>
    <w:rsid w:val="001C7CAB"/>
    <w:rsid w:val="001C7E7A"/>
    <w:rsid w:val="001D005B"/>
    <w:rsid w:val="001D013B"/>
    <w:rsid w:val="001D059E"/>
    <w:rsid w:val="001D0642"/>
    <w:rsid w:val="001D08D3"/>
    <w:rsid w:val="001D0911"/>
    <w:rsid w:val="001D0A6A"/>
    <w:rsid w:val="001D0B78"/>
    <w:rsid w:val="001D0CB7"/>
    <w:rsid w:val="001D0CDA"/>
    <w:rsid w:val="001D0D03"/>
    <w:rsid w:val="001D0E0C"/>
    <w:rsid w:val="001D1308"/>
    <w:rsid w:val="001D137E"/>
    <w:rsid w:val="001D1427"/>
    <w:rsid w:val="001D1521"/>
    <w:rsid w:val="001D1528"/>
    <w:rsid w:val="001D168C"/>
    <w:rsid w:val="001D16D7"/>
    <w:rsid w:val="001D1726"/>
    <w:rsid w:val="001D1737"/>
    <w:rsid w:val="001D17D0"/>
    <w:rsid w:val="001D1868"/>
    <w:rsid w:val="001D1E1B"/>
    <w:rsid w:val="001D20B2"/>
    <w:rsid w:val="001D21E7"/>
    <w:rsid w:val="001D2281"/>
    <w:rsid w:val="001D2513"/>
    <w:rsid w:val="001D25BE"/>
    <w:rsid w:val="001D26E9"/>
    <w:rsid w:val="001D288E"/>
    <w:rsid w:val="001D2A3A"/>
    <w:rsid w:val="001D2AE5"/>
    <w:rsid w:val="001D2BBB"/>
    <w:rsid w:val="001D303C"/>
    <w:rsid w:val="001D3147"/>
    <w:rsid w:val="001D31F6"/>
    <w:rsid w:val="001D34CA"/>
    <w:rsid w:val="001D3518"/>
    <w:rsid w:val="001D370F"/>
    <w:rsid w:val="001D3792"/>
    <w:rsid w:val="001D3A5C"/>
    <w:rsid w:val="001D3A87"/>
    <w:rsid w:val="001D3AC9"/>
    <w:rsid w:val="001D3C74"/>
    <w:rsid w:val="001D3CD8"/>
    <w:rsid w:val="001D3DBE"/>
    <w:rsid w:val="001D3F8C"/>
    <w:rsid w:val="001D3FED"/>
    <w:rsid w:val="001D407E"/>
    <w:rsid w:val="001D420F"/>
    <w:rsid w:val="001D4226"/>
    <w:rsid w:val="001D422B"/>
    <w:rsid w:val="001D445B"/>
    <w:rsid w:val="001D45CE"/>
    <w:rsid w:val="001D46ED"/>
    <w:rsid w:val="001D4747"/>
    <w:rsid w:val="001D4918"/>
    <w:rsid w:val="001D491C"/>
    <w:rsid w:val="001D49FB"/>
    <w:rsid w:val="001D4D11"/>
    <w:rsid w:val="001D4D27"/>
    <w:rsid w:val="001D4D96"/>
    <w:rsid w:val="001D4E80"/>
    <w:rsid w:val="001D51C1"/>
    <w:rsid w:val="001D55BF"/>
    <w:rsid w:val="001D561E"/>
    <w:rsid w:val="001D58B0"/>
    <w:rsid w:val="001D5AE5"/>
    <w:rsid w:val="001D5BF4"/>
    <w:rsid w:val="001D5DD2"/>
    <w:rsid w:val="001D5E26"/>
    <w:rsid w:val="001D628D"/>
    <w:rsid w:val="001D6501"/>
    <w:rsid w:val="001D6634"/>
    <w:rsid w:val="001D6640"/>
    <w:rsid w:val="001D679A"/>
    <w:rsid w:val="001D6812"/>
    <w:rsid w:val="001D6C41"/>
    <w:rsid w:val="001D6C6C"/>
    <w:rsid w:val="001D763E"/>
    <w:rsid w:val="001D7976"/>
    <w:rsid w:val="001D7C2E"/>
    <w:rsid w:val="001D7D15"/>
    <w:rsid w:val="001D7EC7"/>
    <w:rsid w:val="001D7EED"/>
    <w:rsid w:val="001E000F"/>
    <w:rsid w:val="001E0209"/>
    <w:rsid w:val="001E0356"/>
    <w:rsid w:val="001E04AD"/>
    <w:rsid w:val="001E057D"/>
    <w:rsid w:val="001E0588"/>
    <w:rsid w:val="001E06C2"/>
    <w:rsid w:val="001E06C6"/>
    <w:rsid w:val="001E0B8B"/>
    <w:rsid w:val="001E0BCD"/>
    <w:rsid w:val="001E0C99"/>
    <w:rsid w:val="001E0CAD"/>
    <w:rsid w:val="001E0E83"/>
    <w:rsid w:val="001E0F30"/>
    <w:rsid w:val="001E0F97"/>
    <w:rsid w:val="001E1196"/>
    <w:rsid w:val="001E128B"/>
    <w:rsid w:val="001E143C"/>
    <w:rsid w:val="001E1A0B"/>
    <w:rsid w:val="001E1AB2"/>
    <w:rsid w:val="001E1EBB"/>
    <w:rsid w:val="001E1F15"/>
    <w:rsid w:val="001E1F98"/>
    <w:rsid w:val="001E200D"/>
    <w:rsid w:val="001E20E9"/>
    <w:rsid w:val="001E22A2"/>
    <w:rsid w:val="001E2539"/>
    <w:rsid w:val="001E27A0"/>
    <w:rsid w:val="001E28D0"/>
    <w:rsid w:val="001E2A94"/>
    <w:rsid w:val="001E2DA2"/>
    <w:rsid w:val="001E2E6A"/>
    <w:rsid w:val="001E2E72"/>
    <w:rsid w:val="001E30F2"/>
    <w:rsid w:val="001E3192"/>
    <w:rsid w:val="001E3294"/>
    <w:rsid w:val="001E33A7"/>
    <w:rsid w:val="001E33E7"/>
    <w:rsid w:val="001E3501"/>
    <w:rsid w:val="001E3777"/>
    <w:rsid w:val="001E3817"/>
    <w:rsid w:val="001E3B54"/>
    <w:rsid w:val="001E3C97"/>
    <w:rsid w:val="001E3D32"/>
    <w:rsid w:val="001E3E0F"/>
    <w:rsid w:val="001E3F1E"/>
    <w:rsid w:val="001E3FAA"/>
    <w:rsid w:val="001E4242"/>
    <w:rsid w:val="001E4321"/>
    <w:rsid w:val="001E43A4"/>
    <w:rsid w:val="001E4478"/>
    <w:rsid w:val="001E461A"/>
    <w:rsid w:val="001E4679"/>
    <w:rsid w:val="001E468C"/>
    <w:rsid w:val="001E46AE"/>
    <w:rsid w:val="001E46C6"/>
    <w:rsid w:val="001E46F6"/>
    <w:rsid w:val="001E4952"/>
    <w:rsid w:val="001E495A"/>
    <w:rsid w:val="001E4BD3"/>
    <w:rsid w:val="001E4E29"/>
    <w:rsid w:val="001E542E"/>
    <w:rsid w:val="001E54EA"/>
    <w:rsid w:val="001E55C9"/>
    <w:rsid w:val="001E564E"/>
    <w:rsid w:val="001E5781"/>
    <w:rsid w:val="001E58A4"/>
    <w:rsid w:val="001E5C08"/>
    <w:rsid w:val="001E5CE2"/>
    <w:rsid w:val="001E5D79"/>
    <w:rsid w:val="001E5F03"/>
    <w:rsid w:val="001E5FD1"/>
    <w:rsid w:val="001E6193"/>
    <w:rsid w:val="001E62A1"/>
    <w:rsid w:val="001E6381"/>
    <w:rsid w:val="001E64B6"/>
    <w:rsid w:val="001E67F0"/>
    <w:rsid w:val="001E6908"/>
    <w:rsid w:val="001E69E1"/>
    <w:rsid w:val="001E6AA7"/>
    <w:rsid w:val="001E6B0E"/>
    <w:rsid w:val="001E6BFF"/>
    <w:rsid w:val="001E6E08"/>
    <w:rsid w:val="001E6FF2"/>
    <w:rsid w:val="001E7082"/>
    <w:rsid w:val="001E74AF"/>
    <w:rsid w:val="001E7601"/>
    <w:rsid w:val="001E7A9B"/>
    <w:rsid w:val="001E7B35"/>
    <w:rsid w:val="001E7B80"/>
    <w:rsid w:val="001E7C52"/>
    <w:rsid w:val="001E7CBC"/>
    <w:rsid w:val="001E7E98"/>
    <w:rsid w:val="001E7F18"/>
    <w:rsid w:val="001F01C9"/>
    <w:rsid w:val="001F02D7"/>
    <w:rsid w:val="001F02F2"/>
    <w:rsid w:val="001F0416"/>
    <w:rsid w:val="001F04B7"/>
    <w:rsid w:val="001F0681"/>
    <w:rsid w:val="001F06D5"/>
    <w:rsid w:val="001F0874"/>
    <w:rsid w:val="001F09E0"/>
    <w:rsid w:val="001F0BD6"/>
    <w:rsid w:val="001F0DAD"/>
    <w:rsid w:val="001F0FBF"/>
    <w:rsid w:val="001F114E"/>
    <w:rsid w:val="001F12B2"/>
    <w:rsid w:val="001F12D0"/>
    <w:rsid w:val="001F1408"/>
    <w:rsid w:val="001F1475"/>
    <w:rsid w:val="001F14E2"/>
    <w:rsid w:val="001F1844"/>
    <w:rsid w:val="001F1845"/>
    <w:rsid w:val="001F1907"/>
    <w:rsid w:val="001F1912"/>
    <w:rsid w:val="001F1A01"/>
    <w:rsid w:val="001F1CC7"/>
    <w:rsid w:val="001F1CD4"/>
    <w:rsid w:val="001F1DA7"/>
    <w:rsid w:val="001F1E2D"/>
    <w:rsid w:val="001F1EF2"/>
    <w:rsid w:val="001F2047"/>
    <w:rsid w:val="001F2069"/>
    <w:rsid w:val="001F211E"/>
    <w:rsid w:val="001F22CE"/>
    <w:rsid w:val="001F22F7"/>
    <w:rsid w:val="001F2695"/>
    <w:rsid w:val="001F27AC"/>
    <w:rsid w:val="001F2856"/>
    <w:rsid w:val="001F2857"/>
    <w:rsid w:val="001F2D1F"/>
    <w:rsid w:val="001F2DC6"/>
    <w:rsid w:val="001F302D"/>
    <w:rsid w:val="001F30C1"/>
    <w:rsid w:val="001F317C"/>
    <w:rsid w:val="001F31DC"/>
    <w:rsid w:val="001F32A3"/>
    <w:rsid w:val="001F34D0"/>
    <w:rsid w:val="001F3687"/>
    <w:rsid w:val="001F374F"/>
    <w:rsid w:val="001F3782"/>
    <w:rsid w:val="001F39F0"/>
    <w:rsid w:val="001F3B3E"/>
    <w:rsid w:val="001F3B81"/>
    <w:rsid w:val="001F3BCC"/>
    <w:rsid w:val="001F3D56"/>
    <w:rsid w:val="001F3E24"/>
    <w:rsid w:val="001F3E3A"/>
    <w:rsid w:val="001F3ECA"/>
    <w:rsid w:val="001F3FFE"/>
    <w:rsid w:val="001F420B"/>
    <w:rsid w:val="001F4279"/>
    <w:rsid w:val="001F4288"/>
    <w:rsid w:val="001F4337"/>
    <w:rsid w:val="001F43CE"/>
    <w:rsid w:val="001F4533"/>
    <w:rsid w:val="001F4563"/>
    <w:rsid w:val="001F45A0"/>
    <w:rsid w:val="001F4612"/>
    <w:rsid w:val="001F471F"/>
    <w:rsid w:val="001F4814"/>
    <w:rsid w:val="001F4A54"/>
    <w:rsid w:val="001F4A86"/>
    <w:rsid w:val="001F4ADE"/>
    <w:rsid w:val="001F4C7A"/>
    <w:rsid w:val="001F4D07"/>
    <w:rsid w:val="001F4D64"/>
    <w:rsid w:val="001F4E7C"/>
    <w:rsid w:val="001F4EB9"/>
    <w:rsid w:val="001F50A5"/>
    <w:rsid w:val="001F51EA"/>
    <w:rsid w:val="001F549C"/>
    <w:rsid w:val="001F55B3"/>
    <w:rsid w:val="001F567D"/>
    <w:rsid w:val="001F56E4"/>
    <w:rsid w:val="001F5ACC"/>
    <w:rsid w:val="001F5B65"/>
    <w:rsid w:val="001F5D7F"/>
    <w:rsid w:val="001F5DBF"/>
    <w:rsid w:val="001F5E86"/>
    <w:rsid w:val="001F5E99"/>
    <w:rsid w:val="001F60F9"/>
    <w:rsid w:val="001F64F5"/>
    <w:rsid w:val="001F66A0"/>
    <w:rsid w:val="001F66F1"/>
    <w:rsid w:val="001F67C5"/>
    <w:rsid w:val="001F6809"/>
    <w:rsid w:val="001F68D2"/>
    <w:rsid w:val="001F6D93"/>
    <w:rsid w:val="001F6EE5"/>
    <w:rsid w:val="001F6F43"/>
    <w:rsid w:val="001F7081"/>
    <w:rsid w:val="001F7398"/>
    <w:rsid w:val="001F7704"/>
    <w:rsid w:val="001F7795"/>
    <w:rsid w:val="001F7A37"/>
    <w:rsid w:val="001F7B01"/>
    <w:rsid w:val="001F7BCD"/>
    <w:rsid w:val="001F7C84"/>
    <w:rsid w:val="001F7D38"/>
    <w:rsid w:val="001F7D99"/>
    <w:rsid w:val="00200005"/>
    <w:rsid w:val="00200273"/>
    <w:rsid w:val="00200322"/>
    <w:rsid w:val="00200491"/>
    <w:rsid w:val="00200571"/>
    <w:rsid w:val="002008CD"/>
    <w:rsid w:val="00200B37"/>
    <w:rsid w:val="00200D49"/>
    <w:rsid w:val="0020107E"/>
    <w:rsid w:val="00201088"/>
    <w:rsid w:val="002010A5"/>
    <w:rsid w:val="002011A6"/>
    <w:rsid w:val="002013C0"/>
    <w:rsid w:val="0020168B"/>
    <w:rsid w:val="002016BE"/>
    <w:rsid w:val="002016D4"/>
    <w:rsid w:val="00201C1E"/>
    <w:rsid w:val="00201C9C"/>
    <w:rsid w:val="00201E87"/>
    <w:rsid w:val="00201EAA"/>
    <w:rsid w:val="00201FB6"/>
    <w:rsid w:val="002020AD"/>
    <w:rsid w:val="0020231B"/>
    <w:rsid w:val="00202341"/>
    <w:rsid w:val="00202395"/>
    <w:rsid w:val="002024A2"/>
    <w:rsid w:val="002024EC"/>
    <w:rsid w:val="00202547"/>
    <w:rsid w:val="0020266A"/>
    <w:rsid w:val="00202B9C"/>
    <w:rsid w:val="00202C16"/>
    <w:rsid w:val="00202CC9"/>
    <w:rsid w:val="00202D8D"/>
    <w:rsid w:val="00202E73"/>
    <w:rsid w:val="00202F0A"/>
    <w:rsid w:val="00202F99"/>
    <w:rsid w:val="002030AC"/>
    <w:rsid w:val="002030DA"/>
    <w:rsid w:val="00203107"/>
    <w:rsid w:val="00203187"/>
    <w:rsid w:val="00203239"/>
    <w:rsid w:val="0020342F"/>
    <w:rsid w:val="00203527"/>
    <w:rsid w:val="002035B5"/>
    <w:rsid w:val="002035C4"/>
    <w:rsid w:val="002035D3"/>
    <w:rsid w:val="0020367C"/>
    <w:rsid w:val="00203682"/>
    <w:rsid w:val="00203714"/>
    <w:rsid w:val="002038A1"/>
    <w:rsid w:val="00203923"/>
    <w:rsid w:val="00203CCB"/>
    <w:rsid w:val="00204032"/>
    <w:rsid w:val="002040C2"/>
    <w:rsid w:val="00204265"/>
    <w:rsid w:val="0020445A"/>
    <w:rsid w:val="00204475"/>
    <w:rsid w:val="0020447D"/>
    <w:rsid w:val="0020472E"/>
    <w:rsid w:val="00204985"/>
    <w:rsid w:val="00204C72"/>
    <w:rsid w:val="00204C7E"/>
    <w:rsid w:val="00204D64"/>
    <w:rsid w:val="00204EC3"/>
    <w:rsid w:val="00204F0B"/>
    <w:rsid w:val="002051D4"/>
    <w:rsid w:val="00205369"/>
    <w:rsid w:val="002053BB"/>
    <w:rsid w:val="00205531"/>
    <w:rsid w:val="00205545"/>
    <w:rsid w:val="00205806"/>
    <w:rsid w:val="00205C4C"/>
    <w:rsid w:val="00205C7C"/>
    <w:rsid w:val="00205E27"/>
    <w:rsid w:val="00205EEE"/>
    <w:rsid w:val="00205F83"/>
    <w:rsid w:val="00206071"/>
    <w:rsid w:val="002061A2"/>
    <w:rsid w:val="002061EF"/>
    <w:rsid w:val="0020627F"/>
    <w:rsid w:val="00206364"/>
    <w:rsid w:val="00206449"/>
    <w:rsid w:val="00206716"/>
    <w:rsid w:val="002067CA"/>
    <w:rsid w:val="0020682B"/>
    <w:rsid w:val="00206848"/>
    <w:rsid w:val="00206AF1"/>
    <w:rsid w:val="00206B3B"/>
    <w:rsid w:val="00206B44"/>
    <w:rsid w:val="00206BD8"/>
    <w:rsid w:val="00206C41"/>
    <w:rsid w:val="00206EF6"/>
    <w:rsid w:val="0020752B"/>
    <w:rsid w:val="002078A1"/>
    <w:rsid w:val="00207919"/>
    <w:rsid w:val="00207A1B"/>
    <w:rsid w:val="00207C99"/>
    <w:rsid w:val="00207DC7"/>
    <w:rsid w:val="00207F56"/>
    <w:rsid w:val="00210025"/>
    <w:rsid w:val="002101D4"/>
    <w:rsid w:val="0021022A"/>
    <w:rsid w:val="002103BE"/>
    <w:rsid w:val="00210419"/>
    <w:rsid w:val="00210789"/>
    <w:rsid w:val="002108F9"/>
    <w:rsid w:val="0021098B"/>
    <w:rsid w:val="002109A9"/>
    <w:rsid w:val="002109C0"/>
    <w:rsid w:val="00210A9C"/>
    <w:rsid w:val="00210CB9"/>
    <w:rsid w:val="00210DCF"/>
    <w:rsid w:val="00210F2C"/>
    <w:rsid w:val="0021121B"/>
    <w:rsid w:val="002112C9"/>
    <w:rsid w:val="00211436"/>
    <w:rsid w:val="0021156A"/>
    <w:rsid w:val="00211669"/>
    <w:rsid w:val="00211867"/>
    <w:rsid w:val="0021187A"/>
    <w:rsid w:val="00211C8B"/>
    <w:rsid w:val="00211CAC"/>
    <w:rsid w:val="00211CC2"/>
    <w:rsid w:val="00211D28"/>
    <w:rsid w:val="00211E0E"/>
    <w:rsid w:val="00211E26"/>
    <w:rsid w:val="00211F1E"/>
    <w:rsid w:val="0021200E"/>
    <w:rsid w:val="002120C9"/>
    <w:rsid w:val="0021220D"/>
    <w:rsid w:val="00212501"/>
    <w:rsid w:val="00212599"/>
    <w:rsid w:val="00212866"/>
    <w:rsid w:val="0021293C"/>
    <w:rsid w:val="002129BE"/>
    <w:rsid w:val="00212E73"/>
    <w:rsid w:val="0021321C"/>
    <w:rsid w:val="002132C8"/>
    <w:rsid w:val="00213452"/>
    <w:rsid w:val="00213773"/>
    <w:rsid w:val="002137A0"/>
    <w:rsid w:val="00213969"/>
    <w:rsid w:val="00213974"/>
    <w:rsid w:val="0021399A"/>
    <w:rsid w:val="00213B8B"/>
    <w:rsid w:val="00213E59"/>
    <w:rsid w:val="00213EE5"/>
    <w:rsid w:val="00213FEF"/>
    <w:rsid w:val="0021414A"/>
    <w:rsid w:val="0021444C"/>
    <w:rsid w:val="002144D7"/>
    <w:rsid w:val="00214555"/>
    <w:rsid w:val="0021462B"/>
    <w:rsid w:val="00214790"/>
    <w:rsid w:val="002148DA"/>
    <w:rsid w:val="00214990"/>
    <w:rsid w:val="00214B0D"/>
    <w:rsid w:val="00214B25"/>
    <w:rsid w:val="00214F75"/>
    <w:rsid w:val="002152E8"/>
    <w:rsid w:val="00215315"/>
    <w:rsid w:val="0021538A"/>
    <w:rsid w:val="002153F6"/>
    <w:rsid w:val="0021556C"/>
    <w:rsid w:val="0021564D"/>
    <w:rsid w:val="0021565F"/>
    <w:rsid w:val="002156F2"/>
    <w:rsid w:val="00215703"/>
    <w:rsid w:val="00215765"/>
    <w:rsid w:val="00215796"/>
    <w:rsid w:val="002157B2"/>
    <w:rsid w:val="002159D0"/>
    <w:rsid w:val="00215B28"/>
    <w:rsid w:val="00215E2F"/>
    <w:rsid w:val="00215E73"/>
    <w:rsid w:val="00215E8E"/>
    <w:rsid w:val="00215FEC"/>
    <w:rsid w:val="00216190"/>
    <w:rsid w:val="002162FB"/>
    <w:rsid w:val="0021664F"/>
    <w:rsid w:val="002168B5"/>
    <w:rsid w:val="00216A1E"/>
    <w:rsid w:val="00216C5A"/>
    <w:rsid w:val="00216CA3"/>
    <w:rsid w:val="00216E1F"/>
    <w:rsid w:val="00216E32"/>
    <w:rsid w:val="00216E44"/>
    <w:rsid w:val="0021709D"/>
    <w:rsid w:val="00217163"/>
    <w:rsid w:val="002173D0"/>
    <w:rsid w:val="00217413"/>
    <w:rsid w:val="002174CB"/>
    <w:rsid w:val="002175BD"/>
    <w:rsid w:val="0021778C"/>
    <w:rsid w:val="00217C6A"/>
    <w:rsid w:val="00217CA9"/>
    <w:rsid w:val="00217CD8"/>
    <w:rsid w:val="00217D75"/>
    <w:rsid w:val="00217D8B"/>
    <w:rsid w:val="00217DA9"/>
    <w:rsid w:val="00220459"/>
    <w:rsid w:val="002204FE"/>
    <w:rsid w:val="0022071A"/>
    <w:rsid w:val="0022078C"/>
    <w:rsid w:val="002207A4"/>
    <w:rsid w:val="00220BFF"/>
    <w:rsid w:val="00220C19"/>
    <w:rsid w:val="00220EBC"/>
    <w:rsid w:val="00220F7D"/>
    <w:rsid w:val="0022104F"/>
    <w:rsid w:val="002210FC"/>
    <w:rsid w:val="00221100"/>
    <w:rsid w:val="0022116C"/>
    <w:rsid w:val="0022133A"/>
    <w:rsid w:val="00221365"/>
    <w:rsid w:val="002216E3"/>
    <w:rsid w:val="00221970"/>
    <w:rsid w:val="002219AC"/>
    <w:rsid w:val="00221D28"/>
    <w:rsid w:val="00221F11"/>
    <w:rsid w:val="0022202E"/>
    <w:rsid w:val="0022203F"/>
    <w:rsid w:val="0022206F"/>
    <w:rsid w:val="0022207C"/>
    <w:rsid w:val="00222114"/>
    <w:rsid w:val="002221AB"/>
    <w:rsid w:val="00222274"/>
    <w:rsid w:val="002222EA"/>
    <w:rsid w:val="002223CC"/>
    <w:rsid w:val="00222544"/>
    <w:rsid w:val="002225AC"/>
    <w:rsid w:val="0022270E"/>
    <w:rsid w:val="00222713"/>
    <w:rsid w:val="002228B2"/>
    <w:rsid w:val="002228C3"/>
    <w:rsid w:val="00222A51"/>
    <w:rsid w:val="00222B2E"/>
    <w:rsid w:val="00222E63"/>
    <w:rsid w:val="00222F8C"/>
    <w:rsid w:val="002230EB"/>
    <w:rsid w:val="0022319D"/>
    <w:rsid w:val="00223256"/>
    <w:rsid w:val="002232BF"/>
    <w:rsid w:val="002235B7"/>
    <w:rsid w:val="00223668"/>
    <w:rsid w:val="002236D7"/>
    <w:rsid w:val="002236FE"/>
    <w:rsid w:val="00223763"/>
    <w:rsid w:val="00223836"/>
    <w:rsid w:val="00223889"/>
    <w:rsid w:val="00223978"/>
    <w:rsid w:val="00223AE3"/>
    <w:rsid w:val="00223C0A"/>
    <w:rsid w:val="00223F42"/>
    <w:rsid w:val="0022402D"/>
    <w:rsid w:val="00224128"/>
    <w:rsid w:val="00224221"/>
    <w:rsid w:val="002242B6"/>
    <w:rsid w:val="002242EB"/>
    <w:rsid w:val="002243FD"/>
    <w:rsid w:val="002243FF"/>
    <w:rsid w:val="00224482"/>
    <w:rsid w:val="002244B4"/>
    <w:rsid w:val="00224560"/>
    <w:rsid w:val="00224ABA"/>
    <w:rsid w:val="00224BCB"/>
    <w:rsid w:val="00224C65"/>
    <w:rsid w:val="00224C69"/>
    <w:rsid w:val="00224F82"/>
    <w:rsid w:val="00225A4A"/>
    <w:rsid w:val="00225A69"/>
    <w:rsid w:val="00225C24"/>
    <w:rsid w:val="00225C75"/>
    <w:rsid w:val="00225D94"/>
    <w:rsid w:val="00226135"/>
    <w:rsid w:val="00226158"/>
    <w:rsid w:val="00226288"/>
    <w:rsid w:val="00226329"/>
    <w:rsid w:val="0022644C"/>
    <w:rsid w:val="002265BC"/>
    <w:rsid w:val="00226B36"/>
    <w:rsid w:val="00226DC1"/>
    <w:rsid w:val="0022705D"/>
    <w:rsid w:val="00227229"/>
    <w:rsid w:val="00227430"/>
    <w:rsid w:val="00227474"/>
    <w:rsid w:val="00227917"/>
    <w:rsid w:val="00227BED"/>
    <w:rsid w:val="00227CFE"/>
    <w:rsid w:val="00227D20"/>
    <w:rsid w:val="00227E1E"/>
    <w:rsid w:val="00227E29"/>
    <w:rsid w:val="00227E43"/>
    <w:rsid w:val="00227EAB"/>
    <w:rsid w:val="00227FBB"/>
    <w:rsid w:val="00230071"/>
    <w:rsid w:val="002300B8"/>
    <w:rsid w:val="002300E8"/>
    <w:rsid w:val="0023017B"/>
    <w:rsid w:val="0023039F"/>
    <w:rsid w:val="0023046C"/>
    <w:rsid w:val="0023061A"/>
    <w:rsid w:val="0023080A"/>
    <w:rsid w:val="00230B6C"/>
    <w:rsid w:val="00230C58"/>
    <w:rsid w:val="00230F03"/>
    <w:rsid w:val="00230FDE"/>
    <w:rsid w:val="002310C3"/>
    <w:rsid w:val="002311A6"/>
    <w:rsid w:val="002312D2"/>
    <w:rsid w:val="00231486"/>
    <w:rsid w:val="00231963"/>
    <w:rsid w:val="0023199D"/>
    <w:rsid w:val="00231C89"/>
    <w:rsid w:val="00231E2C"/>
    <w:rsid w:val="00231F31"/>
    <w:rsid w:val="00232290"/>
    <w:rsid w:val="002325EA"/>
    <w:rsid w:val="0023260E"/>
    <w:rsid w:val="0023262F"/>
    <w:rsid w:val="002326F3"/>
    <w:rsid w:val="002329E1"/>
    <w:rsid w:val="00232B30"/>
    <w:rsid w:val="00232E02"/>
    <w:rsid w:val="00233089"/>
    <w:rsid w:val="002330E4"/>
    <w:rsid w:val="002331DE"/>
    <w:rsid w:val="0023345C"/>
    <w:rsid w:val="0023369E"/>
    <w:rsid w:val="002338A7"/>
    <w:rsid w:val="00233B48"/>
    <w:rsid w:val="00233D2D"/>
    <w:rsid w:val="00233E76"/>
    <w:rsid w:val="00233EE1"/>
    <w:rsid w:val="00233FE8"/>
    <w:rsid w:val="00234003"/>
    <w:rsid w:val="00234163"/>
    <w:rsid w:val="002343F9"/>
    <w:rsid w:val="002343FA"/>
    <w:rsid w:val="002344C6"/>
    <w:rsid w:val="002346B6"/>
    <w:rsid w:val="00234773"/>
    <w:rsid w:val="002347BE"/>
    <w:rsid w:val="00234816"/>
    <w:rsid w:val="0023488F"/>
    <w:rsid w:val="002349C4"/>
    <w:rsid w:val="00234A63"/>
    <w:rsid w:val="00234AE2"/>
    <w:rsid w:val="00234C80"/>
    <w:rsid w:val="00234E24"/>
    <w:rsid w:val="00234E69"/>
    <w:rsid w:val="00234EBF"/>
    <w:rsid w:val="00234F2E"/>
    <w:rsid w:val="00234FF4"/>
    <w:rsid w:val="00235034"/>
    <w:rsid w:val="0023505B"/>
    <w:rsid w:val="002350D1"/>
    <w:rsid w:val="002353F3"/>
    <w:rsid w:val="00235896"/>
    <w:rsid w:val="00235960"/>
    <w:rsid w:val="00235A0B"/>
    <w:rsid w:val="00235B33"/>
    <w:rsid w:val="00235B42"/>
    <w:rsid w:val="00235CC2"/>
    <w:rsid w:val="00235D42"/>
    <w:rsid w:val="00235DB8"/>
    <w:rsid w:val="00235F3D"/>
    <w:rsid w:val="002361B1"/>
    <w:rsid w:val="0023627A"/>
    <w:rsid w:val="00236294"/>
    <w:rsid w:val="002362EC"/>
    <w:rsid w:val="002363BF"/>
    <w:rsid w:val="002365FC"/>
    <w:rsid w:val="0023664F"/>
    <w:rsid w:val="00236682"/>
    <w:rsid w:val="00236707"/>
    <w:rsid w:val="00236725"/>
    <w:rsid w:val="0023678F"/>
    <w:rsid w:val="002367C1"/>
    <w:rsid w:val="00236AB9"/>
    <w:rsid w:val="00236B83"/>
    <w:rsid w:val="00236C69"/>
    <w:rsid w:val="00236D05"/>
    <w:rsid w:val="0023709E"/>
    <w:rsid w:val="0023724F"/>
    <w:rsid w:val="00237304"/>
    <w:rsid w:val="00237455"/>
    <w:rsid w:val="0023754E"/>
    <w:rsid w:val="00237588"/>
    <w:rsid w:val="00237696"/>
    <w:rsid w:val="002376E9"/>
    <w:rsid w:val="00237989"/>
    <w:rsid w:val="00237A70"/>
    <w:rsid w:val="00237C79"/>
    <w:rsid w:val="00237CB2"/>
    <w:rsid w:val="00237CB5"/>
    <w:rsid w:val="00237DC5"/>
    <w:rsid w:val="00237DEA"/>
    <w:rsid w:val="00237FAB"/>
    <w:rsid w:val="00240140"/>
    <w:rsid w:val="00240281"/>
    <w:rsid w:val="002402C5"/>
    <w:rsid w:val="00240388"/>
    <w:rsid w:val="0024083B"/>
    <w:rsid w:val="00240852"/>
    <w:rsid w:val="00240E76"/>
    <w:rsid w:val="00241022"/>
    <w:rsid w:val="00241092"/>
    <w:rsid w:val="00241224"/>
    <w:rsid w:val="002414AD"/>
    <w:rsid w:val="00241869"/>
    <w:rsid w:val="00241B0C"/>
    <w:rsid w:val="00241DF5"/>
    <w:rsid w:val="00241EA8"/>
    <w:rsid w:val="002424AF"/>
    <w:rsid w:val="002424BD"/>
    <w:rsid w:val="0024253D"/>
    <w:rsid w:val="002427AD"/>
    <w:rsid w:val="0024282F"/>
    <w:rsid w:val="002428FF"/>
    <w:rsid w:val="00242A15"/>
    <w:rsid w:val="00242C32"/>
    <w:rsid w:val="00242D96"/>
    <w:rsid w:val="00242DBE"/>
    <w:rsid w:val="00242E43"/>
    <w:rsid w:val="00242FAB"/>
    <w:rsid w:val="00243016"/>
    <w:rsid w:val="00243118"/>
    <w:rsid w:val="002431B3"/>
    <w:rsid w:val="002433D8"/>
    <w:rsid w:val="00243424"/>
    <w:rsid w:val="00243622"/>
    <w:rsid w:val="002439CD"/>
    <w:rsid w:val="00243ABF"/>
    <w:rsid w:val="00243B18"/>
    <w:rsid w:val="00243B7C"/>
    <w:rsid w:val="00243B92"/>
    <w:rsid w:val="00243D6A"/>
    <w:rsid w:val="00243E1A"/>
    <w:rsid w:val="00244189"/>
    <w:rsid w:val="00244221"/>
    <w:rsid w:val="00244313"/>
    <w:rsid w:val="00244431"/>
    <w:rsid w:val="002447FA"/>
    <w:rsid w:val="00244802"/>
    <w:rsid w:val="00244887"/>
    <w:rsid w:val="00244912"/>
    <w:rsid w:val="0024497F"/>
    <w:rsid w:val="00244A57"/>
    <w:rsid w:val="00244CF6"/>
    <w:rsid w:val="00244DFA"/>
    <w:rsid w:val="0024530E"/>
    <w:rsid w:val="00245539"/>
    <w:rsid w:val="002457A1"/>
    <w:rsid w:val="00245847"/>
    <w:rsid w:val="00245BE7"/>
    <w:rsid w:val="00245C09"/>
    <w:rsid w:val="00245E25"/>
    <w:rsid w:val="00245EDB"/>
    <w:rsid w:val="00245F3A"/>
    <w:rsid w:val="00245FD0"/>
    <w:rsid w:val="0024603A"/>
    <w:rsid w:val="002460C5"/>
    <w:rsid w:val="002460F9"/>
    <w:rsid w:val="002462BD"/>
    <w:rsid w:val="00246423"/>
    <w:rsid w:val="002465B7"/>
    <w:rsid w:val="002467BB"/>
    <w:rsid w:val="002467D4"/>
    <w:rsid w:val="00246890"/>
    <w:rsid w:val="002469D7"/>
    <w:rsid w:val="00246BC9"/>
    <w:rsid w:val="00246BDC"/>
    <w:rsid w:val="00246F33"/>
    <w:rsid w:val="00246F50"/>
    <w:rsid w:val="0024713C"/>
    <w:rsid w:val="00247191"/>
    <w:rsid w:val="002471D4"/>
    <w:rsid w:val="002471EC"/>
    <w:rsid w:val="002471FE"/>
    <w:rsid w:val="0024775F"/>
    <w:rsid w:val="00247A1B"/>
    <w:rsid w:val="00247BE9"/>
    <w:rsid w:val="00247D22"/>
    <w:rsid w:val="00247D92"/>
    <w:rsid w:val="00247FF1"/>
    <w:rsid w:val="00250143"/>
    <w:rsid w:val="002503D3"/>
    <w:rsid w:val="002503FA"/>
    <w:rsid w:val="00250690"/>
    <w:rsid w:val="002506F7"/>
    <w:rsid w:val="002507B6"/>
    <w:rsid w:val="002508E7"/>
    <w:rsid w:val="00250B6B"/>
    <w:rsid w:val="00250B98"/>
    <w:rsid w:val="00250BE9"/>
    <w:rsid w:val="00250CBE"/>
    <w:rsid w:val="00250CD3"/>
    <w:rsid w:val="00250EA8"/>
    <w:rsid w:val="00251198"/>
    <w:rsid w:val="002511D1"/>
    <w:rsid w:val="002512AA"/>
    <w:rsid w:val="002513F8"/>
    <w:rsid w:val="00251457"/>
    <w:rsid w:val="0025189F"/>
    <w:rsid w:val="002518D2"/>
    <w:rsid w:val="00251C72"/>
    <w:rsid w:val="00251E76"/>
    <w:rsid w:val="00251F44"/>
    <w:rsid w:val="00251F82"/>
    <w:rsid w:val="00252015"/>
    <w:rsid w:val="00252093"/>
    <w:rsid w:val="00252254"/>
    <w:rsid w:val="002522C7"/>
    <w:rsid w:val="0025244D"/>
    <w:rsid w:val="0025257C"/>
    <w:rsid w:val="00252592"/>
    <w:rsid w:val="00252656"/>
    <w:rsid w:val="00252712"/>
    <w:rsid w:val="0025279F"/>
    <w:rsid w:val="00252862"/>
    <w:rsid w:val="00252A4E"/>
    <w:rsid w:val="00252E54"/>
    <w:rsid w:val="00252F5C"/>
    <w:rsid w:val="002531DD"/>
    <w:rsid w:val="00253437"/>
    <w:rsid w:val="002534AE"/>
    <w:rsid w:val="002535BA"/>
    <w:rsid w:val="0025362B"/>
    <w:rsid w:val="0025399C"/>
    <w:rsid w:val="00253AB7"/>
    <w:rsid w:val="00253ABB"/>
    <w:rsid w:val="002541A9"/>
    <w:rsid w:val="002542B3"/>
    <w:rsid w:val="002545BF"/>
    <w:rsid w:val="002545CF"/>
    <w:rsid w:val="00254617"/>
    <w:rsid w:val="0025467F"/>
    <w:rsid w:val="0025474A"/>
    <w:rsid w:val="00254774"/>
    <w:rsid w:val="002549BF"/>
    <w:rsid w:val="002550BF"/>
    <w:rsid w:val="0025525E"/>
    <w:rsid w:val="002553CE"/>
    <w:rsid w:val="002553EC"/>
    <w:rsid w:val="00255759"/>
    <w:rsid w:val="00255D04"/>
    <w:rsid w:val="00255F1E"/>
    <w:rsid w:val="00256615"/>
    <w:rsid w:val="00256730"/>
    <w:rsid w:val="00256E7F"/>
    <w:rsid w:val="002570F1"/>
    <w:rsid w:val="00257108"/>
    <w:rsid w:val="0025715D"/>
    <w:rsid w:val="00257192"/>
    <w:rsid w:val="002571DB"/>
    <w:rsid w:val="0025728D"/>
    <w:rsid w:val="002574A0"/>
    <w:rsid w:val="0025754F"/>
    <w:rsid w:val="00257682"/>
    <w:rsid w:val="0025774B"/>
    <w:rsid w:val="0025775E"/>
    <w:rsid w:val="0025789E"/>
    <w:rsid w:val="00257A9E"/>
    <w:rsid w:val="00257ACB"/>
    <w:rsid w:val="00257D6D"/>
    <w:rsid w:val="00257FB3"/>
    <w:rsid w:val="00260281"/>
    <w:rsid w:val="002602FD"/>
    <w:rsid w:val="002603F5"/>
    <w:rsid w:val="002604BF"/>
    <w:rsid w:val="002605B9"/>
    <w:rsid w:val="00260759"/>
    <w:rsid w:val="002607A9"/>
    <w:rsid w:val="002607AD"/>
    <w:rsid w:val="0026085D"/>
    <w:rsid w:val="00260B64"/>
    <w:rsid w:val="00260CFE"/>
    <w:rsid w:val="00260DBE"/>
    <w:rsid w:val="00260F01"/>
    <w:rsid w:val="00261116"/>
    <w:rsid w:val="002611B6"/>
    <w:rsid w:val="00261264"/>
    <w:rsid w:val="002612CE"/>
    <w:rsid w:val="002614FB"/>
    <w:rsid w:val="00261591"/>
    <w:rsid w:val="00261796"/>
    <w:rsid w:val="00261862"/>
    <w:rsid w:val="002619FD"/>
    <w:rsid w:val="00261B7C"/>
    <w:rsid w:val="00261C9A"/>
    <w:rsid w:val="00262127"/>
    <w:rsid w:val="002623D3"/>
    <w:rsid w:val="00262532"/>
    <w:rsid w:val="00262662"/>
    <w:rsid w:val="0026288E"/>
    <w:rsid w:val="0026292D"/>
    <w:rsid w:val="00262B67"/>
    <w:rsid w:val="00262DFF"/>
    <w:rsid w:val="00262E39"/>
    <w:rsid w:val="00262E8B"/>
    <w:rsid w:val="002630BB"/>
    <w:rsid w:val="0026310C"/>
    <w:rsid w:val="00263349"/>
    <w:rsid w:val="002635D6"/>
    <w:rsid w:val="002635EC"/>
    <w:rsid w:val="002636CB"/>
    <w:rsid w:val="00263702"/>
    <w:rsid w:val="00263737"/>
    <w:rsid w:val="00263967"/>
    <w:rsid w:val="00263A58"/>
    <w:rsid w:val="00263B7E"/>
    <w:rsid w:val="00263BD3"/>
    <w:rsid w:val="00263CF5"/>
    <w:rsid w:val="00263D96"/>
    <w:rsid w:val="00263E28"/>
    <w:rsid w:val="00264171"/>
    <w:rsid w:val="002645D3"/>
    <w:rsid w:val="002645DF"/>
    <w:rsid w:val="0026466D"/>
    <w:rsid w:val="002648D4"/>
    <w:rsid w:val="00264907"/>
    <w:rsid w:val="002649B1"/>
    <w:rsid w:val="002649E1"/>
    <w:rsid w:val="00264A2D"/>
    <w:rsid w:val="00264CFA"/>
    <w:rsid w:val="00264E31"/>
    <w:rsid w:val="00264E84"/>
    <w:rsid w:val="002652F9"/>
    <w:rsid w:val="00265753"/>
    <w:rsid w:val="002657D3"/>
    <w:rsid w:val="002658BC"/>
    <w:rsid w:val="00265954"/>
    <w:rsid w:val="002659CB"/>
    <w:rsid w:val="00265A87"/>
    <w:rsid w:val="00265D2B"/>
    <w:rsid w:val="00265D80"/>
    <w:rsid w:val="00265E05"/>
    <w:rsid w:val="002660FC"/>
    <w:rsid w:val="0026619E"/>
    <w:rsid w:val="0026630F"/>
    <w:rsid w:val="002664C5"/>
    <w:rsid w:val="002666FD"/>
    <w:rsid w:val="00266804"/>
    <w:rsid w:val="00266A48"/>
    <w:rsid w:val="00266A7E"/>
    <w:rsid w:val="00266C64"/>
    <w:rsid w:val="00266CCE"/>
    <w:rsid w:val="00266D55"/>
    <w:rsid w:val="0026711C"/>
    <w:rsid w:val="0026725D"/>
    <w:rsid w:val="0026728D"/>
    <w:rsid w:val="00267668"/>
    <w:rsid w:val="0026782E"/>
    <w:rsid w:val="0026798A"/>
    <w:rsid w:val="00267AAE"/>
    <w:rsid w:val="00267E31"/>
    <w:rsid w:val="00267ECC"/>
    <w:rsid w:val="00267EE5"/>
    <w:rsid w:val="00267F36"/>
    <w:rsid w:val="00270012"/>
    <w:rsid w:val="002701A5"/>
    <w:rsid w:val="0027022B"/>
    <w:rsid w:val="002702CC"/>
    <w:rsid w:val="00270365"/>
    <w:rsid w:val="0027041B"/>
    <w:rsid w:val="00270489"/>
    <w:rsid w:val="002704B0"/>
    <w:rsid w:val="00270524"/>
    <w:rsid w:val="002705AD"/>
    <w:rsid w:val="002705D0"/>
    <w:rsid w:val="00270C48"/>
    <w:rsid w:val="00270D46"/>
    <w:rsid w:val="00270F83"/>
    <w:rsid w:val="0027106F"/>
    <w:rsid w:val="0027114E"/>
    <w:rsid w:val="00271832"/>
    <w:rsid w:val="0027191A"/>
    <w:rsid w:val="002719BE"/>
    <w:rsid w:val="00271B3C"/>
    <w:rsid w:val="00271FB1"/>
    <w:rsid w:val="0027204D"/>
    <w:rsid w:val="002720ED"/>
    <w:rsid w:val="0027213E"/>
    <w:rsid w:val="00272149"/>
    <w:rsid w:val="00272431"/>
    <w:rsid w:val="002724C8"/>
    <w:rsid w:val="002725C3"/>
    <w:rsid w:val="002725EA"/>
    <w:rsid w:val="0027260B"/>
    <w:rsid w:val="00272790"/>
    <w:rsid w:val="0027281F"/>
    <w:rsid w:val="00272D65"/>
    <w:rsid w:val="00272F85"/>
    <w:rsid w:val="00272FFE"/>
    <w:rsid w:val="002732C0"/>
    <w:rsid w:val="0027365A"/>
    <w:rsid w:val="0027370F"/>
    <w:rsid w:val="00273895"/>
    <w:rsid w:val="00273924"/>
    <w:rsid w:val="0027395D"/>
    <w:rsid w:val="002739AB"/>
    <w:rsid w:val="00273BE5"/>
    <w:rsid w:val="00273C12"/>
    <w:rsid w:val="002740FB"/>
    <w:rsid w:val="0027424A"/>
    <w:rsid w:val="00274652"/>
    <w:rsid w:val="00274786"/>
    <w:rsid w:val="00274939"/>
    <w:rsid w:val="00274AB4"/>
    <w:rsid w:val="00274B21"/>
    <w:rsid w:val="00274D8E"/>
    <w:rsid w:val="00274FC7"/>
    <w:rsid w:val="00275049"/>
    <w:rsid w:val="00275078"/>
    <w:rsid w:val="0027518D"/>
    <w:rsid w:val="002751B7"/>
    <w:rsid w:val="0027564B"/>
    <w:rsid w:val="0027570F"/>
    <w:rsid w:val="00275751"/>
    <w:rsid w:val="0027579E"/>
    <w:rsid w:val="002758FF"/>
    <w:rsid w:val="00275A66"/>
    <w:rsid w:val="00275B35"/>
    <w:rsid w:val="00275BEA"/>
    <w:rsid w:val="00275CB0"/>
    <w:rsid w:val="00275D46"/>
    <w:rsid w:val="0027602F"/>
    <w:rsid w:val="00276052"/>
    <w:rsid w:val="002761A6"/>
    <w:rsid w:val="0027627B"/>
    <w:rsid w:val="002762E4"/>
    <w:rsid w:val="0027632E"/>
    <w:rsid w:val="0027650F"/>
    <w:rsid w:val="002765AE"/>
    <w:rsid w:val="002766D2"/>
    <w:rsid w:val="002768F2"/>
    <w:rsid w:val="00276918"/>
    <w:rsid w:val="002769D2"/>
    <w:rsid w:val="002769E1"/>
    <w:rsid w:val="00276BB4"/>
    <w:rsid w:val="00276D07"/>
    <w:rsid w:val="00276D52"/>
    <w:rsid w:val="00276DCE"/>
    <w:rsid w:val="00276E4E"/>
    <w:rsid w:val="00276E77"/>
    <w:rsid w:val="00276FDC"/>
    <w:rsid w:val="00277177"/>
    <w:rsid w:val="0027718E"/>
    <w:rsid w:val="0027768E"/>
    <w:rsid w:val="002777DC"/>
    <w:rsid w:val="0028076C"/>
    <w:rsid w:val="002807D1"/>
    <w:rsid w:val="00280A34"/>
    <w:rsid w:val="00280A79"/>
    <w:rsid w:val="00280DBB"/>
    <w:rsid w:val="00280F43"/>
    <w:rsid w:val="0028105D"/>
    <w:rsid w:val="00281079"/>
    <w:rsid w:val="00281115"/>
    <w:rsid w:val="00281120"/>
    <w:rsid w:val="00281250"/>
    <w:rsid w:val="002812BA"/>
    <w:rsid w:val="00281444"/>
    <w:rsid w:val="00281447"/>
    <w:rsid w:val="002815CB"/>
    <w:rsid w:val="0028179F"/>
    <w:rsid w:val="002817B5"/>
    <w:rsid w:val="002817F1"/>
    <w:rsid w:val="002818FB"/>
    <w:rsid w:val="00281B50"/>
    <w:rsid w:val="00281BCA"/>
    <w:rsid w:val="00281D37"/>
    <w:rsid w:val="00281EDA"/>
    <w:rsid w:val="002820E6"/>
    <w:rsid w:val="002822A0"/>
    <w:rsid w:val="00282303"/>
    <w:rsid w:val="002826CA"/>
    <w:rsid w:val="0028279E"/>
    <w:rsid w:val="00282845"/>
    <w:rsid w:val="00282A44"/>
    <w:rsid w:val="00282F4D"/>
    <w:rsid w:val="00283038"/>
    <w:rsid w:val="00283221"/>
    <w:rsid w:val="0028328B"/>
    <w:rsid w:val="00283480"/>
    <w:rsid w:val="002836D0"/>
    <w:rsid w:val="002837BB"/>
    <w:rsid w:val="002837C6"/>
    <w:rsid w:val="00283901"/>
    <w:rsid w:val="00283BCF"/>
    <w:rsid w:val="00283CD4"/>
    <w:rsid w:val="00283E5C"/>
    <w:rsid w:val="00283FFB"/>
    <w:rsid w:val="00284072"/>
    <w:rsid w:val="00284179"/>
    <w:rsid w:val="002842C8"/>
    <w:rsid w:val="002844D5"/>
    <w:rsid w:val="002844FA"/>
    <w:rsid w:val="002845DE"/>
    <w:rsid w:val="00284764"/>
    <w:rsid w:val="0028482F"/>
    <w:rsid w:val="00284977"/>
    <w:rsid w:val="00284985"/>
    <w:rsid w:val="002849E9"/>
    <w:rsid w:val="00284A2F"/>
    <w:rsid w:val="00284AA5"/>
    <w:rsid w:val="002852B4"/>
    <w:rsid w:val="0028535B"/>
    <w:rsid w:val="002854F7"/>
    <w:rsid w:val="00285536"/>
    <w:rsid w:val="0028557E"/>
    <w:rsid w:val="0028569C"/>
    <w:rsid w:val="002858FE"/>
    <w:rsid w:val="00285D3E"/>
    <w:rsid w:val="00285F04"/>
    <w:rsid w:val="00285F85"/>
    <w:rsid w:val="00285FA5"/>
    <w:rsid w:val="002860C0"/>
    <w:rsid w:val="0028626C"/>
    <w:rsid w:val="002862F2"/>
    <w:rsid w:val="00286628"/>
    <w:rsid w:val="00286997"/>
    <w:rsid w:val="00286C78"/>
    <w:rsid w:val="00286E76"/>
    <w:rsid w:val="00286F20"/>
    <w:rsid w:val="0028719F"/>
    <w:rsid w:val="002871B8"/>
    <w:rsid w:val="002871C4"/>
    <w:rsid w:val="0028721F"/>
    <w:rsid w:val="002874BC"/>
    <w:rsid w:val="002876DA"/>
    <w:rsid w:val="002877A7"/>
    <w:rsid w:val="00287990"/>
    <w:rsid w:val="00287B0E"/>
    <w:rsid w:val="00287B13"/>
    <w:rsid w:val="00287BAE"/>
    <w:rsid w:val="00287C8F"/>
    <w:rsid w:val="00287D47"/>
    <w:rsid w:val="00287DAE"/>
    <w:rsid w:val="00287EE2"/>
    <w:rsid w:val="00287F0A"/>
    <w:rsid w:val="00290238"/>
    <w:rsid w:val="00290307"/>
    <w:rsid w:val="00290320"/>
    <w:rsid w:val="00290454"/>
    <w:rsid w:val="0029069F"/>
    <w:rsid w:val="00290906"/>
    <w:rsid w:val="0029097A"/>
    <w:rsid w:val="002909E9"/>
    <w:rsid w:val="00290AA6"/>
    <w:rsid w:val="00290F42"/>
    <w:rsid w:val="00291290"/>
    <w:rsid w:val="002912BD"/>
    <w:rsid w:val="0029137C"/>
    <w:rsid w:val="00291473"/>
    <w:rsid w:val="002914DE"/>
    <w:rsid w:val="0029175A"/>
    <w:rsid w:val="00291829"/>
    <w:rsid w:val="002919B1"/>
    <w:rsid w:val="00291A6A"/>
    <w:rsid w:val="00291BEA"/>
    <w:rsid w:val="00291E68"/>
    <w:rsid w:val="00291EE9"/>
    <w:rsid w:val="00292077"/>
    <w:rsid w:val="002921C6"/>
    <w:rsid w:val="0029230A"/>
    <w:rsid w:val="0029240A"/>
    <w:rsid w:val="0029240B"/>
    <w:rsid w:val="002924B0"/>
    <w:rsid w:val="002924DC"/>
    <w:rsid w:val="0029262F"/>
    <w:rsid w:val="00292696"/>
    <w:rsid w:val="002926BE"/>
    <w:rsid w:val="002926E2"/>
    <w:rsid w:val="00292835"/>
    <w:rsid w:val="00292A0B"/>
    <w:rsid w:val="00292A76"/>
    <w:rsid w:val="00292B93"/>
    <w:rsid w:val="00292F03"/>
    <w:rsid w:val="00292FB8"/>
    <w:rsid w:val="0029309C"/>
    <w:rsid w:val="002932A9"/>
    <w:rsid w:val="00293347"/>
    <w:rsid w:val="00293675"/>
    <w:rsid w:val="002936A8"/>
    <w:rsid w:val="00293B94"/>
    <w:rsid w:val="00293C99"/>
    <w:rsid w:val="00293CE3"/>
    <w:rsid w:val="00293D35"/>
    <w:rsid w:val="00293FA4"/>
    <w:rsid w:val="00293FB1"/>
    <w:rsid w:val="002942AE"/>
    <w:rsid w:val="002942D0"/>
    <w:rsid w:val="0029440C"/>
    <w:rsid w:val="002944C5"/>
    <w:rsid w:val="002944EF"/>
    <w:rsid w:val="002946C4"/>
    <w:rsid w:val="0029472D"/>
    <w:rsid w:val="00294887"/>
    <w:rsid w:val="002948D8"/>
    <w:rsid w:val="0029490F"/>
    <w:rsid w:val="00294942"/>
    <w:rsid w:val="00294A4B"/>
    <w:rsid w:val="00294BC4"/>
    <w:rsid w:val="00294BE0"/>
    <w:rsid w:val="00294C7A"/>
    <w:rsid w:val="00294D6B"/>
    <w:rsid w:val="00294E8C"/>
    <w:rsid w:val="00294F6B"/>
    <w:rsid w:val="0029509E"/>
    <w:rsid w:val="0029511C"/>
    <w:rsid w:val="00295139"/>
    <w:rsid w:val="00295181"/>
    <w:rsid w:val="002953AF"/>
    <w:rsid w:val="0029553D"/>
    <w:rsid w:val="002956B5"/>
    <w:rsid w:val="00295A90"/>
    <w:rsid w:val="00295B3C"/>
    <w:rsid w:val="00295D25"/>
    <w:rsid w:val="00295F77"/>
    <w:rsid w:val="00296179"/>
    <w:rsid w:val="0029618F"/>
    <w:rsid w:val="0029650F"/>
    <w:rsid w:val="00296529"/>
    <w:rsid w:val="00296671"/>
    <w:rsid w:val="00296730"/>
    <w:rsid w:val="00296759"/>
    <w:rsid w:val="00296822"/>
    <w:rsid w:val="00296A45"/>
    <w:rsid w:val="00296A5C"/>
    <w:rsid w:val="00296A5E"/>
    <w:rsid w:val="00296A94"/>
    <w:rsid w:val="00296BFE"/>
    <w:rsid w:val="00297026"/>
    <w:rsid w:val="0029713D"/>
    <w:rsid w:val="00297578"/>
    <w:rsid w:val="0029757C"/>
    <w:rsid w:val="0029786A"/>
    <w:rsid w:val="0029796E"/>
    <w:rsid w:val="00297B98"/>
    <w:rsid w:val="00297C0D"/>
    <w:rsid w:val="00297D53"/>
    <w:rsid w:val="00297E62"/>
    <w:rsid w:val="002A06BC"/>
    <w:rsid w:val="002A0828"/>
    <w:rsid w:val="002A08BE"/>
    <w:rsid w:val="002A09A8"/>
    <w:rsid w:val="002A0C28"/>
    <w:rsid w:val="002A0CCC"/>
    <w:rsid w:val="002A13E8"/>
    <w:rsid w:val="002A14B0"/>
    <w:rsid w:val="002A14EF"/>
    <w:rsid w:val="002A150D"/>
    <w:rsid w:val="002A1813"/>
    <w:rsid w:val="002A185F"/>
    <w:rsid w:val="002A1910"/>
    <w:rsid w:val="002A19E8"/>
    <w:rsid w:val="002A1A1F"/>
    <w:rsid w:val="002A1A8C"/>
    <w:rsid w:val="002A1B2A"/>
    <w:rsid w:val="002A1BEC"/>
    <w:rsid w:val="002A1DA4"/>
    <w:rsid w:val="002A1EDB"/>
    <w:rsid w:val="002A2286"/>
    <w:rsid w:val="002A269C"/>
    <w:rsid w:val="002A2839"/>
    <w:rsid w:val="002A2963"/>
    <w:rsid w:val="002A2B21"/>
    <w:rsid w:val="002A2B61"/>
    <w:rsid w:val="002A2C9A"/>
    <w:rsid w:val="002A2D8C"/>
    <w:rsid w:val="002A2DA4"/>
    <w:rsid w:val="002A2E83"/>
    <w:rsid w:val="002A2EC1"/>
    <w:rsid w:val="002A3032"/>
    <w:rsid w:val="002A3380"/>
    <w:rsid w:val="002A33D4"/>
    <w:rsid w:val="002A370C"/>
    <w:rsid w:val="002A372F"/>
    <w:rsid w:val="002A37D9"/>
    <w:rsid w:val="002A3C3D"/>
    <w:rsid w:val="002A3C7C"/>
    <w:rsid w:val="002A3D90"/>
    <w:rsid w:val="002A3DE7"/>
    <w:rsid w:val="002A3E92"/>
    <w:rsid w:val="002A3F55"/>
    <w:rsid w:val="002A3FA5"/>
    <w:rsid w:val="002A4074"/>
    <w:rsid w:val="002A40C5"/>
    <w:rsid w:val="002A4225"/>
    <w:rsid w:val="002A426C"/>
    <w:rsid w:val="002A428C"/>
    <w:rsid w:val="002A47A5"/>
    <w:rsid w:val="002A4801"/>
    <w:rsid w:val="002A48BD"/>
    <w:rsid w:val="002A499B"/>
    <w:rsid w:val="002A49F8"/>
    <w:rsid w:val="002A4A38"/>
    <w:rsid w:val="002A4CE1"/>
    <w:rsid w:val="002A4D9C"/>
    <w:rsid w:val="002A50A0"/>
    <w:rsid w:val="002A51A9"/>
    <w:rsid w:val="002A5288"/>
    <w:rsid w:val="002A53F3"/>
    <w:rsid w:val="002A5491"/>
    <w:rsid w:val="002A5672"/>
    <w:rsid w:val="002A5683"/>
    <w:rsid w:val="002A5714"/>
    <w:rsid w:val="002A577C"/>
    <w:rsid w:val="002A58AF"/>
    <w:rsid w:val="002A58F3"/>
    <w:rsid w:val="002A5927"/>
    <w:rsid w:val="002A59C6"/>
    <w:rsid w:val="002A5C9F"/>
    <w:rsid w:val="002A5D0D"/>
    <w:rsid w:val="002A5D9E"/>
    <w:rsid w:val="002A5FC5"/>
    <w:rsid w:val="002A61AC"/>
    <w:rsid w:val="002A6319"/>
    <w:rsid w:val="002A63D0"/>
    <w:rsid w:val="002A6479"/>
    <w:rsid w:val="002A6592"/>
    <w:rsid w:val="002A6620"/>
    <w:rsid w:val="002A6752"/>
    <w:rsid w:val="002A677F"/>
    <w:rsid w:val="002A6884"/>
    <w:rsid w:val="002A694B"/>
    <w:rsid w:val="002A6A08"/>
    <w:rsid w:val="002A6D1B"/>
    <w:rsid w:val="002A6D28"/>
    <w:rsid w:val="002A6D83"/>
    <w:rsid w:val="002A7076"/>
    <w:rsid w:val="002A70E4"/>
    <w:rsid w:val="002A72C8"/>
    <w:rsid w:val="002A75BA"/>
    <w:rsid w:val="002A75BE"/>
    <w:rsid w:val="002A7614"/>
    <w:rsid w:val="002A76BC"/>
    <w:rsid w:val="002A7739"/>
    <w:rsid w:val="002A77D2"/>
    <w:rsid w:val="002A798E"/>
    <w:rsid w:val="002A7ABB"/>
    <w:rsid w:val="002A7C85"/>
    <w:rsid w:val="002A7D7C"/>
    <w:rsid w:val="002B02A5"/>
    <w:rsid w:val="002B04A4"/>
    <w:rsid w:val="002B04F3"/>
    <w:rsid w:val="002B0614"/>
    <w:rsid w:val="002B0710"/>
    <w:rsid w:val="002B077B"/>
    <w:rsid w:val="002B07A7"/>
    <w:rsid w:val="002B09E8"/>
    <w:rsid w:val="002B0A31"/>
    <w:rsid w:val="002B0B21"/>
    <w:rsid w:val="002B0FB0"/>
    <w:rsid w:val="002B1109"/>
    <w:rsid w:val="002B1573"/>
    <w:rsid w:val="002B1643"/>
    <w:rsid w:val="002B1850"/>
    <w:rsid w:val="002B1B82"/>
    <w:rsid w:val="002B1C68"/>
    <w:rsid w:val="002B1DB6"/>
    <w:rsid w:val="002B1FFD"/>
    <w:rsid w:val="002B23E4"/>
    <w:rsid w:val="002B2501"/>
    <w:rsid w:val="002B2651"/>
    <w:rsid w:val="002B2723"/>
    <w:rsid w:val="002B2765"/>
    <w:rsid w:val="002B27E7"/>
    <w:rsid w:val="002B294C"/>
    <w:rsid w:val="002B295E"/>
    <w:rsid w:val="002B29E2"/>
    <w:rsid w:val="002B3186"/>
    <w:rsid w:val="002B350A"/>
    <w:rsid w:val="002B37F5"/>
    <w:rsid w:val="002B3907"/>
    <w:rsid w:val="002B3C30"/>
    <w:rsid w:val="002B4099"/>
    <w:rsid w:val="002B40F6"/>
    <w:rsid w:val="002B4191"/>
    <w:rsid w:val="002B419D"/>
    <w:rsid w:val="002B4287"/>
    <w:rsid w:val="002B432F"/>
    <w:rsid w:val="002B435C"/>
    <w:rsid w:val="002B436F"/>
    <w:rsid w:val="002B4542"/>
    <w:rsid w:val="002B4629"/>
    <w:rsid w:val="002B462D"/>
    <w:rsid w:val="002B4692"/>
    <w:rsid w:val="002B46B7"/>
    <w:rsid w:val="002B480D"/>
    <w:rsid w:val="002B49B6"/>
    <w:rsid w:val="002B4D5A"/>
    <w:rsid w:val="002B4D87"/>
    <w:rsid w:val="002B4DA9"/>
    <w:rsid w:val="002B4E12"/>
    <w:rsid w:val="002B50B5"/>
    <w:rsid w:val="002B5133"/>
    <w:rsid w:val="002B543C"/>
    <w:rsid w:val="002B5442"/>
    <w:rsid w:val="002B54C4"/>
    <w:rsid w:val="002B5627"/>
    <w:rsid w:val="002B56DD"/>
    <w:rsid w:val="002B574A"/>
    <w:rsid w:val="002B57CF"/>
    <w:rsid w:val="002B57ED"/>
    <w:rsid w:val="002B59C2"/>
    <w:rsid w:val="002B5B5E"/>
    <w:rsid w:val="002B5ED7"/>
    <w:rsid w:val="002B5F78"/>
    <w:rsid w:val="002B5FC3"/>
    <w:rsid w:val="002B5FC7"/>
    <w:rsid w:val="002B6074"/>
    <w:rsid w:val="002B62F1"/>
    <w:rsid w:val="002B6495"/>
    <w:rsid w:val="002B6977"/>
    <w:rsid w:val="002B6B0E"/>
    <w:rsid w:val="002B6B6B"/>
    <w:rsid w:val="002B6B7B"/>
    <w:rsid w:val="002B6DB6"/>
    <w:rsid w:val="002B6DD2"/>
    <w:rsid w:val="002B6DDF"/>
    <w:rsid w:val="002B6E36"/>
    <w:rsid w:val="002B6EAE"/>
    <w:rsid w:val="002B6EBE"/>
    <w:rsid w:val="002B6EC0"/>
    <w:rsid w:val="002B6EE8"/>
    <w:rsid w:val="002B72EA"/>
    <w:rsid w:val="002B75C6"/>
    <w:rsid w:val="002B784E"/>
    <w:rsid w:val="002B78B8"/>
    <w:rsid w:val="002B7A39"/>
    <w:rsid w:val="002B7D41"/>
    <w:rsid w:val="002B7D4B"/>
    <w:rsid w:val="002B7FC2"/>
    <w:rsid w:val="002B7FE5"/>
    <w:rsid w:val="002B7FE8"/>
    <w:rsid w:val="002C01D4"/>
    <w:rsid w:val="002C0388"/>
    <w:rsid w:val="002C03E2"/>
    <w:rsid w:val="002C0468"/>
    <w:rsid w:val="002C04DB"/>
    <w:rsid w:val="002C0630"/>
    <w:rsid w:val="002C07DC"/>
    <w:rsid w:val="002C0AB5"/>
    <w:rsid w:val="002C0B28"/>
    <w:rsid w:val="002C0B70"/>
    <w:rsid w:val="002C0C6B"/>
    <w:rsid w:val="002C0D0C"/>
    <w:rsid w:val="002C0F2C"/>
    <w:rsid w:val="002C1149"/>
    <w:rsid w:val="002C1154"/>
    <w:rsid w:val="002C128E"/>
    <w:rsid w:val="002C1380"/>
    <w:rsid w:val="002C1480"/>
    <w:rsid w:val="002C15A2"/>
    <w:rsid w:val="002C1805"/>
    <w:rsid w:val="002C18E7"/>
    <w:rsid w:val="002C1906"/>
    <w:rsid w:val="002C19AF"/>
    <w:rsid w:val="002C1B12"/>
    <w:rsid w:val="002C1B52"/>
    <w:rsid w:val="002C1C9B"/>
    <w:rsid w:val="002C1D61"/>
    <w:rsid w:val="002C1E7C"/>
    <w:rsid w:val="002C1E9E"/>
    <w:rsid w:val="002C2068"/>
    <w:rsid w:val="002C236C"/>
    <w:rsid w:val="002C25AF"/>
    <w:rsid w:val="002C26C5"/>
    <w:rsid w:val="002C278C"/>
    <w:rsid w:val="002C28F5"/>
    <w:rsid w:val="002C2AF7"/>
    <w:rsid w:val="002C2C53"/>
    <w:rsid w:val="002C2C8E"/>
    <w:rsid w:val="002C303B"/>
    <w:rsid w:val="002C329B"/>
    <w:rsid w:val="002C32E6"/>
    <w:rsid w:val="002C337B"/>
    <w:rsid w:val="002C35DB"/>
    <w:rsid w:val="002C360E"/>
    <w:rsid w:val="002C36E1"/>
    <w:rsid w:val="002C3824"/>
    <w:rsid w:val="002C3866"/>
    <w:rsid w:val="002C3990"/>
    <w:rsid w:val="002C3AB1"/>
    <w:rsid w:val="002C3AF8"/>
    <w:rsid w:val="002C3E10"/>
    <w:rsid w:val="002C3E36"/>
    <w:rsid w:val="002C3F33"/>
    <w:rsid w:val="002C41C3"/>
    <w:rsid w:val="002C4361"/>
    <w:rsid w:val="002C441E"/>
    <w:rsid w:val="002C45DF"/>
    <w:rsid w:val="002C49E6"/>
    <w:rsid w:val="002C4A4E"/>
    <w:rsid w:val="002C4A73"/>
    <w:rsid w:val="002C4B29"/>
    <w:rsid w:val="002C4BE0"/>
    <w:rsid w:val="002C4C0F"/>
    <w:rsid w:val="002C4CF9"/>
    <w:rsid w:val="002C4E4C"/>
    <w:rsid w:val="002C4FB3"/>
    <w:rsid w:val="002C506D"/>
    <w:rsid w:val="002C521B"/>
    <w:rsid w:val="002C56C2"/>
    <w:rsid w:val="002C5763"/>
    <w:rsid w:val="002C58CA"/>
    <w:rsid w:val="002C592B"/>
    <w:rsid w:val="002C5BCD"/>
    <w:rsid w:val="002C5D3D"/>
    <w:rsid w:val="002C5E93"/>
    <w:rsid w:val="002C5E9A"/>
    <w:rsid w:val="002C61D3"/>
    <w:rsid w:val="002C6293"/>
    <w:rsid w:val="002C6345"/>
    <w:rsid w:val="002C638D"/>
    <w:rsid w:val="002C669A"/>
    <w:rsid w:val="002C66A6"/>
    <w:rsid w:val="002C6A07"/>
    <w:rsid w:val="002C6B20"/>
    <w:rsid w:val="002C6C13"/>
    <w:rsid w:val="002C6C53"/>
    <w:rsid w:val="002C6C67"/>
    <w:rsid w:val="002C6D18"/>
    <w:rsid w:val="002C6EF3"/>
    <w:rsid w:val="002C71CD"/>
    <w:rsid w:val="002C71F6"/>
    <w:rsid w:val="002C7235"/>
    <w:rsid w:val="002C748E"/>
    <w:rsid w:val="002C7647"/>
    <w:rsid w:val="002C7690"/>
    <w:rsid w:val="002C7868"/>
    <w:rsid w:val="002C79CD"/>
    <w:rsid w:val="002C7C5B"/>
    <w:rsid w:val="002C7CF9"/>
    <w:rsid w:val="002C7D74"/>
    <w:rsid w:val="002C7DF4"/>
    <w:rsid w:val="002C7E2A"/>
    <w:rsid w:val="002C7FEE"/>
    <w:rsid w:val="002D0012"/>
    <w:rsid w:val="002D0021"/>
    <w:rsid w:val="002D0054"/>
    <w:rsid w:val="002D008A"/>
    <w:rsid w:val="002D024E"/>
    <w:rsid w:val="002D0463"/>
    <w:rsid w:val="002D051D"/>
    <w:rsid w:val="002D05E0"/>
    <w:rsid w:val="002D066E"/>
    <w:rsid w:val="002D0741"/>
    <w:rsid w:val="002D089D"/>
    <w:rsid w:val="002D0959"/>
    <w:rsid w:val="002D09BF"/>
    <w:rsid w:val="002D09DC"/>
    <w:rsid w:val="002D0A47"/>
    <w:rsid w:val="002D0C9E"/>
    <w:rsid w:val="002D0D5B"/>
    <w:rsid w:val="002D0F4D"/>
    <w:rsid w:val="002D1096"/>
    <w:rsid w:val="002D10BD"/>
    <w:rsid w:val="002D11A4"/>
    <w:rsid w:val="002D12FB"/>
    <w:rsid w:val="002D1424"/>
    <w:rsid w:val="002D15CD"/>
    <w:rsid w:val="002D160A"/>
    <w:rsid w:val="002D1728"/>
    <w:rsid w:val="002D1767"/>
    <w:rsid w:val="002D17AE"/>
    <w:rsid w:val="002D17D5"/>
    <w:rsid w:val="002D1968"/>
    <w:rsid w:val="002D19E2"/>
    <w:rsid w:val="002D1D5A"/>
    <w:rsid w:val="002D24C1"/>
    <w:rsid w:val="002D2649"/>
    <w:rsid w:val="002D28DC"/>
    <w:rsid w:val="002D2B3B"/>
    <w:rsid w:val="002D2C40"/>
    <w:rsid w:val="002D2D0D"/>
    <w:rsid w:val="002D2E18"/>
    <w:rsid w:val="002D2E56"/>
    <w:rsid w:val="002D3042"/>
    <w:rsid w:val="002D313F"/>
    <w:rsid w:val="002D3394"/>
    <w:rsid w:val="002D342B"/>
    <w:rsid w:val="002D3458"/>
    <w:rsid w:val="002D3548"/>
    <w:rsid w:val="002D354D"/>
    <w:rsid w:val="002D37A1"/>
    <w:rsid w:val="002D380B"/>
    <w:rsid w:val="002D38A5"/>
    <w:rsid w:val="002D39B6"/>
    <w:rsid w:val="002D3DB6"/>
    <w:rsid w:val="002D3DC3"/>
    <w:rsid w:val="002D3EFA"/>
    <w:rsid w:val="002D3F9A"/>
    <w:rsid w:val="002D401A"/>
    <w:rsid w:val="002D413A"/>
    <w:rsid w:val="002D424A"/>
    <w:rsid w:val="002D4306"/>
    <w:rsid w:val="002D4364"/>
    <w:rsid w:val="002D439C"/>
    <w:rsid w:val="002D46DA"/>
    <w:rsid w:val="002D47D1"/>
    <w:rsid w:val="002D4DF0"/>
    <w:rsid w:val="002D4E26"/>
    <w:rsid w:val="002D4E53"/>
    <w:rsid w:val="002D4EE3"/>
    <w:rsid w:val="002D5002"/>
    <w:rsid w:val="002D51AC"/>
    <w:rsid w:val="002D51AE"/>
    <w:rsid w:val="002D5272"/>
    <w:rsid w:val="002D5372"/>
    <w:rsid w:val="002D5411"/>
    <w:rsid w:val="002D5491"/>
    <w:rsid w:val="002D56F9"/>
    <w:rsid w:val="002D578C"/>
    <w:rsid w:val="002D5880"/>
    <w:rsid w:val="002D5A9C"/>
    <w:rsid w:val="002D5C68"/>
    <w:rsid w:val="002D5F9D"/>
    <w:rsid w:val="002D6093"/>
    <w:rsid w:val="002D616B"/>
    <w:rsid w:val="002D61DB"/>
    <w:rsid w:val="002D63A5"/>
    <w:rsid w:val="002D63DB"/>
    <w:rsid w:val="002D656D"/>
    <w:rsid w:val="002D65FD"/>
    <w:rsid w:val="002D66E8"/>
    <w:rsid w:val="002D683E"/>
    <w:rsid w:val="002D6A43"/>
    <w:rsid w:val="002D7141"/>
    <w:rsid w:val="002D71E5"/>
    <w:rsid w:val="002D7367"/>
    <w:rsid w:val="002D73A2"/>
    <w:rsid w:val="002D74DF"/>
    <w:rsid w:val="002D7886"/>
    <w:rsid w:val="002D7AF0"/>
    <w:rsid w:val="002D7B6E"/>
    <w:rsid w:val="002D7D90"/>
    <w:rsid w:val="002D7EF9"/>
    <w:rsid w:val="002E01BD"/>
    <w:rsid w:val="002E0207"/>
    <w:rsid w:val="002E04D4"/>
    <w:rsid w:val="002E0581"/>
    <w:rsid w:val="002E07B6"/>
    <w:rsid w:val="002E07DA"/>
    <w:rsid w:val="002E0A8E"/>
    <w:rsid w:val="002E0B57"/>
    <w:rsid w:val="002E0C24"/>
    <w:rsid w:val="002E0D7E"/>
    <w:rsid w:val="002E0D9B"/>
    <w:rsid w:val="002E0E42"/>
    <w:rsid w:val="002E0E88"/>
    <w:rsid w:val="002E0E9A"/>
    <w:rsid w:val="002E0EDD"/>
    <w:rsid w:val="002E0F4E"/>
    <w:rsid w:val="002E0F72"/>
    <w:rsid w:val="002E10F6"/>
    <w:rsid w:val="002E112E"/>
    <w:rsid w:val="002E1250"/>
    <w:rsid w:val="002E15FA"/>
    <w:rsid w:val="002E1849"/>
    <w:rsid w:val="002E1965"/>
    <w:rsid w:val="002E19BC"/>
    <w:rsid w:val="002E1A34"/>
    <w:rsid w:val="002E1B82"/>
    <w:rsid w:val="002E1DB3"/>
    <w:rsid w:val="002E20B8"/>
    <w:rsid w:val="002E2105"/>
    <w:rsid w:val="002E252A"/>
    <w:rsid w:val="002E2530"/>
    <w:rsid w:val="002E27B6"/>
    <w:rsid w:val="002E286A"/>
    <w:rsid w:val="002E2A7B"/>
    <w:rsid w:val="002E2C1E"/>
    <w:rsid w:val="002E2C7A"/>
    <w:rsid w:val="002E2CC5"/>
    <w:rsid w:val="002E2CFE"/>
    <w:rsid w:val="002E2DA9"/>
    <w:rsid w:val="002E2EBA"/>
    <w:rsid w:val="002E2EE3"/>
    <w:rsid w:val="002E3027"/>
    <w:rsid w:val="002E3286"/>
    <w:rsid w:val="002E3337"/>
    <w:rsid w:val="002E342E"/>
    <w:rsid w:val="002E3772"/>
    <w:rsid w:val="002E3826"/>
    <w:rsid w:val="002E384B"/>
    <w:rsid w:val="002E38C7"/>
    <w:rsid w:val="002E3987"/>
    <w:rsid w:val="002E3B46"/>
    <w:rsid w:val="002E3C14"/>
    <w:rsid w:val="002E3C5A"/>
    <w:rsid w:val="002E3E02"/>
    <w:rsid w:val="002E3E05"/>
    <w:rsid w:val="002E40FD"/>
    <w:rsid w:val="002E43D7"/>
    <w:rsid w:val="002E45CC"/>
    <w:rsid w:val="002E46E1"/>
    <w:rsid w:val="002E47AE"/>
    <w:rsid w:val="002E4972"/>
    <w:rsid w:val="002E49D3"/>
    <w:rsid w:val="002E4B52"/>
    <w:rsid w:val="002E51CB"/>
    <w:rsid w:val="002E548F"/>
    <w:rsid w:val="002E567A"/>
    <w:rsid w:val="002E56C7"/>
    <w:rsid w:val="002E56E7"/>
    <w:rsid w:val="002E5740"/>
    <w:rsid w:val="002E57B2"/>
    <w:rsid w:val="002E57D5"/>
    <w:rsid w:val="002E5A74"/>
    <w:rsid w:val="002E5B79"/>
    <w:rsid w:val="002E5C1C"/>
    <w:rsid w:val="002E5EA1"/>
    <w:rsid w:val="002E5F2A"/>
    <w:rsid w:val="002E5F47"/>
    <w:rsid w:val="002E6157"/>
    <w:rsid w:val="002E62A4"/>
    <w:rsid w:val="002E65A1"/>
    <w:rsid w:val="002E694D"/>
    <w:rsid w:val="002E6979"/>
    <w:rsid w:val="002E69C0"/>
    <w:rsid w:val="002E6BC4"/>
    <w:rsid w:val="002E6DDA"/>
    <w:rsid w:val="002E6E6F"/>
    <w:rsid w:val="002E6EC3"/>
    <w:rsid w:val="002E702D"/>
    <w:rsid w:val="002E7132"/>
    <w:rsid w:val="002E716E"/>
    <w:rsid w:val="002E736B"/>
    <w:rsid w:val="002E7468"/>
    <w:rsid w:val="002E74DA"/>
    <w:rsid w:val="002E75FE"/>
    <w:rsid w:val="002E76A5"/>
    <w:rsid w:val="002E78BB"/>
    <w:rsid w:val="002E7954"/>
    <w:rsid w:val="002E7A51"/>
    <w:rsid w:val="002E7B12"/>
    <w:rsid w:val="002E7B18"/>
    <w:rsid w:val="002E7B1F"/>
    <w:rsid w:val="002E7B7F"/>
    <w:rsid w:val="002E7D9B"/>
    <w:rsid w:val="002E7DE0"/>
    <w:rsid w:val="002F00B0"/>
    <w:rsid w:val="002F02F3"/>
    <w:rsid w:val="002F034F"/>
    <w:rsid w:val="002F0475"/>
    <w:rsid w:val="002F073E"/>
    <w:rsid w:val="002F07C3"/>
    <w:rsid w:val="002F07D5"/>
    <w:rsid w:val="002F0DAE"/>
    <w:rsid w:val="002F0E76"/>
    <w:rsid w:val="002F0F2E"/>
    <w:rsid w:val="002F0FAF"/>
    <w:rsid w:val="002F1015"/>
    <w:rsid w:val="002F116A"/>
    <w:rsid w:val="002F134D"/>
    <w:rsid w:val="002F14EB"/>
    <w:rsid w:val="002F181E"/>
    <w:rsid w:val="002F1849"/>
    <w:rsid w:val="002F19F2"/>
    <w:rsid w:val="002F1D18"/>
    <w:rsid w:val="002F2166"/>
    <w:rsid w:val="002F21FD"/>
    <w:rsid w:val="002F22E9"/>
    <w:rsid w:val="002F2342"/>
    <w:rsid w:val="002F238A"/>
    <w:rsid w:val="002F2578"/>
    <w:rsid w:val="002F25C2"/>
    <w:rsid w:val="002F26D2"/>
    <w:rsid w:val="002F2740"/>
    <w:rsid w:val="002F277C"/>
    <w:rsid w:val="002F2A67"/>
    <w:rsid w:val="002F2AF0"/>
    <w:rsid w:val="002F2CFA"/>
    <w:rsid w:val="002F2DBC"/>
    <w:rsid w:val="002F2FD2"/>
    <w:rsid w:val="002F349E"/>
    <w:rsid w:val="002F35E1"/>
    <w:rsid w:val="002F3649"/>
    <w:rsid w:val="002F378C"/>
    <w:rsid w:val="002F37AE"/>
    <w:rsid w:val="002F3A45"/>
    <w:rsid w:val="002F3D00"/>
    <w:rsid w:val="002F3D15"/>
    <w:rsid w:val="002F3E40"/>
    <w:rsid w:val="002F3FB2"/>
    <w:rsid w:val="002F4132"/>
    <w:rsid w:val="002F4145"/>
    <w:rsid w:val="002F4215"/>
    <w:rsid w:val="002F434C"/>
    <w:rsid w:val="002F44A6"/>
    <w:rsid w:val="002F44BB"/>
    <w:rsid w:val="002F44E1"/>
    <w:rsid w:val="002F46B8"/>
    <w:rsid w:val="002F46F6"/>
    <w:rsid w:val="002F4812"/>
    <w:rsid w:val="002F4821"/>
    <w:rsid w:val="002F4BB3"/>
    <w:rsid w:val="002F4CD0"/>
    <w:rsid w:val="002F4F09"/>
    <w:rsid w:val="002F4FA1"/>
    <w:rsid w:val="002F4FCE"/>
    <w:rsid w:val="002F5432"/>
    <w:rsid w:val="002F5725"/>
    <w:rsid w:val="002F5837"/>
    <w:rsid w:val="002F596C"/>
    <w:rsid w:val="002F599E"/>
    <w:rsid w:val="002F5C60"/>
    <w:rsid w:val="002F5CB0"/>
    <w:rsid w:val="002F5F71"/>
    <w:rsid w:val="002F6101"/>
    <w:rsid w:val="002F617E"/>
    <w:rsid w:val="002F6352"/>
    <w:rsid w:val="002F6376"/>
    <w:rsid w:val="002F63F9"/>
    <w:rsid w:val="002F6518"/>
    <w:rsid w:val="002F6731"/>
    <w:rsid w:val="002F69FA"/>
    <w:rsid w:val="002F6B2A"/>
    <w:rsid w:val="002F6B6B"/>
    <w:rsid w:val="002F6C0A"/>
    <w:rsid w:val="002F6D37"/>
    <w:rsid w:val="002F7025"/>
    <w:rsid w:val="002F7152"/>
    <w:rsid w:val="002F7208"/>
    <w:rsid w:val="002F73BB"/>
    <w:rsid w:val="002F7423"/>
    <w:rsid w:val="002F747C"/>
    <w:rsid w:val="002F749F"/>
    <w:rsid w:val="002F782D"/>
    <w:rsid w:val="002F782E"/>
    <w:rsid w:val="002F78DE"/>
    <w:rsid w:val="002F79A3"/>
    <w:rsid w:val="002F7B6F"/>
    <w:rsid w:val="002F7C6C"/>
    <w:rsid w:val="002F7F02"/>
    <w:rsid w:val="002F7FF4"/>
    <w:rsid w:val="00300390"/>
    <w:rsid w:val="0030086F"/>
    <w:rsid w:val="003009FA"/>
    <w:rsid w:val="00300C09"/>
    <w:rsid w:val="0030106B"/>
    <w:rsid w:val="0030124D"/>
    <w:rsid w:val="00301300"/>
    <w:rsid w:val="0030152F"/>
    <w:rsid w:val="00301532"/>
    <w:rsid w:val="0030157A"/>
    <w:rsid w:val="003015D4"/>
    <w:rsid w:val="003015F7"/>
    <w:rsid w:val="003017DE"/>
    <w:rsid w:val="00301841"/>
    <w:rsid w:val="003018DE"/>
    <w:rsid w:val="00301998"/>
    <w:rsid w:val="00301AA8"/>
    <w:rsid w:val="00301D07"/>
    <w:rsid w:val="00301E21"/>
    <w:rsid w:val="00301F96"/>
    <w:rsid w:val="00301FE7"/>
    <w:rsid w:val="00302222"/>
    <w:rsid w:val="0030267B"/>
    <w:rsid w:val="0030270B"/>
    <w:rsid w:val="00302762"/>
    <w:rsid w:val="003027A9"/>
    <w:rsid w:val="003027C3"/>
    <w:rsid w:val="00302809"/>
    <w:rsid w:val="00302909"/>
    <w:rsid w:val="00302923"/>
    <w:rsid w:val="00302B24"/>
    <w:rsid w:val="00302DAC"/>
    <w:rsid w:val="00302E1F"/>
    <w:rsid w:val="00302EEA"/>
    <w:rsid w:val="003031B4"/>
    <w:rsid w:val="0030341E"/>
    <w:rsid w:val="003034D7"/>
    <w:rsid w:val="003035A8"/>
    <w:rsid w:val="00303603"/>
    <w:rsid w:val="00303636"/>
    <w:rsid w:val="00303869"/>
    <w:rsid w:val="00303C51"/>
    <w:rsid w:val="00303D2C"/>
    <w:rsid w:val="00303F8A"/>
    <w:rsid w:val="00304104"/>
    <w:rsid w:val="00304148"/>
    <w:rsid w:val="003041A5"/>
    <w:rsid w:val="0030427C"/>
    <w:rsid w:val="00304294"/>
    <w:rsid w:val="003042B4"/>
    <w:rsid w:val="003042F1"/>
    <w:rsid w:val="00304347"/>
    <w:rsid w:val="00304348"/>
    <w:rsid w:val="003043D1"/>
    <w:rsid w:val="00304471"/>
    <w:rsid w:val="003044CF"/>
    <w:rsid w:val="00304505"/>
    <w:rsid w:val="0030453E"/>
    <w:rsid w:val="003047B4"/>
    <w:rsid w:val="00304800"/>
    <w:rsid w:val="00304804"/>
    <w:rsid w:val="0030483B"/>
    <w:rsid w:val="003048AD"/>
    <w:rsid w:val="00304A0C"/>
    <w:rsid w:val="00304A1F"/>
    <w:rsid w:val="00304A5A"/>
    <w:rsid w:val="00304D4D"/>
    <w:rsid w:val="00304DE4"/>
    <w:rsid w:val="00304E3B"/>
    <w:rsid w:val="00305106"/>
    <w:rsid w:val="0030533A"/>
    <w:rsid w:val="00305638"/>
    <w:rsid w:val="003056F6"/>
    <w:rsid w:val="0030585A"/>
    <w:rsid w:val="00305946"/>
    <w:rsid w:val="00305B66"/>
    <w:rsid w:val="00305C5D"/>
    <w:rsid w:val="00305D30"/>
    <w:rsid w:val="00305D5D"/>
    <w:rsid w:val="00305E23"/>
    <w:rsid w:val="00305F23"/>
    <w:rsid w:val="0030602D"/>
    <w:rsid w:val="003066C7"/>
    <w:rsid w:val="0030676C"/>
    <w:rsid w:val="0030691C"/>
    <w:rsid w:val="00306937"/>
    <w:rsid w:val="00306984"/>
    <w:rsid w:val="003069BC"/>
    <w:rsid w:val="00306ABC"/>
    <w:rsid w:val="00306B68"/>
    <w:rsid w:val="00306B6E"/>
    <w:rsid w:val="00306D38"/>
    <w:rsid w:val="00306F62"/>
    <w:rsid w:val="00307188"/>
    <w:rsid w:val="003071B3"/>
    <w:rsid w:val="00307228"/>
    <w:rsid w:val="0030759E"/>
    <w:rsid w:val="00307971"/>
    <w:rsid w:val="00307BA6"/>
    <w:rsid w:val="00307C65"/>
    <w:rsid w:val="00307C7B"/>
    <w:rsid w:val="00307E3B"/>
    <w:rsid w:val="00307F8A"/>
    <w:rsid w:val="0031025D"/>
    <w:rsid w:val="0031037D"/>
    <w:rsid w:val="003104A0"/>
    <w:rsid w:val="0031087D"/>
    <w:rsid w:val="00310FCF"/>
    <w:rsid w:val="00311026"/>
    <w:rsid w:val="003110B5"/>
    <w:rsid w:val="00311282"/>
    <w:rsid w:val="0031134C"/>
    <w:rsid w:val="0031135E"/>
    <w:rsid w:val="0031136B"/>
    <w:rsid w:val="00311538"/>
    <w:rsid w:val="0031192F"/>
    <w:rsid w:val="00311AC9"/>
    <w:rsid w:val="00311DCD"/>
    <w:rsid w:val="00311E3D"/>
    <w:rsid w:val="00311F02"/>
    <w:rsid w:val="00311F2C"/>
    <w:rsid w:val="0031206A"/>
    <w:rsid w:val="00312119"/>
    <w:rsid w:val="00312262"/>
    <w:rsid w:val="003123B5"/>
    <w:rsid w:val="0031248C"/>
    <w:rsid w:val="00312661"/>
    <w:rsid w:val="00312720"/>
    <w:rsid w:val="00312728"/>
    <w:rsid w:val="0031279C"/>
    <w:rsid w:val="0031289C"/>
    <w:rsid w:val="003128B1"/>
    <w:rsid w:val="003128E9"/>
    <w:rsid w:val="00312926"/>
    <w:rsid w:val="00312AB0"/>
    <w:rsid w:val="00312E23"/>
    <w:rsid w:val="003130BB"/>
    <w:rsid w:val="00313106"/>
    <w:rsid w:val="00313163"/>
    <w:rsid w:val="00313583"/>
    <w:rsid w:val="0031358C"/>
    <w:rsid w:val="003136C5"/>
    <w:rsid w:val="00313795"/>
    <w:rsid w:val="003137BA"/>
    <w:rsid w:val="003138ED"/>
    <w:rsid w:val="00313A9B"/>
    <w:rsid w:val="00313B21"/>
    <w:rsid w:val="00313C37"/>
    <w:rsid w:val="00313C51"/>
    <w:rsid w:val="00313E6F"/>
    <w:rsid w:val="00313E7F"/>
    <w:rsid w:val="0031405C"/>
    <w:rsid w:val="0031416E"/>
    <w:rsid w:val="003144E8"/>
    <w:rsid w:val="0031452A"/>
    <w:rsid w:val="0031474E"/>
    <w:rsid w:val="0031499C"/>
    <w:rsid w:val="00314A9D"/>
    <w:rsid w:val="00314C39"/>
    <w:rsid w:val="00314CE9"/>
    <w:rsid w:val="00314D12"/>
    <w:rsid w:val="00314DA7"/>
    <w:rsid w:val="00314E43"/>
    <w:rsid w:val="00314EA2"/>
    <w:rsid w:val="00314EC3"/>
    <w:rsid w:val="00314FCA"/>
    <w:rsid w:val="00315032"/>
    <w:rsid w:val="00315326"/>
    <w:rsid w:val="00315406"/>
    <w:rsid w:val="003155EF"/>
    <w:rsid w:val="00315665"/>
    <w:rsid w:val="00315A1E"/>
    <w:rsid w:val="00315B74"/>
    <w:rsid w:val="00315B7C"/>
    <w:rsid w:val="00315EDA"/>
    <w:rsid w:val="00316035"/>
    <w:rsid w:val="00316098"/>
    <w:rsid w:val="003161D0"/>
    <w:rsid w:val="00316389"/>
    <w:rsid w:val="00316420"/>
    <w:rsid w:val="00316524"/>
    <w:rsid w:val="00316616"/>
    <w:rsid w:val="003169D7"/>
    <w:rsid w:val="00316AE1"/>
    <w:rsid w:val="00316B23"/>
    <w:rsid w:val="00316E72"/>
    <w:rsid w:val="00317037"/>
    <w:rsid w:val="00317156"/>
    <w:rsid w:val="003174EB"/>
    <w:rsid w:val="00317505"/>
    <w:rsid w:val="00317593"/>
    <w:rsid w:val="00317956"/>
    <w:rsid w:val="003179B8"/>
    <w:rsid w:val="00317ABA"/>
    <w:rsid w:val="00317CEF"/>
    <w:rsid w:val="00317D25"/>
    <w:rsid w:val="00317E94"/>
    <w:rsid w:val="00317F3D"/>
    <w:rsid w:val="00320055"/>
    <w:rsid w:val="00320517"/>
    <w:rsid w:val="003205A0"/>
    <w:rsid w:val="00320665"/>
    <w:rsid w:val="003207F1"/>
    <w:rsid w:val="00320961"/>
    <w:rsid w:val="003209E2"/>
    <w:rsid w:val="00320C4B"/>
    <w:rsid w:val="00320D63"/>
    <w:rsid w:val="00320DB7"/>
    <w:rsid w:val="0032110C"/>
    <w:rsid w:val="0032137D"/>
    <w:rsid w:val="00321520"/>
    <w:rsid w:val="0032155E"/>
    <w:rsid w:val="003215D4"/>
    <w:rsid w:val="00321604"/>
    <w:rsid w:val="00321836"/>
    <w:rsid w:val="0032185C"/>
    <w:rsid w:val="003218B4"/>
    <w:rsid w:val="003218DE"/>
    <w:rsid w:val="0032193F"/>
    <w:rsid w:val="00321962"/>
    <w:rsid w:val="003219F9"/>
    <w:rsid w:val="00321D47"/>
    <w:rsid w:val="00321FF5"/>
    <w:rsid w:val="00322014"/>
    <w:rsid w:val="00322290"/>
    <w:rsid w:val="00322434"/>
    <w:rsid w:val="003225BB"/>
    <w:rsid w:val="00322626"/>
    <w:rsid w:val="00322D7D"/>
    <w:rsid w:val="00322D88"/>
    <w:rsid w:val="0032300C"/>
    <w:rsid w:val="00323126"/>
    <w:rsid w:val="0032324A"/>
    <w:rsid w:val="003232B7"/>
    <w:rsid w:val="00323431"/>
    <w:rsid w:val="0032344A"/>
    <w:rsid w:val="0032356F"/>
    <w:rsid w:val="003235C9"/>
    <w:rsid w:val="003237A4"/>
    <w:rsid w:val="003238EC"/>
    <w:rsid w:val="00323D05"/>
    <w:rsid w:val="00323E6F"/>
    <w:rsid w:val="00324079"/>
    <w:rsid w:val="00324328"/>
    <w:rsid w:val="00324381"/>
    <w:rsid w:val="003245A8"/>
    <w:rsid w:val="003248A3"/>
    <w:rsid w:val="00324A00"/>
    <w:rsid w:val="00324A15"/>
    <w:rsid w:val="00324A6B"/>
    <w:rsid w:val="00324BE6"/>
    <w:rsid w:val="00324C31"/>
    <w:rsid w:val="00324C88"/>
    <w:rsid w:val="00324D48"/>
    <w:rsid w:val="00324E02"/>
    <w:rsid w:val="00324EB1"/>
    <w:rsid w:val="00325062"/>
    <w:rsid w:val="003250E8"/>
    <w:rsid w:val="00325177"/>
    <w:rsid w:val="00325386"/>
    <w:rsid w:val="0032544F"/>
    <w:rsid w:val="003254E2"/>
    <w:rsid w:val="00325906"/>
    <w:rsid w:val="00325960"/>
    <w:rsid w:val="00325972"/>
    <w:rsid w:val="00325A29"/>
    <w:rsid w:val="00325C19"/>
    <w:rsid w:val="00325C6F"/>
    <w:rsid w:val="00325D9D"/>
    <w:rsid w:val="00325EB4"/>
    <w:rsid w:val="00325F89"/>
    <w:rsid w:val="003261DB"/>
    <w:rsid w:val="00326310"/>
    <w:rsid w:val="00326577"/>
    <w:rsid w:val="00326622"/>
    <w:rsid w:val="00326668"/>
    <w:rsid w:val="003267B0"/>
    <w:rsid w:val="00326867"/>
    <w:rsid w:val="00326C93"/>
    <w:rsid w:val="00326CAC"/>
    <w:rsid w:val="00326E7C"/>
    <w:rsid w:val="00326EE6"/>
    <w:rsid w:val="00326F52"/>
    <w:rsid w:val="00327324"/>
    <w:rsid w:val="00327525"/>
    <w:rsid w:val="003275A6"/>
    <w:rsid w:val="00327664"/>
    <w:rsid w:val="00327890"/>
    <w:rsid w:val="00327936"/>
    <w:rsid w:val="00327A96"/>
    <w:rsid w:val="00327C6D"/>
    <w:rsid w:val="00327D9E"/>
    <w:rsid w:val="00330109"/>
    <w:rsid w:val="0033028C"/>
    <w:rsid w:val="0033077A"/>
    <w:rsid w:val="003308A0"/>
    <w:rsid w:val="00330B1B"/>
    <w:rsid w:val="00330C5F"/>
    <w:rsid w:val="00330C74"/>
    <w:rsid w:val="00330E0B"/>
    <w:rsid w:val="00330E4A"/>
    <w:rsid w:val="00330E5A"/>
    <w:rsid w:val="003312C8"/>
    <w:rsid w:val="003312ED"/>
    <w:rsid w:val="00331329"/>
    <w:rsid w:val="00331363"/>
    <w:rsid w:val="00331389"/>
    <w:rsid w:val="003315CA"/>
    <w:rsid w:val="00331775"/>
    <w:rsid w:val="003318E4"/>
    <w:rsid w:val="00331A14"/>
    <w:rsid w:val="00331AF5"/>
    <w:rsid w:val="00331DF3"/>
    <w:rsid w:val="00331E53"/>
    <w:rsid w:val="00331E78"/>
    <w:rsid w:val="00331EEF"/>
    <w:rsid w:val="00332144"/>
    <w:rsid w:val="00332146"/>
    <w:rsid w:val="0033216C"/>
    <w:rsid w:val="003321FC"/>
    <w:rsid w:val="00332323"/>
    <w:rsid w:val="003326B4"/>
    <w:rsid w:val="003327CE"/>
    <w:rsid w:val="003328C1"/>
    <w:rsid w:val="00332A5A"/>
    <w:rsid w:val="00332B64"/>
    <w:rsid w:val="00332CA2"/>
    <w:rsid w:val="00332EEF"/>
    <w:rsid w:val="00332EFA"/>
    <w:rsid w:val="0033300B"/>
    <w:rsid w:val="003332BB"/>
    <w:rsid w:val="003333B8"/>
    <w:rsid w:val="0033352E"/>
    <w:rsid w:val="0033356E"/>
    <w:rsid w:val="00333766"/>
    <w:rsid w:val="003337EA"/>
    <w:rsid w:val="00333C71"/>
    <w:rsid w:val="00334066"/>
    <w:rsid w:val="00334088"/>
    <w:rsid w:val="00334224"/>
    <w:rsid w:val="00334646"/>
    <w:rsid w:val="0033473C"/>
    <w:rsid w:val="003347E3"/>
    <w:rsid w:val="00334A40"/>
    <w:rsid w:val="00334CAB"/>
    <w:rsid w:val="00334ED1"/>
    <w:rsid w:val="00334EE2"/>
    <w:rsid w:val="00334F8B"/>
    <w:rsid w:val="003354C9"/>
    <w:rsid w:val="0033560C"/>
    <w:rsid w:val="0033570B"/>
    <w:rsid w:val="00335AAD"/>
    <w:rsid w:val="00335BE4"/>
    <w:rsid w:val="00335DBE"/>
    <w:rsid w:val="00335F4C"/>
    <w:rsid w:val="00336389"/>
    <w:rsid w:val="003363A6"/>
    <w:rsid w:val="003365F1"/>
    <w:rsid w:val="003368A4"/>
    <w:rsid w:val="003369AE"/>
    <w:rsid w:val="00336BF5"/>
    <w:rsid w:val="00336DE5"/>
    <w:rsid w:val="00336F7D"/>
    <w:rsid w:val="00337334"/>
    <w:rsid w:val="00337393"/>
    <w:rsid w:val="0033754E"/>
    <w:rsid w:val="00337782"/>
    <w:rsid w:val="00337838"/>
    <w:rsid w:val="003379CA"/>
    <w:rsid w:val="00337B20"/>
    <w:rsid w:val="00337BAE"/>
    <w:rsid w:val="00337C8A"/>
    <w:rsid w:val="00337E2F"/>
    <w:rsid w:val="00337F2A"/>
    <w:rsid w:val="00337FD8"/>
    <w:rsid w:val="003400CF"/>
    <w:rsid w:val="003400FD"/>
    <w:rsid w:val="003401B7"/>
    <w:rsid w:val="003401BA"/>
    <w:rsid w:val="00340355"/>
    <w:rsid w:val="0034054A"/>
    <w:rsid w:val="0034055F"/>
    <w:rsid w:val="003407CE"/>
    <w:rsid w:val="00340BDE"/>
    <w:rsid w:val="00340D06"/>
    <w:rsid w:val="00340D26"/>
    <w:rsid w:val="00340EAD"/>
    <w:rsid w:val="00340ED2"/>
    <w:rsid w:val="00341087"/>
    <w:rsid w:val="003413EB"/>
    <w:rsid w:val="0034176B"/>
    <w:rsid w:val="00341775"/>
    <w:rsid w:val="0034179C"/>
    <w:rsid w:val="003418FD"/>
    <w:rsid w:val="0034194B"/>
    <w:rsid w:val="0034194F"/>
    <w:rsid w:val="00341B48"/>
    <w:rsid w:val="00341F60"/>
    <w:rsid w:val="00341FEB"/>
    <w:rsid w:val="0034203B"/>
    <w:rsid w:val="00342088"/>
    <w:rsid w:val="0034224D"/>
    <w:rsid w:val="003424D8"/>
    <w:rsid w:val="0034271D"/>
    <w:rsid w:val="00342756"/>
    <w:rsid w:val="003427C2"/>
    <w:rsid w:val="00342838"/>
    <w:rsid w:val="00342A58"/>
    <w:rsid w:val="00342AA4"/>
    <w:rsid w:val="00342B2F"/>
    <w:rsid w:val="00342CAD"/>
    <w:rsid w:val="00342D6C"/>
    <w:rsid w:val="00342DB3"/>
    <w:rsid w:val="00342F32"/>
    <w:rsid w:val="00342F40"/>
    <w:rsid w:val="0034317E"/>
    <w:rsid w:val="003432FA"/>
    <w:rsid w:val="003433CD"/>
    <w:rsid w:val="00343521"/>
    <w:rsid w:val="00343574"/>
    <w:rsid w:val="003436A5"/>
    <w:rsid w:val="003437D0"/>
    <w:rsid w:val="00343894"/>
    <w:rsid w:val="00343CBF"/>
    <w:rsid w:val="00343D3F"/>
    <w:rsid w:val="00343D74"/>
    <w:rsid w:val="00343F12"/>
    <w:rsid w:val="00343FD8"/>
    <w:rsid w:val="00344039"/>
    <w:rsid w:val="003440FF"/>
    <w:rsid w:val="00344256"/>
    <w:rsid w:val="0034426E"/>
    <w:rsid w:val="00344394"/>
    <w:rsid w:val="00344420"/>
    <w:rsid w:val="003446E3"/>
    <w:rsid w:val="00344B6E"/>
    <w:rsid w:val="00344CAD"/>
    <w:rsid w:val="00344D50"/>
    <w:rsid w:val="00344FEF"/>
    <w:rsid w:val="0034506F"/>
    <w:rsid w:val="003452E3"/>
    <w:rsid w:val="00345326"/>
    <w:rsid w:val="00345565"/>
    <w:rsid w:val="003455BC"/>
    <w:rsid w:val="00345669"/>
    <w:rsid w:val="0034569B"/>
    <w:rsid w:val="0034576F"/>
    <w:rsid w:val="003457E2"/>
    <w:rsid w:val="00345877"/>
    <w:rsid w:val="003458A0"/>
    <w:rsid w:val="00345950"/>
    <w:rsid w:val="0034598B"/>
    <w:rsid w:val="00345BB5"/>
    <w:rsid w:val="00345C83"/>
    <w:rsid w:val="00345C99"/>
    <w:rsid w:val="00345F51"/>
    <w:rsid w:val="00346052"/>
    <w:rsid w:val="00346192"/>
    <w:rsid w:val="003462C9"/>
    <w:rsid w:val="003468F4"/>
    <w:rsid w:val="00346935"/>
    <w:rsid w:val="0034696B"/>
    <w:rsid w:val="00346980"/>
    <w:rsid w:val="00346A2C"/>
    <w:rsid w:val="00346C61"/>
    <w:rsid w:val="00346D11"/>
    <w:rsid w:val="00346DB6"/>
    <w:rsid w:val="00346E75"/>
    <w:rsid w:val="00347114"/>
    <w:rsid w:val="00347195"/>
    <w:rsid w:val="00347322"/>
    <w:rsid w:val="003474EA"/>
    <w:rsid w:val="00347582"/>
    <w:rsid w:val="003478E0"/>
    <w:rsid w:val="0034795A"/>
    <w:rsid w:val="00347B3C"/>
    <w:rsid w:val="00347C38"/>
    <w:rsid w:val="00347C4F"/>
    <w:rsid w:val="0035013E"/>
    <w:rsid w:val="003501C5"/>
    <w:rsid w:val="00350272"/>
    <w:rsid w:val="003502E6"/>
    <w:rsid w:val="003503F7"/>
    <w:rsid w:val="00350584"/>
    <w:rsid w:val="003507BE"/>
    <w:rsid w:val="00350A18"/>
    <w:rsid w:val="00350ACC"/>
    <w:rsid w:val="00350CE7"/>
    <w:rsid w:val="00350D84"/>
    <w:rsid w:val="00350DEE"/>
    <w:rsid w:val="00350E89"/>
    <w:rsid w:val="00351142"/>
    <w:rsid w:val="003511B9"/>
    <w:rsid w:val="00351376"/>
    <w:rsid w:val="0035166E"/>
    <w:rsid w:val="0035176B"/>
    <w:rsid w:val="003518D7"/>
    <w:rsid w:val="00351B52"/>
    <w:rsid w:val="00351BD9"/>
    <w:rsid w:val="00351C38"/>
    <w:rsid w:val="00351F30"/>
    <w:rsid w:val="00351F98"/>
    <w:rsid w:val="003520AC"/>
    <w:rsid w:val="00352619"/>
    <w:rsid w:val="003526B2"/>
    <w:rsid w:val="00352C01"/>
    <w:rsid w:val="00352D2A"/>
    <w:rsid w:val="00352D3B"/>
    <w:rsid w:val="00352D8C"/>
    <w:rsid w:val="00352FAF"/>
    <w:rsid w:val="003530CF"/>
    <w:rsid w:val="003531C2"/>
    <w:rsid w:val="0035322E"/>
    <w:rsid w:val="00353272"/>
    <w:rsid w:val="003532B4"/>
    <w:rsid w:val="0035333E"/>
    <w:rsid w:val="0035340A"/>
    <w:rsid w:val="003535CC"/>
    <w:rsid w:val="0035361D"/>
    <w:rsid w:val="00353644"/>
    <w:rsid w:val="003539FA"/>
    <w:rsid w:val="00353A89"/>
    <w:rsid w:val="00353E24"/>
    <w:rsid w:val="00353E70"/>
    <w:rsid w:val="00354479"/>
    <w:rsid w:val="00354484"/>
    <w:rsid w:val="00354595"/>
    <w:rsid w:val="00354602"/>
    <w:rsid w:val="00354708"/>
    <w:rsid w:val="0035477C"/>
    <w:rsid w:val="00354837"/>
    <w:rsid w:val="003549D7"/>
    <w:rsid w:val="00354D06"/>
    <w:rsid w:val="00354F8D"/>
    <w:rsid w:val="0035547A"/>
    <w:rsid w:val="00355634"/>
    <w:rsid w:val="003556B8"/>
    <w:rsid w:val="0035573B"/>
    <w:rsid w:val="0035580B"/>
    <w:rsid w:val="003558D6"/>
    <w:rsid w:val="0035599F"/>
    <w:rsid w:val="003559C6"/>
    <w:rsid w:val="00355C9E"/>
    <w:rsid w:val="00355F03"/>
    <w:rsid w:val="00355F34"/>
    <w:rsid w:val="003560B4"/>
    <w:rsid w:val="003562D6"/>
    <w:rsid w:val="003562EE"/>
    <w:rsid w:val="00356446"/>
    <w:rsid w:val="00356682"/>
    <w:rsid w:val="00356A62"/>
    <w:rsid w:val="00356B00"/>
    <w:rsid w:val="00356B72"/>
    <w:rsid w:val="00356BE0"/>
    <w:rsid w:val="00356C37"/>
    <w:rsid w:val="00356C65"/>
    <w:rsid w:val="00356FF2"/>
    <w:rsid w:val="0035700A"/>
    <w:rsid w:val="003570EF"/>
    <w:rsid w:val="0035768F"/>
    <w:rsid w:val="003576F7"/>
    <w:rsid w:val="003576FA"/>
    <w:rsid w:val="00357750"/>
    <w:rsid w:val="003577C6"/>
    <w:rsid w:val="003577D5"/>
    <w:rsid w:val="003577EF"/>
    <w:rsid w:val="0035799A"/>
    <w:rsid w:val="003579FD"/>
    <w:rsid w:val="00357AF2"/>
    <w:rsid w:val="00357B9B"/>
    <w:rsid w:val="0036000B"/>
    <w:rsid w:val="00360098"/>
    <w:rsid w:val="00360196"/>
    <w:rsid w:val="0036024E"/>
    <w:rsid w:val="003604D9"/>
    <w:rsid w:val="0036051B"/>
    <w:rsid w:val="00360720"/>
    <w:rsid w:val="0036075A"/>
    <w:rsid w:val="003608A3"/>
    <w:rsid w:val="003609A0"/>
    <w:rsid w:val="00360A81"/>
    <w:rsid w:val="00360A83"/>
    <w:rsid w:val="00360C27"/>
    <w:rsid w:val="00360C9A"/>
    <w:rsid w:val="00360D22"/>
    <w:rsid w:val="00360ECF"/>
    <w:rsid w:val="003610D9"/>
    <w:rsid w:val="00361107"/>
    <w:rsid w:val="00361224"/>
    <w:rsid w:val="00361264"/>
    <w:rsid w:val="003614A0"/>
    <w:rsid w:val="003615D7"/>
    <w:rsid w:val="00361833"/>
    <w:rsid w:val="00361A0C"/>
    <w:rsid w:val="00361E28"/>
    <w:rsid w:val="003620F5"/>
    <w:rsid w:val="003622A4"/>
    <w:rsid w:val="003623CC"/>
    <w:rsid w:val="00362489"/>
    <w:rsid w:val="003624B7"/>
    <w:rsid w:val="00362620"/>
    <w:rsid w:val="003627CE"/>
    <w:rsid w:val="003627E4"/>
    <w:rsid w:val="00362928"/>
    <w:rsid w:val="00362B71"/>
    <w:rsid w:val="00362BAD"/>
    <w:rsid w:val="00362C77"/>
    <w:rsid w:val="00362DFE"/>
    <w:rsid w:val="00362E5C"/>
    <w:rsid w:val="00362E6F"/>
    <w:rsid w:val="00362EA9"/>
    <w:rsid w:val="00362EB6"/>
    <w:rsid w:val="00363039"/>
    <w:rsid w:val="003631F1"/>
    <w:rsid w:val="0036320F"/>
    <w:rsid w:val="00363247"/>
    <w:rsid w:val="00363584"/>
    <w:rsid w:val="003636E1"/>
    <w:rsid w:val="003638AF"/>
    <w:rsid w:val="003639D6"/>
    <w:rsid w:val="00363D3F"/>
    <w:rsid w:val="00363D6F"/>
    <w:rsid w:val="00363DD9"/>
    <w:rsid w:val="00363DF0"/>
    <w:rsid w:val="003642BD"/>
    <w:rsid w:val="003643F8"/>
    <w:rsid w:val="003647D1"/>
    <w:rsid w:val="00364824"/>
    <w:rsid w:val="0036493C"/>
    <w:rsid w:val="00364B6F"/>
    <w:rsid w:val="00364BC8"/>
    <w:rsid w:val="00364C51"/>
    <w:rsid w:val="00364CD7"/>
    <w:rsid w:val="00364DE3"/>
    <w:rsid w:val="00364E10"/>
    <w:rsid w:val="00364F76"/>
    <w:rsid w:val="003653CB"/>
    <w:rsid w:val="00365474"/>
    <w:rsid w:val="00365477"/>
    <w:rsid w:val="0036580B"/>
    <w:rsid w:val="003658D3"/>
    <w:rsid w:val="003659A2"/>
    <w:rsid w:val="003659AA"/>
    <w:rsid w:val="00365A57"/>
    <w:rsid w:val="00365A60"/>
    <w:rsid w:val="00365A68"/>
    <w:rsid w:val="00365AA6"/>
    <w:rsid w:val="00365CB7"/>
    <w:rsid w:val="00365EB8"/>
    <w:rsid w:val="003660EF"/>
    <w:rsid w:val="003661FD"/>
    <w:rsid w:val="003662B4"/>
    <w:rsid w:val="00366736"/>
    <w:rsid w:val="003667E3"/>
    <w:rsid w:val="003668D0"/>
    <w:rsid w:val="00366935"/>
    <w:rsid w:val="00366B21"/>
    <w:rsid w:val="00366C3E"/>
    <w:rsid w:val="00366D99"/>
    <w:rsid w:val="00366E37"/>
    <w:rsid w:val="00367041"/>
    <w:rsid w:val="0036719C"/>
    <w:rsid w:val="00367362"/>
    <w:rsid w:val="003675C2"/>
    <w:rsid w:val="003675F9"/>
    <w:rsid w:val="00367780"/>
    <w:rsid w:val="00367A17"/>
    <w:rsid w:val="00367A29"/>
    <w:rsid w:val="00367A2B"/>
    <w:rsid w:val="00367C24"/>
    <w:rsid w:val="00367C43"/>
    <w:rsid w:val="003700D4"/>
    <w:rsid w:val="00370149"/>
    <w:rsid w:val="0037017A"/>
    <w:rsid w:val="003701C9"/>
    <w:rsid w:val="003706CC"/>
    <w:rsid w:val="0037071C"/>
    <w:rsid w:val="00370CC2"/>
    <w:rsid w:val="00370DC5"/>
    <w:rsid w:val="00370DC9"/>
    <w:rsid w:val="00370F55"/>
    <w:rsid w:val="003710D2"/>
    <w:rsid w:val="00371227"/>
    <w:rsid w:val="003714B5"/>
    <w:rsid w:val="003714FA"/>
    <w:rsid w:val="00371564"/>
    <w:rsid w:val="003715FA"/>
    <w:rsid w:val="00371684"/>
    <w:rsid w:val="003718D3"/>
    <w:rsid w:val="00371B98"/>
    <w:rsid w:val="00371BC4"/>
    <w:rsid w:val="00371BE0"/>
    <w:rsid w:val="00371CED"/>
    <w:rsid w:val="00371E1F"/>
    <w:rsid w:val="003721F8"/>
    <w:rsid w:val="003723FA"/>
    <w:rsid w:val="00372411"/>
    <w:rsid w:val="0037250D"/>
    <w:rsid w:val="0037250E"/>
    <w:rsid w:val="0037260E"/>
    <w:rsid w:val="00372727"/>
    <w:rsid w:val="00372993"/>
    <w:rsid w:val="00372B99"/>
    <w:rsid w:val="00372C15"/>
    <w:rsid w:val="00372C34"/>
    <w:rsid w:val="00372CA0"/>
    <w:rsid w:val="00372CAE"/>
    <w:rsid w:val="00372F57"/>
    <w:rsid w:val="00373299"/>
    <w:rsid w:val="00373381"/>
    <w:rsid w:val="003735F4"/>
    <w:rsid w:val="0037360A"/>
    <w:rsid w:val="0037366D"/>
    <w:rsid w:val="003737A4"/>
    <w:rsid w:val="003737BA"/>
    <w:rsid w:val="003739A3"/>
    <w:rsid w:val="00373C7A"/>
    <w:rsid w:val="00373EBB"/>
    <w:rsid w:val="00373F1B"/>
    <w:rsid w:val="00373F4A"/>
    <w:rsid w:val="00374182"/>
    <w:rsid w:val="003746A5"/>
    <w:rsid w:val="0037484B"/>
    <w:rsid w:val="00374947"/>
    <w:rsid w:val="00374AC9"/>
    <w:rsid w:val="00374B38"/>
    <w:rsid w:val="00374BB2"/>
    <w:rsid w:val="0037502B"/>
    <w:rsid w:val="00375052"/>
    <w:rsid w:val="003750C0"/>
    <w:rsid w:val="00375100"/>
    <w:rsid w:val="00375139"/>
    <w:rsid w:val="0037538F"/>
    <w:rsid w:val="00375399"/>
    <w:rsid w:val="00375400"/>
    <w:rsid w:val="003756A7"/>
    <w:rsid w:val="003756FC"/>
    <w:rsid w:val="00375A6A"/>
    <w:rsid w:val="00375A78"/>
    <w:rsid w:val="00375B1D"/>
    <w:rsid w:val="00376366"/>
    <w:rsid w:val="003763D1"/>
    <w:rsid w:val="003763E1"/>
    <w:rsid w:val="00376523"/>
    <w:rsid w:val="00376556"/>
    <w:rsid w:val="00376715"/>
    <w:rsid w:val="0037674C"/>
    <w:rsid w:val="003768D6"/>
    <w:rsid w:val="00376CB9"/>
    <w:rsid w:val="003770B8"/>
    <w:rsid w:val="00377173"/>
    <w:rsid w:val="00377217"/>
    <w:rsid w:val="00377469"/>
    <w:rsid w:val="0037757C"/>
    <w:rsid w:val="003777D6"/>
    <w:rsid w:val="00377885"/>
    <w:rsid w:val="0037795D"/>
    <w:rsid w:val="0037796A"/>
    <w:rsid w:val="00377A34"/>
    <w:rsid w:val="00377BC4"/>
    <w:rsid w:val="00377CF2"/>
    <w:rsid w:val="00377D59"/>
    <w:rsid w:val="00377F16"/>
    <w:rsid w:val="00377FC1"/>
    <w:rsid w:val="0038000B"/>
    <w:rsid w:val="003801D4"/>
    <w:rsid w:val="00380278"/>
    <w:rsid w:val="00380333"/>
    <w:rsid w:val="00380444"/>
    <w:rsid w:val="00380693"/>
    <w:rsid w:val="003806A0"/>
    <w:rsid w:val="003807A6"/>
    <w:rsid w:val="003808A0"/>
    <w:rsid w:val="00380CA8"/>
    <w:rsid w:val="00380CE0"/>
    <w:rsid w:val="00380D5A"/>
    <w:rsid w:val="00380E09"/>
    <w:rsid w:val="00380EE7"/>
    <w:rsid w:val="00380F46"/>
    <w:rsid w:val="00381009"/>
    <w:rsid w:val="003811A5"/>
    <w:rsid w:val="003811CB"/>
    <w:rsid w:val="00381210"/>
    <w:rsid w:val="003812BE"/>
    <w:rsid w:val="00381326"/>
    <w:rsid w:val="00381399"/>
    <w:rsid w:val="003814FE"/>
    <w:rsid w:val="0038167F"/>
    <w:rsid w:val="00381773"/>
    <w:rsid w:val="00381B56"/>
    <w:rsid w:val="00381D74"/>
    <w:rsid w:val="00381D75"/>
    <w:rsid w:val="00381D7B"/>
    <w:rsid w:val="00381D8D"/>
    <w:rsid w:val="00381F50"/>
    <w:rsid w:val="00382021"/>
    <w:rsid w:val="00382397"/>
    <w:rsid w:val="003827C2"/>
    <w:rsid w:val="003829FB"/>
    <w:rsid w:val="003829FF"/>
    <w:rsid w:val="00382A67"/>
    <w:rsid w:val="00382BFF"/>
    <w:rsid w:val="00382F2D"/>
    <w:rsid w:val="0038342F"/>
    <w:rsid w:val="0038351D"/>
    <w:rsid w:val="00383551"/>
    <w:rsid w:val="003835B5"/>
    <w:rsid w:val="00383610"/>
    <w:rsid w:val="0038374F"/>
    <w:rsid w:val="003837C0"/>
    <w:rsid w:val="00383886"/>
    <w:rsid w:val="003838A4"/>
    <w:rsid w:val="00383968"/>
    <w:rsid w:val="00383AC4"/>
    <w:rsid w:val="00383D01"/>
    <w:rsid w:val="00384028"/>
    <w:rsid w:val="00384274"/>
    <w:rsid w:val="003842A3"/>
    <w:rsid w:val="003843E6"/>
    <w:rsid w:val="00384424"/>
    <w:rsid w:val="003844EC"/>
    <w:rsid w:val="0038484D"/>
    <w:rsid w:val="003848E9"/>
    <w:rsid w:val="00384B82"/>
    <w:rsid w:val="00384BD5"/>
    <w:rsid w:val="00384C6D"/>
    <w:rsid w:val="00384C7C"/>
    <w:rsid w:val="00385392"/>
    <w:rsid w:val="003855DD"/>
    <w:rsid w:val="0038599C"/>
    <w:rsid w:val="00385A01"/>
    <w:rsid w:val="00385A55"/>
    <w:rsid w:val="00385A76"/>
    <w:rsid w:val="00385B2A"/>
    <w:rsid w:val="00385D4F"/>
    <w:rsid w:val="00385DA6"/>
    <w:rsid w:val="00385ECB"/>
    <w:rsid w:val="00385F56"/>
    <w:rsid w:val="00386034"/>
    <w:rsid w:val="00386066"/>
    <w:rsid w:val="00386288"/>
    <w:rsid w:val="003864E4"/>
    <w:rsid w:val="0038666C"/>
    <w:rsid w:val="0038694B"/>
    <w:rsid w:val="00386AFF"/>
    <w:rsid w:val="00386B73"/>
    <w:rsid w:val="00386E70"/>
    <w:rsid w:val="0038714E"/>
    <w:rsid w:val="003872B6"/>
    <w:rsid w:val="003875AE"/>
    <w:rsid w:val="003875D4"/>
    <w:rsid w:val="00387805"/>
    <w:rsid w:val="00387A68"/>
    <w:rsid w:val="00387A72"/>
    <w:rsid w:val="00387AB6"/>
    <w:rsid w:val="00387B00"/>
    <w:rsid w:val="00387CD8"/>
    <w:rsid w:val="00387D57"/>
    <w:rsid w:val="00387F8A"/>
    <w:rsid w:val="00390077"/>
    <w:rsid w:val="0039018D"/>
    <w:rsid w:val="0039032F"/>
    <w:rsid w:val="00390733"/>
    <w:rsid w:val="00390944"/>
    <w:rsid w:val="00390CC0"/>
    <w:rsid w:val="00390D03"/>
    <w:rsid w:val="00390FA3"/>
    <w:rsid w:val="00391028"/>
    <w:rsid w:val="003911A0"/>
    <w:rsid w:val="00391374"/>
    <w:rsid w:val="003914FE"/>
    <w:rsid w:val="00391791"/>
    <w:rsid w:val="00391904"/>
    <w:rsid w:val="0039196E"/>
    <w:rsid w:val="00391C7E"/>
    <w:rsid w:val="00391CA5"/>
    <w:rsid w:val="00391D12"/>
    <w:rsid w:val="00391D87"/>
    <w:rsid w:val="00391D99"/>
    <w:rsid w:val="00392120"/>
    <w:rsid w:val="003923DC"/>
    <w:rsid w:val="003923FA"/>
    <w:rsid w:val="003924E2"/>
    <w:rsid w:val="0039260E"/>
    <w:rsid w:val="003927EA"/>
    <w:rsid w:val="00392802"/>
    <w:rsid w:val="00392846"/>
    <w:rsid w:val="00392993"/>
    <w:rsid w:val="00392B61"/>
    <w:rsid w:val="00392B66"/>
    <w:rsid w:val="00392C92"/>
    <w:rsid w:val="00392CDE"/>
    <w:rsid w:val="00392F96"/>
    <w:rsid w:val="00392FB0"/>
    <w:rsid w:val="003930B7"/>
    <w:rsid w:val="00393257"/>
    <w:rsid w:val="003933F8"/>
    <w:rsid w:val="003936A1"/>
    <w:rsid w:val="003938CF"/>
    <w:rsid w:val="00393F11"/>
    <w:rsid w:val="00393F38"/>
    <w:rsid w:val="00393FFC"/>
    <w:rsid w:val="00394028"/>
    <w:rsid w:val="00394081"/>
    <w:rsid w:val="003940C5"/>
    <w:rsid w:val="00394360"/>
    <w:rsid w:val="003943A0"/>
    <w:rsid w:val="003943C1"/>
    <w:rsid w:val="00394585"/>
    <w:rsid w:val="003945E1"/>
    <w:rsid w:val="00394943"/>
    <w:rsid w:val="00394965"/>
    <w:rsid w:val="00394969"/>
    <w:rsid w:val="00394F53"/>
    <w:rsid w:val="00395072"/>
    <w:rsid w:val="0039514C"/>
    <w:rsid w:val="00395334"/>
    <w:rsid w:val="00395376"/>
    <w:rsid w:val="00395389"/>
    <w:rsid w:val="003953E8"/>
    <w:rsid w:val="00395483"/>
    <w:rsid w:val="0039551C"/>
    <w:rsid w:val="00395736"/>
    <w:rsid w:val="00395852"/>
    <w:rsid w:val="0039587C"/>
    <w:rsid w:val="003958E5"/>
    <w:rsid w:val="00395924"/>
    <w:rsid w:val="003959FA"/>
    <w:rsid w:val="00395A68"/>
    <w:rsid w:val="00395B43"/>
    <w:rsid w:val="00395B54"/>
    <w:rsid w:val="00395C78"/>
    <w:rsid w:val="00395C83"/>
    <w:rsid w:val="0039602E"/>
    <w:rsid w:val="003960B8"/>
    <w:rsid w:val="003960E1"/>
    <w:rsid w:val="003961D8"/>
    <w:rsid w:val="003962D3"/>
    <w:rsid w:val="003962DC"/>
    <w:rsid w:val="00396377"/>
    <w:rsid w:val="00396561"/>
    <w:rsid w:val="00396577"/>
    <w:rsid w:val="0039679A"/>
    <w:rsid w:val="00396953"/>
    <w:rsid w:val="003969AF"/>
    <w:rsid w:val="003969CE"/>
    <w:rsid w:val="00396CE8"/>
    <w:rsid w:val="00396DE0"/>
    <w:rsid w:val="00396EC0"/>
    <w:rsid w:val="00396F71"/>
    <w:rsid w:val="00397228"/>
    <w:rsid w:val="003972F2"/>
    <w:rsid w:val="00397394"/>
    <w:rsid w:val="00397491"/>
    <w:rsid w:val="003974F0"/>
    <w:rsid w:val="00397514"/>
    <w:rsid w:val="0039757F"/>
    <w:rsid w:val="003976C6"/>
    <w:rsid w:val="003977ED"/>
    <w:rsid w:val="00397A66"/>
    <w:rsid w:val="00397AAA"/>
    <w:rsid w:val="00397B36"/>
    <w:rsid w:val="00397CAA"/>
    <w:rsid w:val="00397DAB"/>
    <w:rsid w:val="00397F46"/>
    <w:rsid w:val="00397FC0"/>
    <w:rsid w:val="00397FDB"/>
    <w:rsid w:val="003A002B"/>
    <w:rsid w:val="003A0041"/>
    <w:rsid w:val="003A01F7"/>
    <w:rsid w:val="003A04B0"/>
    <w:rsid w:val="003A0526"/>
    <w:rsid w:val="003A064C"/>
    <w:rsid w:val="003A091F"/>
    <w:rsid w:val="003A0952"/>
    <w:rsid w:val="003A0989"/>
    <w:rsid w:val="003A0BA6"/>
    <w:rsid w:val="003A0BA9"/>
    <w:rsid w:val="003A0D55"/>
    <w:rsid w:val="003A0DA0"/>
    <w:rsid w:val="003A0ED0"/>
    <w:rsid w:val="003A0FAF"/>
    <w:rsid w:val="003A11E9"/>
    <w:rsid w:val="003A12B5"/>
    <w:rsid w:val="003A135F"/>
    <w:rsid w:val="003A15F6"/>
    <w:rsid w:val="003A177A"/>
    <w:rsid w:val="003A185D"/>
    <w:rsid w:val="003A1B69"/>
    <w:rsid w:val="003A1BE8"/>
    <w:rsid w:val="003A1C0D"/>
    <w:rsid w:val="003A1F20"/>
    <w:rsid w:val="003A1F3E"/>
    <w:rsid w:val="003A1FA6"/>
    <w:rsid w:val="003A203F"/>
    <w:rsid w:val="003A20E8"/>
    <w:rsid w:val="003A2279"/>
    <w:rsid w:val="003A22F8"/>
    <w:rsid w:val="003A2302"/>
    <w:rsid w:val="003A2875"/>
    <w:rsid w:val="003A29A1"/>
    <w:rsid w:val="003A29A2"/>
    <w:rsid w:val="003A2B98"/>
    <w:rsid w:val="003A2BE7"/>
    <w:rsid w:val="003A2CBC"/>
    <w:rsid w:val="003A2F20"/>
    <w:rsid w:val="003A2FD8"/>
    <w:rsid w:val="003A3203"/>
    <w:rsid w:val="003A320E"/>
    <w:rsid w:val="003A37BE"/>
    <w:rsid w:val="003A39D5"/>
    <w:rsid w:val="003A3AB7"/>
    <w:rsid w:val="003A3C3A"/>
    <w:rsid w:val="003A3F66"/>
    <w:rsid w:val="003A404C"/>
    <w:rsid w:val="003A41B3"/>
    <w:rsid w:val="003A43BF"/>
    <w:rsid w:val="003A4670"/>
    <w:rsid w:val="003A46FE"/>
    <w:rsid w:val="003A494F"/>
    <w:rsid w:val="003A4CFC"/>
    <w:rsid w:val="003A4D48"/>
    <w:rsid w:val="003A508B"/>
    <w:rsid w:val="003A5139"/>
    <w:rsid w:val="003A53BE"/>
    <w:rsid w:val="003A553D"/>
    <w:rsid w:val="003A557F"/>
    <w:rsid w:val="003A55F0"/>
    <w:rsid w:val="003A568D"/>
    <w:rsid w:val="003A56E0"/>
    <w:rsid w:val="003A5733"/>
    <w:rsid w:val="003A5844"/>
    <w:rsid w:val="003A58B9"/>
    <w:rsid w:val="003A5CF4"/>
    <w:rsid w:val="003A5E46"/>
    <w:rsid w:val="003A5F8C"/>
    <w:rsid w:val="003A602B"/>
    <w:rsid w:val="003A612E"/>
    <w:rsid w:val="003A6355"/>
    <w:rsid w:val="003A6BFA"/>
    <w:rsid w:val="003A7235"/>
    <w:rsid w:val="003A7271"/>
    <w:rsid w:val="003A72F3"/>
    <w:rsid w:val="003A7383"/>
    <w:rsid w:val="003A7490"/>
    <w:rsid w:val="003A7784"/>
    <w:rsid w:val="003A77B2"/>
    <w:rsid w:val="003A7A0C"/>
    <w:rsid w:val="003A7A7B"/>
    <w:rsid w:val="003A7AC4"/>
    <w:rsid w:val="003A7D19"/>
    <w:rsid w:val="003B0300"/>
    <w:rsid w:val="003B0425"/>
    <w:rsid w:val="003B0626"/>
    <w:rsid w:val="003B06C3"/>
    <w:rsid w:val="003B07CF"/>
    <w:rsid w:val="003B08CD"/>
    <w:rsid w:val="003B09B3"/>
    <w:rsid w:val="003B0A1B"/>
    <w:rsid w:val="003B0B81"/>
    <w:rsid w:val="003B0E54"/>
    <w:rsid w:val="003B1004"/>
    <w:rsid w:val="003B1085"/>
    <w:rsid w:val="003B11B2"/>
    <w:rsid w:val="003B1488"/>
    <w:rsid w:val="003B1575"/>
    <w:rsid w:val="003B157F"/>
    <w:rsid w:val="003B16E1"/>
    <w:rsid w:val="003B1743"/>
    <w:rsid w:val="003B190D"/>
    <w:rsid w:val="003B1A24"/>
    <w:rsid w:val="003B1E0A"/>
    <w:rsid w:val="003B1F62"/>
    <w:rsid w:val="003B2157"/>
    <w:rsid w:val="003B2537"/>
    <w:rsid w:val="003B2616"/>
    <w:rsid w:val="003B263F"/>
    <w:rsid w:val="003B27CD"/>
    <w:rsid w:val="003B288D"/>
    <w:rsid w:val="003B28AE"/>
    <w:rsid w:val="003B2AFF"/>
    <w:rsid w:val="003B2BD0"/>
    <w:rsid w:val="003B2E79"/>
    <w:rsid w:val="003B3139"/>
    <w:rsid w:val="003B324E"/>
    <w:rsid w:val="003B381A"/>
    <w:rsid w:val="003B38C5"/>
    <w:rsid w:val="003B3B8F"/>
    <w:rsid w:val="003B3CCD"/>
    <w:rsid w:val="003B3D3E"/>
    <w:rsid w:val="003B3D56"/>
    <w:rsid w:val="003B3E1C"/>
    <w:rsid w:val="003B3EAB"/>
    <w:rsid w:val="003B3F8A"/>
    <w:rsid w:val="003B44D7"/>
    <w:rsid w:val="003B4549"/>
    <w:rsid w:val="003B4755"/>
    <w:rsid w:val="003B4896"/>
    <w:rsid w:val="003B48C8"/>
    <w:rsid w:val="003B48E3"/>
    <w:rsid w:val="003B4908"/>
    <w:rsid w:val="003B4B27"/>
    <w:rsid w:val="003B4EEF"/>
    <w:rsid w:val="003B4F06"/>
    <w:rsid w:val="003B4F70"/>
    <w:rsid w:val="003B5097"/>
    <w:rsid w:val="003B515A"/>
    <w:rsid w:val="003B5190"/>
    <w:rsid w:val="003B5275"/>
    <w:rsid w:val="003B558A"/>
    <w:rsid w:val="003B573A"/>
    <w:rsid w:val="003B57F1"/>
    <w:rsid w:val="003B5A28"/>
    <w:rsid w:val="003B5A84"/>
    <w:rsid w:val="003B5AB9"/>
    <w:rsid w:val="003B5CF6"/>
    <w:rsid w:val="003B5CFB"/>
    <w:rsid w:val="003B5D38"/>
    <w:rsid w:val="003B5DB8"/>
    <w:rsid w:val="003B5E71"/>
    <w:rsid w:val="003B5ED0"/>
    <w:rsid w:val="003B62F0"/>
    <w:rsid w:val="003B6440"/>
    <w:rsid w:val="003B64CA"/>
    <w:rsid w:val="003B65BB"/>
    <w:rsid w:val="003B65F0"/>
    <w:rsid w:val="003B693C"/>
    <w:rsid w:val="003B694F"/>
    <w:rsid w:val="003B6B0F"/>
    <w:rsid w:val="003B6B79"/>
    <w:rsid w:val="003B6BEA"/>
    <w:rsid w:val="003B6C38"/>
    <w:rsid w:val="003B6CB2"/>
    <w:rsid w:val="003B6E2D"/>
    <w:rsid w:val="003B6F19"/>
    <w:rsid w:val="003B7154"/>
    <w:rsid w:val="003B72B5"/>
    <w:rsid w:val="003B72F9"/>
    <w:rsid w:val="003B7307"/>
    <w:rsid w:val="003B730B"/>
    <w:rsid w:val="003B73B8"/>
    <w:rsid w:val="003B73D8"/>
    <w:rsid w:val="003B7425"/>
    <w:rsid w:val="003B7528"/>
    <w:rsid w:val="003B75AD"/>
    <w:rsid w:val="003B78E9"/>
    <w:rsid w:val="003B79EE"/>
    <w:rsid w:val="003B7A1B"/>
    <w:rsid w:val="003B7AF9"/>
    <w:rsid w:val="003B7B13"/>
    <w:rsid w:val="003B7D84"/>
    <w:rsid w:val="003B7D9E"/>
    <w:rsid w:val="003C0358"/>
    <w:rsid w:val="003C06A6"/>
    <w:rsid w:val="003C098F"/>
    <w:rsid w:val="003C0ACB"/>
    <w:rsid w:val="003C0B64"/>
    <w:rsid w:val="003C0CDA"/>
    <w:rsid w:val="003C0D54"/>
    <w:rsid w:val="003C0F02"/>
    <w:rsid w:val="003C108C"/>
    <w:rsid w:val="003C1130"/>
    <w:rsid w:val="003C11CA"/>
    <w:rsid w:val="003C1236"/>
    <w:rsid w:val="003C128E"/>
    <w:rsid w:val="003C1670"/>
    <w:rsid w:val="003C16E5"/>
    <w:rsid w:val="003C1734"/>
    <w:rsid w:val="003C184E"/>
    <w:rsid w:val="003C18D7"/>
    <w:rsid w:val="003C198F"/>
    <w:rsid w:val="003C19D0"/>
    <w:rsid w:val="003C1AC4"/>
    <w:rsid w:val="003C1C91"/>
    <w:rsid w:val="003C1CE5"/>
    <w:rsid w:val="003C1E35"/>
    <w:rsid w:val="003C214B"/>
    <w:rsid w:val="003C2182"/>
    <w:rsid w:val="003C218D"/>
    <w:rsid w:val="003C22B8"/>
    <w:rsid w:val="003C24B1"/>
    <w:rsid w:val="003C25FF"/>
    <w:rsid w:val="003C2635"/>
    <w:rsid w:val="003C2683"/>
    <w:rsid w:val="003C27ED"/>
    <w:rsid w:val="003C2885"/>
    <w:rsid w:val="003C29E6"/>
    <w:rsid w:val="003C2ADF"/>
    <w:rsid w:val="003C2B0F"/>
    <w:rsid w:val="003C2B1B"/>
    <w:rsid w:val="003C2B4D"/>
    <w:rsid w:val="003C2B7E"/>
    <w:rsid w:val="003C2BD3"/>
    <w:rsid w:val="003C2D4E"/>
    <w:rsid w:val="003C2D85"/>
    <w:rsid w:val="003C368B"/>
    <w:rsid w:val="003C36B6"/>
    <w:rsid w:val="003C3716"/>
    <w:rsid w:val="003C3781"/>
    <w:rsid w:val="003C38A6"/>
    <w:rsid w:val="003C390C"/>
    <w:rsid w:val="003C3A11"/>
    <w:rsid w:val="003C3AA8"/>
    <w:rsid w:val="003C3AEE"/>
    <w:rsid w:val="003C3BCB"/>
    <w:rsid w:val="003C3BCE"/>
    <w:rsid w:val="003C3EE2"/>
    <w:rsid w:val="003C3F60"/>
    <w:rsid w:val="003C4028"/>
    <w:rsid w:val="003C41A9"/>
    <w:rsid w:val="003C4363"/>
    <w:rsid w:val="003C4451"/>
    <w:rsid w:val="003C4466"/>
    <w:rsid w:val="003C46DD"/>
    <w:rsid w:val="003C4B89"/>
    <w:rsid w:val="003C4C46"/>
    <w:rsid w:val="003C4C6B"/>
    <w:rsid w:val="003C4F1D"/>
    <w:rsid w:val="003C504A"/>
    <w:rsid w:val="003C506A"/>
    <w:rsid w:val="003C5233"/>
    <w:rsid w:val="003C5366"/>
    <w:rsid w:val="003C573B"/>
    <w:rsid w:val="003C58EC"/>
    <w:rsid w:val="003C5901"/>
    <w:rsid w:val="003C5DAA"/>
    <w:rsid w:val="003C5DCD"/>
    <w:rsid w:val="003C5EFA"/>
    <w:rsid w:val="003C600D"/>
    <w:rsid w:val="003C628F"/>
    <w:rsid w:val="003C633D"/>
    <w:rsid w:val="003C65DD"/>
    <w:rsid w:val="003C66C0"/>
    <w:rsid w:val="003C6871"/>
    <w:rsid w:val="003C68A0"/>
    <w:rsid w:val="003C6B0D"/>
    <w:rsid w:val="003C6BC4"/>
    <w:rsid w:val="003C6BF5"/>
    <w:rsid w:val="003C6D3D"/>
    <w:rsid w:val="003C6E80"/>
    <w:rsid w:val="003C6EEB"/>
    <w:rsid w:val="003C6F31"/>
    <w:rsid w:val="003C70DE"/>
    <w:rsid w:val="003C7320"/>
    <w:rsid w:val="003C732C"/>
    <w:rsid w:val="003C73EC"/>
    <w:rsid w:val="003C7408"/>
    <w:rsid w:val="003C74F8"/>
    <w:rsid w:val="003C7524"/>
    <w:rsid w:val="003C76AB"/>
    <w:rsid w:val="003C76B0"/>
    <w:rsid w:val="003C7749"/>
    <w:rsid w:val="003C77E0"/>
    <w:rsid w:val="003C7824"/>
    <w:rsid w:val="003C7EB3"/>
    <w:rsid w:val="003D00C3"/>
    <w:rsid w:val="003D00D6"/>
    <w:rsid w:val="003D0121"/>
    <w:rsid w:val="003D02AA"/>
    <w:rsid w:val="003D0380"/>
    <w:rsid w:val="003D039F"/>
    <w:rsid w:val="003D044A"/>
    <w:rsid w:val="003D06D9"/>
    <w:rsid w:val="003D07ED"/>
    <w:rsid w:val="003D0BF2"/>
    <w:rsid w:val="003D0CD4"/>
    <w:rsid w:val="003D0D1B"/>
    <w:rsid w:val="003D1076"/>
    <w:rsid w:val="003D1145"/>
    <w:rsid w:val="003D13DF"/>
    <w:rsid w:val="003D14A2"/>
    <w:rsid w:val="003D14ED"/>
    <w:rsid w:val="003D1561"/>
    <w:rsid w:val="003D1613"/>
    <w:rsid w:val="003D1917"/>
    <w:rsid w:val="003D1994"/>
    <w:rsid w:val="003D19B5"/>
    <w:rsid w:val="003D19BA"/>
    <w:rsid w:val="003D19E5"/>
    <w:rsid w:val="003D1D5F"/>
    <w:rsid w:val="003D1E18"/>
    <w:rsid w:val="003D2276"/>
    <w:rsid w:val="003D234B"/>
    <w:rsid w:val="003D2350"/>
    <w:rsid w:val="003D23E2"/>
    <w:rsid w:val="003D252E"/>
    <w:rsid w:val="003D284C"/>
    <w:rsid w:val="003D293C"/>
    <w:rsid w:val="003D2D03"/>
    <w:rsid w:val="003D304C"/>
    <w:rsid w:val="003D31C1"/>
    <w:rsid w:val="003D331B"/>
    <w:rsid w:val="003D38A3"/>
    <w:rsid w:val="003D39DE"/>
    <w:rsid w:val="003D3A4A"/>
    <w:rsid w:val="003D3A68"/>
    <w:rsid w:val="003D3CBB"/>
    <w:rsid w:val="003D43C5"/>
    <w:rsid w:val="003D4455"/>
    <w:rsid w:val="003D44D8"/>
    <w:rsid w:val="003D4550"/>
    <w:rsid w:val="003D456B"/>
    <w:rsid w:val="003D45C7"/>
    <w:rsid w:val="003D466A"/>
    <w:rsid w:val="003D46B3"/>
    <w:rsid w:val="003D47C9"/>
    <w:rsid w:val="003D4C82"/>
    <w:rsid w:val="003D4E4D"/>
    <w:rsid w:val="003D4F63"/>
    <w:rsid w:val="003D5028"/>
    <w:rsid w:val="003D52C2"/>
    <w:rsid w:val="003D5345"/>
    <w:rsid w:val="003D5441"/>
    <w:rsid w:val="003D585E"/>
    <w:rsid w:val="003D5B0B"/>
    <w:rsid w:val="003D5B20"/>
    <w:rsid w:val="003D5C47"/>
    <w:rsid w:val="003D5C54"/>
    <w:rsid w:val="003D616A"/>
    <w:rsid w:val="003D61D9"/>
    <w:rsid w:val="003D61F1"/>
    <w:rsid w:val="003D62BE"/>
    <w:rsid w:val="003D6375"/>
    <w:rsid w:val="003D637B"/>
    <w:rsid w:val="003D6871"/>
    <w:rsid w:val="003D6AD3"/>
    <w:rsid w:val="003D6EEB"/>
    <w:rsid w:val="003D70F4"/>
    <w:rsid w:val="003D71F1"/>
    <w:rsid w:val="003D73CC"/>
    <w:rsid w:val="003D76FC"/>
    <w:rsid w:val="003D7B98"/>
    <w:rsid w:val="003D7E37"/>
    <w:rsid w:val="003D7F81"/>
    <w:rsid w:val="003E028D"/>
    <w:rsid w:val="003E0325"/>
    <w:rsid w:val="003E0BF5"/>
    <w:rsid w:val="003E0E20"/>
    <w:rsid w:val="003E0E33"/>
    <w:rsid w:val="003E0E80"/>
    <w:rsid w:val="003E1065"/>
    <w:rsid w:val="003E1113"/>
    <w:rsid w:val="003E11C1"/>
    <w:rsid w:val="003E13CF"/>
    <w:rsid w:val="003E149E"/>
    <w:rsid w:val="003E16E6"/>
    <w:rsid w:val="003E1753"/>
    <w:rsid w:val="003E18E8"/>
    <w:rsid w:val="003E19C3"/>
    <w:rsid w:val="003E1BB2"/>
    <w:rsid w:val="003E1C59"/>
    <w:rsid w:val="003E1D7C"/>
    <w:rsid w:val="003E1EF7"/>
    <w:rsid w:val="003E1FDD"/>
    <w:rsid w:val="003E23AB"/>
    <w:rsid w:val="003E279B"/>
    <w:rsid w:val="003E289B"/>
    <w:rsid w:val="003E28D6"/>
    <w:rsid w:val="003E2A20"/>
    <w:rsid w:val="003E2A2A"/>
    <w:rsid w:val="003E2AB1"/>
    <w:rsid w:val="003E2B9D"/>
    <w:rsid w:val="003E2E8E"/>
    <w:rsid w:val="003E2E9F"/>
    <w:rsid w:val="003E3004"/>
    <w:rsid w:val="003E310E"/>
    <w:rsid w:val="003E3395"/>
    <w:rsid w:val="003E34AC"/>
    <w:rsid w:val="003E3616"/>
    <w:rsid w:val="003E3847"/>
    <w:rsid w:val="003E3909"/>
    <w:rsid w:val="003E39F2"/>
    <w:rsid w:val="003E3BC4"/>
    <w:rsid w:val="003E3D00"/>
    <w:rsid w:val="003E3D2E"/>
    <w:rsid w:val="003E3DEF"/>
    <w:rsid w:val="003E3F16"/>
    <w:rsid w:val="003E3F95"/>
    <w:rsid w:val="003E4006"/>
    <w:rsid w:val="003E400B"/>
    <w:rsid w:val="003E4058"/>
    <w:rsid w:val="003E4197"/>
    <w:rsid w:val="003E43BC"/>
    <w:rsid w:val="003E451A"/>
    <w:rsid w:val="003E4531"/>
    <w:rsid w:val="003E46A1"/>
    <w:rsid w:val="003E479C"/>
    <w:rsid w:val="003E4807"/>
    <w:rsid w:val="003E480F"/>
    <w:rsid w:val="003E49E6"/>
    <w:rsid w:val="003E4CFC"/>
    <w:rsid w:val="003E4D46"/>
    <w:rsid w:val="003E4E2B"/>
    <w:rsid w:val="003E525F"/>
    <w:rsid w:val="003E5296"/>
    <w:rsid w:val="003E56D7"/>
    <w:rsid w:val="003E56FD"/>
    <w:rsid w:val="003E57F0"/>
    <w:rsid w:val="003E5920"/>
    <w:rsid w:val="003E599C"/>
    <w:rsid w:val="003E5A7D"/>
    <w:rsid w:val="003E5B57"/>
    <w:rsid w:val="003E5C0A"/>
    <w:rsid w:val="003E5E0D"/>
    <w:rsid w:val="003E5E40"/>
    <w:rsid w:val="003E6221"/>
    <w:rsid w:val="003E62D5"/>
    <w:rsid w:val="003E62FC"/>
    <w:rsid w:val="003E6797"/>
    <w:rsid w:val="003E6910"/>
    <w:rsid w:val="003E6927"/>
    <w:rsid w:val="003E6BB1"/>
    <w:rsid w:val="003E6C13"/>
    <w:rsid w:val="003E6C40"/>
    <w:rsid w:val="003E6EFF"/>
    <w:rsid w:val="003E6F54"/>
    <w:rsid w:val="003E6FED"/>
    <w:rsid w:val="003E7729"/>
    <w:rsid w:val="003E77B6"/>
    <w:rsid w:val="003E77EA"/>
    <w:rsid w:val="003E79EB"/>
    <w:rsid w:val="003E7D6F"/>
    <w:rsid w:val="003E7F58"/>
    <w:rsid w:val="003F00C7"/>
    <w:rsid w:val="003F04D7"/>
    <w:rsid w:val="003F0691"/>
    <w:rsid w:val="003F072B"/>
    <w:rsid w:val="003F0733"/>
    <w:rsid w:val="003F07B3"/>
    <w:rsid w:val="003F0897"/>
    <w:rsid w:val="003F0A66"/>
    <w:rsid w:val="003F0AFC"/>
    <w:rsid w:val="003F0B9E"/>
    <w:rsid w:val="003F0CBE"/>
    <w:rsid w:val="003F0CCC"/>
    <w:rsid w:val="003F0DA9"/>
    <w:rsid w:val="003F0E24"/>
    <w:rsid w:val="003F0E33"/>
    <w:rsid w:val="003F0FE1"/>
    <w:rsid w:val="003F10AC"/>
    <w:rsid w:val="003F13B9"/>
    <w:rsid w:val="003F13ED"/>
    <w:rsid w:val="003F1484"/>
    <w:rsid w:val="003F16EF"/>
    <w:rsid w:val="003F19DC"/>
    <w:rsid w:val="003F1A57"/>
    <w:rsid w:val="003F1AB7"/>
    <w:rsid w:val="003F1E40"/>
    <w:rsid w:val="003F1FA2"/>
    <w:rsid w:val="003F1FDB"/>
    <w:rsid w:val="003F208A"/>
    <w:rsid w:val="003F20E0"/>
    <w:rsid w:val="003F20F0"/>
    <w:rsid w:val="003F20F4"/>
    <w:rsid w:val="003F2220"/>
    <w:rsid w:val="003F2454"/>
    <w:rsid w:val="003F2511"/>
    <w:rsid w:val="003F2523"/>
    <w:rsid w:val="003F2525"/>
    <w:rsid w:val="003F25D8"/>
    <w:rsid w:val="003F2748"/>
    <w:rsid w:val="003F274E"/>
    <w:rsid w:val="003F2A72"/>
    <w:rsid w:val="003F2ABF"/>
    <w:rsid w:val="003F2AF5"/>
    <w:rsid w:val="003F2E12"/>
    <w:rsid w:val="003F305B"/>
    <w:rsid w:val="003F307B"/>
    <w:rsid w:val="003F3094"/>
    <w:rsid w:val="003F30F1"/>
    <w:rsid w:val="003F3345"/>
    <w:rsid w:val="003F347E"/>
    <w:rsid w:val="003F34D7"/>
    <w:rsid w:val="003F36FE"/>
    <w:rsid w:val="003F3756"/>
    <w:rsid w:val="003F394B"/>
    <w:rsid w:val="003F3BEA"/>
    <w:rsid w:val="003F3D21"/>
    <w:rsid w:val="003F3D87"/>
    <w:rsid w:val="003F3E45"/>
    <w:rsid w:val="003F40CB"/>
    <w:rsid w:val="003F411D"/>
    <w:rsid w:val="003F442D"/>
    <w:rsid w:val="003F46DB"/>
    <w:rsid w:val="003F4933"/>
    <w:rsid w:val="003F49B4"/>
    <w:rsid w:val="003F4B97"/>
    <w:rsid w:val="003F4BBC"/>
    <w:rsid w:val="003F4C08"/>
    <w:rsid w:val="003F4F83"/>
    <w:rsid w:val="003F4F9C"/>
    <w:rsid w:val="003F5132"/>
    <w:rsid w:val="003F51BB"/>
    <w:rsid w:val="003F51FE"/>
    <w:rsid w:val="003F520C"/>
    <w:rsid w:val="003F5260"/>
    <w:rsid w:val="003F542F"/>
    <w:rsid w:val="003F54B9"/>
    <w:rsid w:val="003F5642"/>
    <w:rsid w:val="003F569D"/>
    <w:rsid w:val="003F5A1D"/>
    <w:rsid w:val="003F5A4C"/>
    <w:rsid w:val="003F5AE2"/>
    <w:rsid w:val="003F5BE8"/>
    <w:rsid w:val="003F5D2C"/>
    <w:rsid w:val="003F5D89"/>
    <w:rsid w:val="003F5E01"/>
    <w:rsid w:val="003F5E1D"/>
    <w:rsid w:val="003F615C"/>
    <w:rsid w:val="003F620B"/>
    <w:rsid w:val="003F646C"/>
    <w:rsid w:val="003F6493"/>
    <w:rsid w:val="003F64EE"/>
    <w:rsid w:val="003F6813"/>
    <w:rsid w:val="003F69A5"/>
    <w:rsid w:val="003F6AA1"/>
    <w:rsid w:val="003F6B66"/>
    <w:rsid w:val="003F6B86"/>
    <w:rsid w:val="003F701E"/>
    <w:rsid w:val="003F7154"/>
    <w:rsid w:val="003F71F5"/>
    <w:rsid w:val="003F727E"/>
    <w:rsid w:val="003F72C1"/>
    <w:rsid w:val="003F75B9"/>
    <w:rsid w:val="003F799A"/>
    <w:rsid w:val="003F7ABF"/>
    <w:rsid w:val="003F7C5D"/>
    <w:rsid w:val="00400082"/>
    <w:rsid w:val="004001B6"/>
    <w:rsid w:val="00400520"/>
    <w:rsid w:val="00400C2F"/>
    <w:rsid w:val="00400CA3"/>
    <w:rsid w:val="00400D3A"/>
    <w:rsid w:val="00400D5D"/>
    <w:rsid w:val="00400DBE"/>
    <w:rsid w:val="00400E12"/>
    <w:rsid w:val="00400E74"/>
    <w:rsid w:val="00400FF0"/>
    <w:rsid w:val="00401171"/>
    <w:rsid w:val="004011DB"/>
    <w:rsid w:val="004013C7"/>
    <w:rsid w:val="004014E1"/>
    <w:rsid w:val="004014FA"/>
    <w:rsid w:val="00401902"/>
    <w:rsid w:val="00401B71"/>
    <w:rsid w:val="00401D4D"/>
    <w:rsid w:val="00402234"/>
    <w:rsid w:val="0040273D"/>
    <w:rsid w:val="004028AB"/>
    <w:rsid w:val="00402A0F"/>
    <w:rsid w:val="00402A3C"/>
    <w:rsid w:val="00402B49"/>
    <w:rsid w:val="00402E4F"/>
    <w:rsid w:val="00402E6F"/>
    <w:rsid w:val="00402EBD"/>
    <w:rsid w:val="004030BC"/>
    <w:rsid w:val="00403A5E"/>
    <w:rsid w:val="00403C79"/>
    <w:rsid w:val="00403CFD"/>
    <w:rsid w:val="00403D17"/>
    <w:rsid w:val="00403DE2"/>
    <w:rsid w:val="00403E57"/>
    <w:rsid w:val="00403EA2"/>
    <w:rsid w:val="00403F74"/>
    <w:rsid w:val="00404293"/>
    <w:rsid w:val="00404566"/>
    <w:rsid w:val="004046D4"/>
    <w:rsid w:val="00404890"/>
    <w:rsid w:val="004048E1"/>
    <w:rsid w:val="00404A6B"/>
    <w:rsid w:val="00404AED"/>
    <w:rsid w:val="00404C2B"/>
    <w:rsid w:val="00404F3B"/>
    <w:rsid w:val="00405123"/>
    <w:rsid w:val="004051DD"/>
    <w:rsid w:val="00405222"/>
    <w:rsid w:val="00405278"/>
    <w:rsid w:val="004052E0"/>
    <w:rsid w:val="0040550D"/>
    <w:rsid w:val="00405734"/>
    <w:rsid w:val="0040574E"/>
    <w:rsid w:val="004057C6"/>
    <w:rsid w:val="00405882"/>
    <w:rsid w:val="004059C1"/>
    <w:rsid w:val="00405AF7"/>
    <w:rsid w:val="00405B7C"/>
    <w:rsid w:val="00405B95"/>
    <w:rsid w:val="00405FEB"/>
    <w:rsid w:val="00405FED"/>
    <w:rsid w:val="00406382"/>
    <w:rsid w:val="004063F5"/>
    <w:rsid w:val="00406432"/>
    <w:rsid w:val="0040644E"/>
    <w:rsid w:val="0040670F"/>
    <w:rsid w:val="004069C8"/>
    <w:rsid w:val="004069F0"/>
    <w:rsid w:val="00406A08"/>
    <w:rsid w:val="00406ACB"/>
    <w:rsid w:val="00406E6A"/>
    <w:rsid w:val="004078D3"/>
    <w:rsid w:val="00407B39"/>
    <w:rsid w:val="00407BFB"/>
    <w:rsid w:val="00407C3E"/>
    <w:rsid w:val="00407D05"/>
    <w:rsid w:val="00407E02"/>
    <w:rsid w:val="004100FD"/>
    <w:rsid w:val="00410119"/>
    <w:rsid w:val="0041025B"/>
    <w:rsid w:val="004105C9"/>
    <w:rsid w:val="0041065E"/>
    <w:rsid w:val="0041069F"/>
    <w:rsid w:val="0041074F"/>
    <w:rsid w:val="00410755"/>
    <w:rsid w:val="00410831"/>
    <w:rsid w:val="0041084E"/>
    <w:rsid w:val="0041090D"/>
    <w:rsid w:val="00410B20"/>
    <w:rsid w:val="00410B4C"/>
    <w:rsid w:val="00410BE9"/>
    <w:rsid w:val="00410C52"/>
    <w:rsid w:val="00410CB1"/>
    <w:rsid w:val="00411166"/>
    <w:rsid w:val="0041135A"/>
    <w:rsid w:val="004113D1"/>
    <w:rsid w:val="00411706"/>
    <w:rsid w:val="00411727"/>
    <w:rsid w:val="004118E6"/>
    <w:rsid w:val="00411920"/>
    <w:rsid w:val="00411A44"/>
    <w:rsid w:val="00411A7C"/>
    <w:rsid w:val="00411C20"/>
    <w:rsid w:val="00411C62"/>
    <w:rsid w:val="00411CDF"/>
    <w:rsid w:val="00411D04"/>
    <w:rsid w:val="004124D6"/>
    <w:rsid w:val="004124FD"/>
    <w:rsid w:val="004125CE"/>
    <w:rsid w:val="0041265C"/>
    <w:rsid w:val="00412662"/>
    <w:rsid w:val="004127F6"/>
    <w:rsid w:val="004128AA"/>
    <w:rsid w:val="00412976"/>
    <w:rsid w:val="004129D4"/>
    <w:rsid w:val="004129F3"/>
    <w:rsid w:val="00412A3D"/>
    <w:rsid w:val="00412C5D"/>
    <w:rsid w:val="00412D16"/>
    <w:rsid w:val="00412E88"/>
    <w:rsid w:val="00413013"/>
    <w:rsid w:val="004130BD"/>
    <w:rsid w:val="0041339C"/>
    <w:rsid w:val="00413464"/>
    <w:rsid w:val="00413529"/>
    <w:rsid w:val="00413849"/>
    <w:rsid w:val="00413994"/>
    <w:rsid w:val="00413A24"/>
    <w:rsid w:val="00413A39"/>
    <w:rsid w:val="00413A92"/>
    <w:rsid w:val="00413B6D"/>
    <w:rsid w:val="00413C5B"/>
    <w:rsid w:val="00413C85"/>
    <w:rsid w:val="00413E18"/>
    <w:rsid w:val="00413FDE"/>
    <w:rsid w:val="00414120"/>
    <w:rsid w:val="0041416B"/>
    <w:rsid w:val="0041425E"/>
    <w:rsid w:val="004142A8"/>
    <w:rsid w:val="00414409"/>
    <w:rsid w:val="004147D9"/>
    <w:rsid w:val="00414AC8"/>
    <w:rsid w:val="00414B6F"/>
    <w:rsid w:val="00414E6B"/>
    <w:rsid w:val="00414ED9"/>
    <w:rsid w:val="00414F5C"/>
    <w:rsid w:val="00415028"/>
    <w:rsid w:val="004150E2"/>
    <w:rsid w:val="0041511E"/>
    <w:rsid w:val="004152B8"/>
    <w:rsid w:val="0041548E"/>
    <w:rsid w:val="004154E4"/>
    <w:rsid w:val="00415AF0"/>
    <w:rsid w:val="00415C69"/>
    <w:rsid w:val="00415ED1"/>
    <w:rsid w:val="00415F08"/>
    <w:rsid w:val="00415FDB"/>
    <w:rsid w:val="004160EA"/>
    <w:rsid w:val="004165C5"/>
    <w:rsid w:val="0041672B"/>
    <w:rsid w:val="00416743"/>
    <w:rsid w:val="004168DA"/>
    <w:rsid w:val="00416A60"/>
    <w:rsid w:val="00416B39"/>
    <w:rsid w:val="00416B89"/>
    <w:rsid w:val="00416CB4"/>
    <w:rsid w:val="00416E3C"/>
    <w:rsid w:val="004170E1"/>
    <w:rsid w:val="00417142"/>
    <w:rsid w:val="0041715F"/>
    <w:rsid w:val="00417276"/>
    <w:rsid w:val="004175AD"/>
    <w:rsid w:val="004178BE"/>
    <w:rsid w:val="00417970"/>
    <w:rsid w:val="00417B74"/>
    <w:rsid w:val="00417C26"/>
    <w:rsid w:val="00417DC4"/>
    <w:rsid w:val="004202CB"/>
    <w:rsid w:val="0042032C"/>
    <w:rsid w:val="004203B5"/>
    <w:rsid w:val="00420432"/>
    <w:rsid w:val="004204EC"/>
    <w:rsid w:val="004205A6"/>
    <w:rsid w:val="0042062D"/>
    <w:rsid w:val="00420815"/>
    <w:rsid w:val="00420823"/>
    <w:rsid w:val="00420AB4"/>
    <w:rsid w:val="00420CEF"/>
    <w:rsid w:val="00420D71"/>
    <w:rsid w:val="00420F60"/>
    <w:rsid w:val="00421006"/>
    <w:rsid w:val="004212A6"/>
    <w:rsid w:val="00421314"/>
    <w:rsid w:val="0042150A"/>
    <w:rsid w:val="004215B6"/>
    <w:rsid w:val="0042167C"/>
    <w:rsid w:val="004217AB"/>
    <w:rsid w:val="004217DC"/>
    <w:rsid w:val="00421A8D"/>
    <w:rsid w:val="00421BE8"/>
    <w:rsid w:val="00421CCE"/>
    <w:rsid w:val="00421F73"/>
    <w:rsid w:val="0042202C"/>
    <w:rsid w:val="0042208F"/>
    <w:rsid w:val="00422237"/>
    <w:rsid w:val="004222A4"/>
    <w:rsid w:val="004223A2"/>
    <w:rsid w:val="0042244E"/>
    <w:rsid w:val="004227B8"/>
    <w:rsid w:val="0042292E"/>
    <w:rsid w:val="00422937"/>
    <w:rsid w:val="004229CB"/>
    <w:rsid w:val="00422BC1"/>
    <w:rsid w:val="00422EE9"/>
    <w:rsid w:val="00422F69"/>
    <w:rsid w:val="004235E6"/>
    <w:rsid w:val="004237E4"/>
    <w:rsid w:val="00423B6C"/>
    <w:rsid w:val="00423D97"/>
    <w:rsid w:val="00423E75"/>
    <w:rsid w:val="00423F4D"/>
    <w:rsid w:val="00424283"/>
    <w:rsid w:val="00424455"/>
    <w:rsid w:val="0042451B"/>
    <w:rsid w:val="00424759"/>
    <w:rsid w:val="004248BF"/>
    <w:rsid w:val="00424922"/>
    <w:rsid w:val="004249AB"/>
    <w:rsid w:val="00424AB3"/>
    <w:rsid w:val="00424C19"/>
    <w:rsid w:val="00424D18"/>
    <w:rsid w:val="00424D3B"/>
    <w:rsid w:val="00424F7D"/>
    <w:rsid w:val="00425190"/>
    <w:rsid w:val="004252EB"/>
    <w:rsid w:val="00425393"/>
    <w:rsid w:val="004253FB"/>
    <w:rsid w:val="00425494"/>
    <w:rsid w:val="004254B4"/>
    <w:rsid w:val="004254E2"/>
    <w:rsid w:val="004255A3"/>
    <w:rsid w:val="004256F8"/>
    <w:rsid w:val="00425792"/>
    <w:rsid w:val="0042585E"/>
    <w:rsid w:val="00425908"/>
    <w:rsid w:val="00425CBE"/>
    <w:rsid w:val="00425E9E"/>
    <w:rsid w:val="00425F63"/>
    <w:rsid w:val="00425FC2"/>
    <w:rsid w:val="0042632F"/>
    <w:rsid w:val="00426400"/>
    <w:rsid w:val="0042668E"/>
    <w:rsid w:val="0042669B"/>
    <w:rsid w:val="00426B58"/>
    <w:rsid w:val="00426D61"/>
    <w:rsid w:val="00426DC2"/>
    <w:rsid w:val="00426E2F"/>
    <w:rsid w:val="00426EA7"/>
    <w:rsid w:val="00426FE9"/>
    <w:rsid w:val="00427107"/>
    <w:rsid w:val="0042727A"/>
    <w:rsid w:val="004272A7"/>
    <w:rsid w:val="00427355"/>
    <w:rsid w:val="004273B4"/>
    <w:rsid w:val="00427439"/>
    <w:rsid w:val="004274C4"/>
    <w:rsid w:val="00427617"/>
    <w:rsid w:val="00427774"/>
    <w:rsid w:val="004278AB"/>
    <w:rsid w:val="0042795B"/>
    <w:rsid w:val="004279EF"/>
    <w:rsid w:val="00427C14"/>
    <w:rsid w:val="00427D31"/>
    <w:rsid w:val="00427E34"/>
    <w:rsid w:val="00430099"/>
    <w:rsid w:val="004300FB"/>
    <w:rsid w:val="00430174"/>
    <w:rsid w:val="004301A2"/>
    <w:rsid w:val="00430912"/>
    <w:rsid w:val="00430D05"/>
    <w:rsid w:val="00430E37"/>
    <w:rsid w:val="00430FF0"/>
    <w:rsid w:val="0043130B"/>
    <w:rsid w:val="004317E1"/>
    <w:rsid w:val="00431827"/>
    <w:rsid w:val="0043183B"/>
    <w:rsid w:val="004318F6"/>
    <w:rsid w:val="00431C06"/>
    <w:rsid w:val="00431D89"/>
    <w:rsid w:val="00431E4D"/>
    <w:rsid w:val="00431FCF"/>
    <w:rsid w:val="00431FD4"/>
    <w:rsid w:val="00432548"/>
    <w:rsid w:val="0043255C"/>
    <w:rsid w:val="00432706"/>
    <w:rsid w:val="00432934"/>
    <w:rsid w:val="00432A11"/>
    <w:rsid w:val="00432BD7"/>
    <w:rsid w:val="00432E32"/>
    <w:rsid w:val="00432E54"/>
    <w:rsid w:val="00432FBB"/>
    <w:rsid w:val="004330C3"/>
    <w:rsid w:val="004331C8"/>
    <w:rsid w:val="00433390"/>
    <w:rsid w:val="004334B0"/>
    <w:rsid w:val="0043351E"/>
    <w:rsid w:val="0043355E"/>
    <w:rsid w:val="0043362E"/>
    <w:rsid w:val="004336EE"/>
    <w:rsid w:val="004339DC"/>
    <w:rsid w:val="00433A9C"/>
    <w:rsid w:val="00433FAB"/>
    <w:rsid w:val="004340AD"/>
    <w:rsid w:val="004340CD"/>
    <w:rsid w:val="00434139"/>
    <w:rsid w:val="0043434E"/>
    <w:rsid w:val="004343CD"/>
    <w:rsid w:val="004343ED"/>
    <w:rsid w:val="00434572"/>
    <w:rsid w:val="00434986"/>
    <w:rsid w:val="004349C1"/>
    <w:rsid w:val="004349F2"/>
    <w:rsid w:val="00434C92"/>
    <w:rsid w:val="00434D4D"/>
    <w:rsid w:val="00434DC8"/>
    <w:rsid w:val="00435128"/>
    <w:rsid w:val="0043527A"/>
    <w:rsid w:val="004352D8"/>
    <w:rsid w:val="00435437"/>
    <w:rsid w:val="00435478"/>
    <w:rsid w:val="004359DB"/>
    <w:rsid w:val="00435A60"/>
    <w:rsid w:val="00435BD3"/>
    <w:rsid w:val="00435D50"/>
    <w:rsid w:val="00435DAA"/>
    <w:rsid w:val="00435DC4"/>
    <w:rsid w:val="00435E67"/>
    <w:rsid w:val="00435EF6"/>
    <w:rsid w:val="00435F34"/>
    <w:rsid w:val="00435FA4"/>
    <w:rsid w:val="00436042"/>
    <w:rsid w:val="00436349"/>
    <w:rsid w:val="004363B1"/>
    <w:rsid w:val="00436520"/>
    <w:rsid w:val="0043657A"/>
    <w:rsid w:val="00436940"/>
    <w:rsid w:val="00436951"/>
    <w:rsid w:val="004369D7"/>
    <w:rsid w:val="00436A9E"/>
    <w:rsid w:val="00436B05"/>
    <w:rsid w:val="00436BCB"/>
    <w:rsid w:val="00436EDD"/>
    <w:rsid w:val="004370A8"/>
    <w:rsid w:val="0043711F"/>
    <w:rsid w:val="0043738D"/>
    <w:rsid w:val="00437753"/>
    <w:rsid w:val="00437AB4"/>
    <w:rsid w:val="00437CFD"/>
    <w:rsid w:val="00437EA3"/>
    <w:rsid w:val="00437F8D"/>
    <w:rsid w:val="004402F2"/>
    <w:rsid w:val="0044035C"/>
    <w:rsid w:val="004403B2"/>
    <w:rsid w:val="00440627"/>
    <w:rsid w:val="00440841"/>
    <w:rsid w:val="0044090B"/>
    <w:rsid w:val="00440DD5"/>
    <w:rsid w:val="00440F3E"/>
    <w:rsid w:val="004410FC"/>
    <w:rsid w:val="00441256"/>
    <w:rsid w:val="00441283"/>
    <w:rsid w:val="00441716"/>
    <w:rsid w:val="00441AFC"/>
    <w:rsid w:val="00441FC1"/>
    <w:rsid w:val="004420D9"/>
    <w:rsid w:val="00442106"/>
    <w:rsid w:val="00442141"/>
    <w:rsid w:val="00442204"/>
    <w:rsid w:val="0044227D"/>
    <w:rsid w:val="00442366"/>
    <w:rsid w:val="004425EE"/>
    <w:rsid w:val="00442642"/>
    <w:rsid w:val="00442843"/>
    <w:rsid w:val="004428C4"/>
    <w:rsid w:val="004429B4"/>
    <w:rsid w:val="00442F2D"/>
    <w:rsid w:val="00442F56"/>
    <w:rsid w:val="00442F5B"/>
    <w:rsid w:val="00442F7A"/>
    <w:rsid w:val="004430D4"/>
    <w:rsid w:val="00443100"/>
    <w:rsid w:val="0044319E"/>
    <w:rsid w:val="004432FD"/>
    <w:rsid w:val="0044389E"/>
    <w:rsid w:val="004438DE"/>
    <w:rsid w:val="004439C1"/>
    <w:rsid w:val="00443AAC"/>
    <w:rsid w:val="00443ACE"/>
    <w:rsid w:val="00443C49"/>
    <w:rsid w:val="00443D93"/>
    <w:rsid w:val="00443EB1"/>
    <w:rsid w:val="00443FF9"/>
    <w:rsid w:val="00444060"/>
    <w:rsid w:val="00444153"/>
    <w:rsid w:val="0044422E"/>
    <w:rsid w:val="00444231"/>
    <w:rsid w:val="00444404"/>
    <w:rsid w:val="004444B5"/>
    <w:rsid w:val="00444558"/>
    <w:rsid w:val="00444596"/>
    <w:rsid w:val="004446E0"/>
    <w:rsid w:val="0044475B"/>
    <w:rsid w:val="004448A1"/>
    <w:rsid w:val="004448CC"/>
    <w:rsid w:val="004450D2"/>
    <w:rsid w:val="00445133"/>
    <w:rsid w:val="0044515F"/>
    <w:rsid w:val="004451DC"/>
    <w:rsid w:val="0044529A"/>
    <w:rsid w:val="004452E7"/>
    <w:rsid w:val="00445332"/>
    <w:rsid w:val="00445419"/>
    <w:rsid w:val="00445459"/>
    <w:rsid w:val="004455B0"/>
    <w:rsid w:val="0044573A"/>
    <w:rsid w:val="0044588F"/>
    <w:rsid w:val="0044590A"/>
    <w:rsid w:val="004459B2"/>
    <w:rsid w:val="00445CA2"/>
    <w:rsid w:val="00445E8B"/>
    <w:rsid w:val="00445F26"/>
    <w:rsid w:val="00445F85"/>
    <w:rsid w:val="00446043"/>
    <w:rsid w:val="00446208"/>
    <w:rsid w:val="00446259"/>
    <w:rsid w:val="004462E9"/>
    <w:rsid w:val="0044634C"/>
    <w:rsid w:val="00446585"/>
    <w:rsid w:val="00446595"/>
    <w:rsid w:val="00446671"/>
    <w:rsid w:val="004467B6"/>
    <w:rsid w:val="00446B3D"/>
    <w:rsid w:val="00446CC2"/>
    <w:rsid w:val="00446ED8"/>
    <w:rsid w:val="00446EE0"/>
    <w:rsid w:val="00446F36"/>
    <w:rsid w:val="0044719F"/>
    <w:rsid w:val="00447215"/>
    <w:rsid w:val="00447294"/>
    <w:rsid w:val="004472E0"/>
    <w:rsid w:val="004473D0"/>
    <w:rsid w:val="004474A6"/>
    <w:rsid w:val="00447849"/>
    <w:rsid w:val="00447C4E"/>
    <w:rsid w:val="00447DA2"/>
    <w:rsid w:val="00447F18"/>
    <w:rsid w:val="00450292"/>
    <w:rsid w:val="00450296"/>
    <w:rsid w:val="00450303"/>
    <w:rsid w:val="0045046A"/>
    <w:rsid w:val="004506B3"/>
    <w:rsid w:val="00450749"/>
    <w:rsid w:val="00450794"/>
    <w:rsid w:val="004508CD"/>
    <w:rsid w:val="00450913"/>
    <w:rsid w:val="0045094B"/>
    <w:rsid w:val="00450AB2"/>
    <w:rsid w:val="00450C62"/>
    <w:rsid w:val="00450CA8"/>
    <w:rsid w:val="00450D5D"/>
    <w:rsid w:val="00450D71"/>
    <w:rsid w:val="00450F14"/>
    <w:rsid w:val="00450F38"/>
    <w:rsid w:val="00450F70"/>
    <w:rsid w:val="00451077"/>
    <w:rsid w:val="00451105"/>
    <w:rsid w:val="004511CB"/>
    <w:rsid w:val="00451349"/>
    <w:rsid w:val="0045144B"/>
    <w:rsid w:val="00451455"/>
    <w:rsid w:val="0045158C"/>
    <w:rsid w:val="00451594"/>
    <w:rsid w:val="004516C9"/>
    <w:rsid w:val="004519C6"/>
    <w:rsid w:val="00451C88"/>
    <w:rsid w:val="00451C9A"/>
    <w:rsid w:val="00451E59"/>
    <w:rsid w:val="00452065"/>
    <w:rsid w:val="00452094"/>
    <w:rsid w:val="00452222"/>
    <w:rsid w:val="004522D1"/>
    <w:rsid w:val="00452343"/>
    <w:rsid w:val="0045251C"/>
    <w:rsid w:val="004525C6"/>
    <w:rsid w:val="004526A9"/>
    <w:rsid w:val="004526F8"/>
    <w:rsid w:val="00452890"/>
    <w:rsid w:val="004528AB"/>
    <w:rsid w:val="004528AF"/>
    <w:rsid w:val="00452A72"/>
    <w:rsid w:val="00452AE8"/>
    <w:rsid w:val="00452C45"/>
    <w:rsid w:val="00452DF2"/>
    <w:rsid w:val="00452EBD"/>
    <w:rsid w:val="00452ED5"/>
    <w:rsid w:val="00452F8B"/>
    <w:rsid w:val="00452FE5"/>
    <w:rsid w:val="00453027"/>
    <w:rsid w:val="0045329E"/>
    <w:rsid w:val="004532F7"/>
    <w:rsid w:val="0045335D"/>
    <w:rsid w:val="0045363C"/>
    <w:rsid w:val="004536C4"/>
    <w:rsid w:val="004536F0"/>
    <w:rsid w:val="004538D0"/>
    <w:rsid w:val="00453C68"/>
    <w:rsid w:val="00453CD7"/>
    <w:rsid w:val="00453E41"/>
    <w:rsid w:val="00453EEF"/>
    <w:rsid w:val="00453F53"/>
    <w:rsid w:val="00453FFA"/>
    <w:rsid w:val="0045430A"/>
    <w:rsid w:val="00454319"/>
    <w:rsid w:val="0045443E"/>
    <w:rsid w:val="00454482"/>
    <w:rsid w:val="004546A8"/>
    <w:rsid w:val="00454717"/>
    <w:rsid w:val="004547F3"/>
    <w:rsid w:val="004548AF"/>
    <w:rsid w:val="0045498B"/>
    <w:rsid w:val="00454B20"/>
    <w:rsid w:val="00454B87"/>
    <w:rsid w:val="00454D4A"/>
    <w:rsid w:val="00454D4D"/>
    <w:rsid w:val="00454F15"/>
    <w:rsid w:val="00455021"/>
    <w:rsid w:val="00455188"/>
    <w:rsid w:val="00455615"/>
    <w:rsid w:val="00455644"/>
    <w:rsid w:val="004556E0"/>
    <w:rsid w:val="00455925"/>
    <w:rsid w:val="00455A46"/>
    <w:rsid w:val="00455BA3"/>
    <w:rsid w:val="00455CAA"/>
    <w:rsid w:val="00456134"/>
    <w:rsid w:val="004561EC"/>
    <w:rsid w:val="004563D1"/>
    <w:rsid w:val="004563EB"/>
    <w:rsid w:val="0045644D"/>
    <w:rsid w:val="00456480"/>
    <w:rsid w:val="00456674"/>
    <w:rsid w:val="00456691"/>
    <w:rsid w:val="00456804"/>
    <w:rsid w:val="00456C22"/>
    <w:rsid w:val="00456E51"/>
    <w:rsid w:val="00457143"/>
    <w:rsid w:val="00457263"/>
    <w:rsid w:val="00457284"/>
    <w:rsid w:val="004573C4"/>
    <w:rsid w:val="004574A5"/>
    <w:rsid w:val="004576CB"/>
    <w:rsid w:val="004576D3"/>
    <w:rsid w:val="00457706"/>
    <w:rsid w:val="00457B52"/>
    <w:rsid w:val="00457BE3"/>
    <w:rsid w:val="00457DA6"/>
    <w:rsid w:val="004600D7"/>
    <w:rsid w:val="00460180"/>
    <w:rsid w:val="00460192"/>
    <w:rsid w:val="004601ED"/>
    <w:rsid w:val="004602D5"/>
    <w:rsid w:val="004604DF"/>
    <w:rsid w:val="00460510"/>
    <w:rsid w:val="004605F5"/>
    <w:rsid w:val="00460A8F"/>
    <w:rsid w:val="00460ADF"/>
    <w:rsid w:val="00460C68"/>
    <w:rsid w:val="00460CDF"/>
    <w:rsid w:val="00461160"/>
    <w:rsid w:val="00461181"/>
    <w:rsid w:val="00461201"/>
    <w:rsid w:val="004613FE"/>
    <w:rsid w:val="0046152A"/>
    <w:rsid w:val="004615E8"/>
    <w:rsid w:val="00461815"/>
    <w:rsid w:val="00461899"/>
    <w:rsid w:val="00461A5A"/>
    <w:rsid w:val="00461B38"/>
    <w:rsid w:val="00461D80"/>
    <w:rsid w:val="00461F40"/>
    <w:rsid w:val="0046226A"/>
    <w:rsid w:val="0046228C"/>
    <w:rsid w:val="0046235A"/>
    <w:rsid w:val="00462467"/>
    <w:rsid w:val="0046252B"/>
    <w:rsid w:val="00462581"/>
    <w:rsid w:val="004626D6"/>
    <w:rsid w:val="00462708"/>
    <w:rsid w:val="00462A82"/>
    <w:rsid w:val="00462D35"/>
    <w:rsid w:val="00463052"/>
    <w:rsid w:val="00463095"/>
    <w:rsid w:val="004631FA"/>
    <w:rsid w:val="004632CF"/>
    <w:rsid w:val="00463477"/>
    <w:rsid w:val="004637ED"/>
    <w:rsid w:val="00463902"/>
    <w:rsid w:val="004639B2"/>
    <w:rsid w:val="00463C18"/>
    <w:rsid w:val="00463DCC"/>
    <w:rsid w:val="0046405D"/>
    <w:rsid w:val="00464278"/>
    <w:rsid w:val="004642C9"/>
    <w:rsid w:val="004644B1"/>
    <w:rsid w:val="004644EC"/>
    <w:rsid w:val="004645FE"/>
    <w:rsid w:val="00464628"/>
    <w:rsid w:val="004648C4"/>
    <w:rsid w:val="004648E3"/>
    <w:rsid w:val="00464C47"/>
    <w:rsid w:val="00464D2A"/>
    <w:rsid w:val="00464E99"/>
    <w:rsid w:val="0046507D"/>
    <w:rsid w:val="00465121"/>
    <w:rsid w:val="0046515B"/>
    <w:rsid w:val="004652E7"/>
    <w:rsid w:val="00465484"/>
    <w:rsid w:val="004655B9"/>
    <w:rsid w:val="004655BB"/>
    <w:rsid w:val="0046575B"/>
    <w:rsid w:val="00465761"/>
    <w:rsid w:val="00465776"/>
    <w:rsid w:val="004657CB"/>
    <w:rsid w:val="00465C53"/>
    <w:rsid w:val="00465C97"/>
    <w:rsid w:val="00465D71"/>
    <w:rsid w:val="00465F31"/>
    <w:rsid w:val="00465FD5"/>
    <w:rsid w:val="004663B3"/>
    <w:rsid w:val="00466597"/>
    <w:rsid w:val="0046667B"/>
    <w:rsid w:val="00466754"/>
    <w:rsid w:val="004669F7"/>
    <w:rsid w:val="00466D3B"/>
    <w:rsid w:val="00466D83"/>
    <w:rsid w:val="00466E47"/>
    <w:rsid w:val="00466E4E"/>
    <w:rsid w:val="0046708E"/>
    <w:rsid w:val="00467091"/>
    <w:rsid w:val="00467162"/>
    <w:rsid w:val="0046724C"/>
    <w:rsid w:val="0046745E"/>
    <w:rsid w:val="0046752E"/>
    <w:rsid w:val="00467588"/>
    <w:rsid w:val="00467879"/>
    <w:rsid w:val="004678CB"/>
    <w:rsid w:val="0046795B"/>
    <w:rsid w:val="004679AF"/>
    <w:rsid w:val="00467B43"/>
    <w:rsid w:val="00467BA6"/>
    <w:rsid w:val="00467BC4"/>
    <w:rsid w:val="00467C2A"/>
    <w:rsid w:val="00467E1E"/>
    <w:rsid w:val="00467EDA"/>
    <w:rsid w:val="004701CC"/>
    <w:rsid w:val="004702F4"/>
    <w:rsid w:val="0047038F"/>
    <w:rsid w:val="004707DF"/>
    <w:rsid w:val="00470841"/>
    <w:rsid w:val="004708C6"/>
    <w:rsid w:val="004708EE"/>
    <w:rsid w:val="00470918"/>
    <w:rsid w:val="00470B36"/>
    <w:rsid w:val="00470BA6"/>
    <w:rsid w:val="00470D24"/>
    <w:rsid w:val="00470E21"/>
    <w:rsid w:val="00470F2F"/>
    <w:rsid w:val="00471071"/>
    <w:rsid w:val="00471274"/>
    <w:rsid w:val="00471281"/>
    <w:rsid w:val="0047137D"/>
    <w:rsid w:val="004714DC"/>
    <w:rsid w:val="00471696"/>
    <w:rsid w:val="004717BD"/>
    <w:rsid w:val="0047196F"/>
    <w:rsid w:val="00471A4D"/>
    <w:rsid w:val="00471BA3"/>
    <w:rsid w:val="00471D09"/>
    <w:rsid w:val="00471D83"/>
    <w:rsid w:val="00471E77"/>
    <w:rsid w:val="004721FA"/>
    <w:rsid w:val="004722CE"/>
    <w:rsid w:val="004725BE"/>
    <w:rsid w:val="00472655"/>
    <w:rsid w:val="00472742"/>
    <w:rsid w:val="00472C02"/>
    <w:rsid w:val="00472C70"/>
    <w:rsid w:val="00472CF5"/>
    <w:rsid w:val="00472D05"/>
    <w:rsid w:val="00472D65"/>
    <w:rsid w:val="00472D98"/>
    <w:rsid w:val="00472DBE"/>
    <w:rsid w:val="00472E23"/>
    <w:rsid w:val="00472FA1"/>
    <w:rsid w:val="00472FCA"/>
    <w:rsid w:val="004730AE"/>
    <w:rsid w:val="004730DB"/>
    <w:rsid w:val="00473171"/>
    <w:rsid w:val="004731C8"/>
    <w:rsid w:val="00473228"/>
    <w:rsid w:val="004732E3"/>
    <w:rsid w:val="004732EB"/>
    <w:rsid w:val="00473433"/>
    <w:rsid w:val="004735AA"/>
    <w:rsid w:val="00473665"/>
    <w:rsid w:val="004736B3"/>
    <w:rsid w:val="00473A0E"/>
    <w:rsid w:val="00473BC5"/>
    <w:rsid w:val="00473DB3"/>
    <w:rsid w:val="00473E7E"/>
    <w:rsid w:val="00473EA9"/>
    <w:rsid w:val="00473FB2"/>
    <w:rsid w:val="004744B0"/>
    <w:rsid w:val="004747BA"/>
    <w:rsid w:val="004748F8"/>
    <w:rsid w:val="00474A90"/>
    <w:rsid w:val="00474AAE"/>
    <w:rsid w:val="00474B6B"/>
    <w:rsid w:val="00474BAA"/>
    <w:rsid w:val="00474BBD"/>
    <w:rsid w:val="00474CF4"/>
    <w:rsid w:val="00474F08"/>
    <w:rsid w:val="0047500C"/>
    <w:rsid w:val="004750C6"/>
    <w:rsid w:val="00475236"/>
    <w:rsid w:val="004752E0"/>
    <w:rsid w:val="0047533E"/>
    <w:rsid w:val="00475599"/>
    <w:rsid w:val="004755A7"/>
    <w:rsid w:val="004756FC"/>
    <w:rsid w:val="00475795"/>
    <w:rsid w:val="0047581B"/>
    <w:rsid w:val="0047590A"/>
    <w:rsid w:val="004759B1"/>
    <w:rsid w:val="004759CD"/>
    <w:rsid w:val="00475B16"/>
    <w:rsid w:val="00475BBD"/>
    <w:rsid w:val="00475C0A"/>
    <w:rsid w:val="00475C86"/>
    <w:rsid w:val="00475C92"/>
    <w:rsid w:val="00475E50"/>
    <w:rsid w:val="00475F77"/>
    <w:rsid w:val="0047601C"/>
    <w:rsid w:val="004764D0"/>
    <w:rsid w:val="00476519"/>
    <w:rsid w:val="00476984"/>
    <w:rsid w:val="004769B3"/>
    <w:rsid w:val="00476A7D"/>
    <w:rsid w:val="00476A85"/>
    <w:rsid w:val="00476D6D"/>
    <w:rsid w:val="00476EDC"/>
    <w:rsid w:val="00476FE4"/>
    <w:rsid w:val="0047711D"/>
    <w:rsid w:val="00477321"/>
    <w:rsid w:val="00477329"/>
    <w:rsid w:val="00477364"/>
    <w:rsid w:val="00477400"/>
    <w:rsid w:val="00477600"/>
    <w:rsid w:val="0047765B"/>
    <w:rsid w:val="00477672"/>
    <w:rsid w:val="004777B5"/>
    <w:rsid w:val="0047786A"/>
    <w:rsid w:val="00477B4C"/>
    <w:rsid w:val="00477CD6"/>
    <w:rsid w:val="004801A7"/>
    <w:rsid w:val="00480705"/>
    <w:rsid w:val="004807B0"/>
    <w:rsid w:val="004808E3"/>
    <w:rsid w:val="00480A2B"/>
    <w:rsid w:val="00480B9E"/>
    <w:rsid w:val="00480CE6"/>
    <w:rsid w:val="00480D3B"/>
    <w:rsid w:val="00480DAD"/>
    <w:rsid w:val="00480FFB"/>
    <w:rsid w:val="00481188"/>
    <w:rsid w:val="004811A9"/>
    <w:rsid w:val="00481549"/>
    <w:rsid w:val="00481774"/>
    <w:rsid w:val="00481787"/>
    <w:rsid w:val="004818AC"/>
    <w:rsid w:val="004818B8"/>
    <w:rsid w:val="0048192B"/>
    <w:rsid w:val="00481932"/>
    <w:rsid w:val="00481936"/>
    <w:rsid w:val="00481BA2"/>
    <w:rsid w:val="00481E78"/>
    <w:rsid w:val="00481E9A"/>
    <w:rsid w:val="004820EC"/>
    <w:rsid w:val="0048221A"/>
    <w:rsid w:val="00482236"/>
    <w:rsid w:val="00482539"/>
    <w:rsid w:val="00482563"/>
    <w:rsid w:val="004825A0"/>
    <w:rsid w:val="00482851"/>
    <w:rsid w:val="004828EC"/>
    <w:rsid w:val="00482A2C"/>
    <w:rsid w:val="00482AE6"/>
    <w:rsid w:val="00482B0D"/>
    <w:rsid w:val="00482C97"/>
    <w:rsid w:val="00482CDB"/>
    <w:rsid w:val="00482EE1"/>
    <w:rsid w:val="00483047"/>
    <w:rsid w:val="00483348"/>
    <w:rsid w:val="004834C2"/>
    <w:rsid w:val="004834F9"/>
    <w:rsid w:val="0048362B"/>
    <w:rsid w:val="00483890"/>
    <w:rsid w:val="00483940"/>
    <w:rsid w:val="00483963"/>
    <w:rsid w:val="00483C80"/>
    <w:rsid w:val="00483D2E"/>
    <w:rsid w:val="00483D54"/>
    <w:rsid w:val="00483D63"/>
    <w:rsid w:val="0048437B"/>
    <w:rsid w:val="00484404"/>
    <w:rsid w:val="004844DF"/>
    <w:rsid w:val="004844E1"/>
    <w:rsid w:val="00484568"/>
    <w:rsid w:val="0048456D"/>
    <w:rsid w:val="00484691"/>
    <w:rsid w:val="004848A5"/>
    <w:rsid w:val="004849AC"/>
    <w:rsid w:val="00484DB2"/>
    <w:rsid w:val="00484ED1"/>
    <w:rsid w:val="00484ED5"/>
    <w:rsid w:val="0048511F"/>
    <w:rsid w:val="004852DA"/>
    <w:rsid w:val="0048535F"/>
    <w:rsid w:val="004854CA"/>
    <w:rsid w:val="0048571D"/>
    <w:rsid w:val="0048575F"/>
    <w:rsid w:val="0048578A"/>
    <w:rsid w:val="00485ACE"/>
    <w:rsid w:val="00485AF3"/>
    <w:rsid w:val="00485C71"/>
    <w:rsid w:val="00486062"/>
    <w:rsid w:val="00486115"/>
    <w:rsid w:val="0048637F"/>
    <w:rsid w:val="0048655C"/>
    <w:rsid w:val="0048662A"/>
    <w:rsid w:val="004867C9"/>
    <w:rsid w:val="00486C66"/>
    <w:rsid w:val="00486D07"/>
    <w:rsid w:val="00486D3F"/>
    <w:rsid w:val="004877DB"/>
    <w:rsid w:val="004879E8"/>
    <w:rsid w:val="00487BAE"/>
    <w:rsid w:val="00487EB0"/>
    <w:rsid w:val="0049015A"/>
    <w:rsid w:val="00490380"/>
    <w:rsid w:val="0049072E"/>
    <w:rsid w:val="0049097A"/>
    <w:rsid w:val="00490B46"/>
    <w:rsid w:val="00490C4E"/>
    <w:rsid w:val="00490DC7"/>
    <w:rsid w:val="00490EE7"/>
    <w:rsid w:val="00490FCC"/>
    <w:rsid w:val="004911B4"/>
    <w:rsid w:val="0049134D"/>
    <w:rsid w:val="004916E4"/>
    <w:rsid w:val="004917F2"/>
    <w:rsid w:val="0049189C"/>
    <w:rsid w:val="00491BBC"/>
    <w:rsid w:val="00491C76"/>
    <w:rsid w:val="00491C89"/>
    <w:rsid w:val="00491D56"/>
    <w:rsid w:val="00491DD5"/>
    <w:rsid w:val="00491EC2"/>
    <w:rsid w:val="00491ECF"/>
    <w:rsid w:val="004921CA"/>
    <w:rsid w:val="004921D0"/>
    <w:rsid w:val="00492641"/>
    <w:rsid w:val="00492758"/>
    <w:rsid w:val="004927C6"/>
    <w:rsid w:val="004927EB"/>
    <w:rsid w:val="004929FD"/>
    <w:rsid w:val="00492A60"/>
    <w:rsid w:val="00492A7A"/>
    <w:rsid w:val="00492BE0"/>
    <w:rsid w:val="00492CB7"/>
    <w:rsid w:val="00492E8A"/>
    <w:rsid w:val="00492F56"/>
    <w:rsid w:val="00492FB9"/>
    <w:rsid w:val="00493110"/>
    <w:rsid w:val="00493165"/>
    <w:rsid w:val="004932B6"/>
    <w:rsid w:val="00493444"/>
    <w:rsid w:val="0049349C"/>
    <w:rsid w:val="00493604"/>
    <w:rsid w:val="004937D1"/>
    <w:rsid w:val="0049389F"/>
    <w:rsid w:val="004938B8"/>
    <w:rsid w:val="004938F3"/>
    <w:rsid w:val="00493961"/>
    <w:rsid w:val="004939D3"/>
    <w:rsid w:val="00493B8D"/>
    <w:rsid w:val="00493BC9"/>
    <w:rsid w:val="00493D15"/>
    <w:rsid w:val="00493FFC"/>
    <w:rsid w:val="0049413E"/>
    <w:rsid w:val="0049419E"/>
    <w:rsid w:val="004941B2"/>
    <w:rsid w:val="004941DE"/>
    <w:rsid w:val="0049424B"/>
    <w:rsid w:val="0049424E"/>
    <w:rsid w:val="00494CA1"/>
    <w:rsid w:val="00494D87"/>
    <w:rsid w:val="00494E64"/>
    <w:rsid w:val="00494EB0"/>
    <w:rsid w:val="00494FDA"/>
    <w:rsid w:val="00495154"/>
    <w:rsid w:val="00495163"/>
    <w:rsid w:val="004953AD"/>
    <w:rsid w:val="00495478"/>
    <w:rsid w:val="00495567"/>
    <w:rsid w:val="0049565F"/>
    <w:rsid w:val="00495717"/>
    <w:rsid w:val="00495719"/>
    <w:rsid w:val="00495A0B"/>
    <w:rsid w:val="00495AFA"/>
    <w:rsid w:val="00495BB9"/>
    <w:rsid w:val="00495C1D"/>
    <w:rsid w:val="00495F6A"/>
    <w:rsid w:val="004962CF"/>
    <w:rsid w:val="004962E1"/>
    <w:rsid w:val="00496431"/>
    <w:rsid w:val="004969A7"/>
    <w:rsid w:val="00496B67"/>
    <w:rsid w:val="00496CB6"/>
    <w:rsid w:val="00496EE6"/>
    <w:rsid w:val="00496F16"/>
    <w:rsid w:val="00497118"/>
    <w:rsid w:val="00497120"/>
    <w:rsid w:val="00497160"/>
    <w:rsid w:val="004973AB"/>
    <w:rsid w:val="004976D7"/>
    <w:rsid w:val="004977D4"/>
    <w:rsid w:val="004978F4"/>
    <w:rsid w:val="0049793F"/>
    <w:rsid w:val="00497947"/>
    <w:rsid w:val="00497A35"/>
    <w:rsid w:val="00497A98"/>
    <w:rsid w:val="00497B3E"/>
    <w:rsid w:val="00497D59"/>
    <w:rsid w:val="00497EE0"/>
    <w:rsid w:val="004A00FB"/>
    <w:rsid w:val="004A0197"/>
    <w:rsid w:val="004A036A"/>
    <w:rsid w:val="004A044A"/>
    <w:rsid w:val="004A0549"/>
    <w:rsid w:val="004A05E7"/>
    <w:rsid w:val="004A0661"/>
    <w:rsid w:val="004A0741"/>
    <w:rsid w:val="004A0983"/>
    <w:rsid w:val="004A0AFD"/>
    <w:rsid w:val="004A0DCF"/>
    <w:rsid w:val="004A0E6D"/>
    <w:rsid w:val="004A0F03"/>
    <w:rsid w:val="004A0F94"/>
    <w:rsid w:val="004A115A"/>
    <w:rsid w:val="004A1388"/>
    <w:rsid w:val="004A139C"/>
    <w:rsid w:val="004A1411"/>
    <w:rsid w:val="004A163C"/>
    <w:rsid w:val="004A1696"/>
    <w:rsid w:val="004A1714"/>
    <w:rsid w:val="004A1792"/>
    <w:rsid w:val="004A1933"/>
    <w:rsid w:val="004A1AB7"/>
    <w:rsid w:val="004A1BBE"/>
    <w:rsid w:val="004A1DA4"/>
    <w:rsid w:val="004A1ED9"/>
    <w:rsid w:val="004A1F3C"/>
    <w:rsid w:val="004A1F67"/>
    <w:rsid w:val="004A2157"/>
    <w:rsid w:val="004A2193"/>
    <w:rsid w:val="004A23A8"/>
    <w:rsid w:val="004A2609"/>
    <w:rsid w:val="004A26CA"/>
    <w:rsid w:val="004A2818"/>
    <w:rsid w:val="004A2870"/>
    <w:rsid w:val="004A2911"/>
    <w:rsid w:val="004A2CB0"/>
    <w:rsid w:val="004A2CEB"/>
    <w:rsid w:val="004A2D74"/>
    <w:rsid w:val="004A2DB8"/>
    <w:rsid w:val="004A2F1E"/>
    <w:rsid w:val="004A3144"/>
    <w:rsid w:val="004A31C8"/>
    <w:rsid w:val="004A327E"/>
    <w:rsid w:val="004A3334"/>
    <w:rsid w:val="004A33E5"/>
    <w:rsid w:val="004A34AD"/>
    <w:rsid w:val="004A377A"/>
    <w:rsid w:val="004A3E5B"/>
    <w:rsid w:val="004A4171"/>
    <w:rsid w:val="004A4468"/>
    <w:rsid w:val="004A4748"/>
    <w:rsid w:val="004A491B"/>
    <w:rsid w:val="004A495A"/>
    <w:rsid w:val="004A49FF"/>
    <w:rsid w:val="004A4BDC"/>
    <w:rsid w:val="004A4D9C"/>
    <w:rsid w:val="004A4EEB"/>
    <w:rsid w:val="004A530E"/>
    <w:rsid w:val="004A546B"/>
    <w:rsid w:val="004A54EF"/>
    <w:rsid w:val="004A5516"/>
    <w:rsid w:val="004A5552"/>
    <w:rsid w:val="004A5702"/>
    <w:rsid w:val="004A571A"/>
    <w:rsid w:val="004A5955"/>
    <w:rsid w:val="004A5958"/>
    <w:rsid w:val="004A5CB6"/>
    <w:rsid w:val="004A5CBB"/>
    <w:rsid w:val="004A5CBC"/>
    <w:rsid w:val="004A5D17"/>
    <w:rsid w:val="004A5F51"/>
    <w:rsid w:val="004A60BA"/>
    <w:rsid w:val="004A61FA"/>
    <w:rsid w:val="004A6314"/>
    <w:rsid w:val="004A6493"/>
    <w:rsid w:val="004A64EC"/>
    <w:rsid w:val="004A65EB"/>
    <w:rsid w:val="004A66FC"/>
    <w:rsid w:val="004A6728"/>
    <w:rsid w:val="004A678B"/>
    <w:rsid w:val="004A67E5"/>
    <w:rsid w:val="004A6874"/>
    <w:rsid w:val="004A68E5"/>
    <w:rsid w:val="004A6C6C"/>
    <w:rsid w:val="004A6D8D"/>
    <w:rsid w:val="004A70A2"/>
    <w:rsid w:val="004A72C9"/>
    <w:rsid w:val="004A7585"/>
    <w:rsid w:val="004A769B"/>
    <w:rsid w:val="004A7833"/>
    <w:rsid w:val="004A7B33"/>
    <w:rsid w:val="004A7B68"/>
    <w:rsid w:val="004A7BCF"/>
    <w:rsid w:val="004A7C1C"/>
    <w:rsid w:val="004A7C8B"/>
    <w:rsid w:val="004A7C93"/>
    <w:rsid w:val="004A7D7B"/>
    <w:rsid w:val="004A7E09"/>
    <w:rsid w:val="004A7EED"/>
    <w:rsid w:val="004A7EEF"/>
    <w:rsid w:val="004A7F43"/>
    <w:rsid w:val="004A7FAB"/>
    <w:rsid w:val="004B02DB"/>
    <w:rsid w:val="004B0329"/>
    <w:rsid w:val="004B03B8"/>
    <w:rsid w:val="004B0484"/>
    <w:rsid w:val="004B06C2"/>
    <w:rsid w:val="004B06CF"/>
    <w:rsid w:val="004B0872"/>
    <w:rsid w:val="004B0902"/>
    <w:rsid w:val="004B0A58"/>
    <w:rsid w:val="004B0B2C"/>
    <w:rsid w:val="004B0BC2"/>
    <w:rsid w:val="004B0C70"/>
    <w:rsid w:val="004B0CDD"/>
    <w:rsid w:val="004B0D25"/>
    <w:rsid w:val="004B0D4C"/>
    <w:rsid w:val="004B0D74"/>
    <w:rsid w:val="004B1185"/>
    <w:rsid w:val="004B1244"/>
    <w:rsid w:val="004B12AA"/>
    <w:rsid w:val="004B1994"/>
    <w:rsid w:val="004B19D3"/>
    <w:rsid w:val="004B19D7"/>
    <w:rsid w:val="004B19DB"/>
    <w:rsid w:val="004B1C57"/>
    <w:rsid w:val="004B1CD6"/>
    <w:rsid w:val="004B1E54"/>
    <w:rsid w:val="004B1E58"/>
    <w:rsid w:val="004B1EEB"/>
    <w:rsid w:val="004B2058"/>
    <w:rsid w:val="004B2268"/>
    <w:rsid w:val="004B2283"/>
    <w:rsid w:val="004B2291"/>
    <w:rsid w:val="004B248C"/>
    <w:rsid w:val="004B24F7"/>
    <w:rsid w:val="004B25DC"/>
    <w:rsid w:val="004B28EA"/>
    <w:rsid w:val="004B28FC"/>
    <w:rsid w:val="004B2A00"/>
    <w:rsid w:val="004B2ADD"/>
    <w:rsid w:val="004B2B99"/>
    <w:rsid w:val="004B2DA5"/>
    <w:rsid w:val="004B2DF3"/>
    <w:rsid w:val="004B2E01"/>
    <w:rsid w:val="004B2E09"/>
    <w:rsid w:val="004B2F0E"/>
    <w:rsid w:val="004B3016"/>
    <w:rsid w:val="004B30B8"/>
    <w:rsid w:val="004B3245"/>
    <w:rsid w:val="004B330F"/>
    <w:rsid w:val="004B3328"/>
    <w:rsid w:val="004B344A"/>
    <w:rsid w:val="004B3939"/>
    <w:rsid w:val="004B3953"/>
    <w:rsid w:val="004B41EF"/>
    <w:rsid w:val="004B43A2"/>
    <w:rsid w:val="004B461E"/>
    <w:rsid w:val="004B46F4"/>
    <w:rsid w:val="004B4896"/>
    <w:rsid w:val="004B48E9"/>
    <w:rsid w:val="004B48F0"/>
    <w:rsid w:val="004B4D01"/>
    <w:rsid w:val="004B4EB5"/>
    <w:rsid w:val="004B50A0"/>
    <w:rsid w:val="004B5151"/>
    <w:rsid w:val="004B51CD"/>
    <w:rsid w:val="004B5267"/>
    <w:rsid w:val="004B52B7"/>
    <w:rsid w:val="004B551F"/>
    <w:rsid w:val="004B57E0"/>
    <w:rsid w:val="004B58E6"/>
    <w:rsid w:val="004B5917"/>
    <w:rsid w:val="004B5939"/>
    <w:rsid w:val="004B59A6"/>
    <w:rsid w:val="004B5A5E"/>
    <w:rsid w:val="004B5A93"/>
    <w:rsid w:val="004B5BA5"/>
    <w:rsid w:val="004B5BCF"/>
    <w:rsid w:val="004B5E0F"/>
    <w:rsid w:val="004B612E"/>
    <w:rsid w:val="004B6181"/>
    <w:rsid w:val="004B61FB"/>
    <w:rsid w:val="004B626D"/>
    <w:rsid w:val="004B643E"/>
    <w:rsid w:val="004B676E"/>
    <w:rsid w:val="004B68C3"/>
    <w:rsid w:val="004B6A41"/>
    <w:rsid w:val="004B6AE6"/>
    <w:rsid w:val="004B6C1A"/>
    <w:rsid w:val="004B6C89"/>
    <w:rsid w:val="004B6DC8"/>
    <w:rsid w:val="004B6E37"/>
    <w:rsid w:val="004B6E97"/>
    <w:rsid w:val="004B6F0D"/>
    <w:rsid w:val="004B72D9"/>
    <w:rsid w:val="004B740D"/>
    <w:rsid w:val="004B7675"/>
    <w:rsid w:val="004B77AE"/>
    <w:rsid w:val="004B783B"/>
    <w:rsid w:val="004B7879"/>
    <w:rsid w:val="004B789A"/>
    <w:rsid w:val="004B796B"/>
    <w:rsid w:val="004B7B9E"/>
    <w:rsid w:val="004C0003"/>
    <w:rsid w:val="004C00B8"/>
    <w:rsid w:val="004C0113"/>
    <w:rsid w:val="004C01A4"/>
    <w:rsid w:val="004C0637"/>
    <w:rsid w:val="004C0723"/>
    <w:rsid w:val="004C0A0D"/>
    <w:rsid w:val="004C0C87"/>
    <w:rsid w:val="004C0D4E"/>
    <w:rsid w:val="004C0E59"/>
    <w:rsid w:val="004C0E71"/>
    <w:rsid w:val="004C0F23"/>
    <w:rsid w:val="004C1328"/>
    <w:rsid w:val="004C1340"/>
    <w:rsid w:val="004C142C"/>
    <w:rsid w:val="004C159B"/>
    <w:rsid w:val="004C1662"/>
    <w:rsid w:val="004C173F"/>
    <w:rsid w:val="004C17A7"/>
    <w:rsid w:val="004C1A0B"/>
    <w:rsid w:val="004C1D7A"/>
    <w:rsid w:val="004C1F6D"/>
    <w:rsid w:val="004C249F"/>
    <w:rsid w:val="004C280A"/>
    <w:rsid w:val="004C3232"/>
    <w:rsid w:val="004C34EF"/>
    <w:rsid w:val="004C35B9"/>
    <w:rsid w:val="004C35BF"/>
    <w:rsid w:val="004C3650"/>
    <w:rsid w:val="004C3A6A"/>
    <w:rsid w:val="004C3A97"/>
    <w:rsid w:val="004C3B85"/>
    <w:rsid w:val="004C3F8F"/>
    <w:rsid w:val="004C3FF6"/>
    <w:rsid w:val="004C40AE"/>
    <w:rsid w:val="004C4302"/>
    <w:rsid w:val="004C43E3"/>
    <w:rsid w:val="004C450B"/>
    <w:rsid w:val="004C45E0"/>
    <w:rsid w:val="004C49AE"/>
    <w:rsid w:val="004C4B54"/>
    <w:rsid w:val="004C4B98"/>
    <w:rsid w:val="004C4D86"/>
    <w:rsid w:val="004C4E09"/>
    <w:rsid w:val="004C4F91"/>
    <w:rsid w:val="004C5022"/>
    <w:rsid w:val="004C54BA"/>
    <w:rsid w:val="004C56B6"/>
    <w:rsid w:val="004C5744"/>
    <w:rsid w:val="004C5851"/>
    <w:rsid w:val="004C5886"/>
    <w:rsid w:val="004C591B"/>
    <w:rsid w:val="004C59DE"/>
    <w:rsid w:val="004C5A8C"/>
    <w:rsid w:val="004C5BCB"/>
    <w:rsid w:val="004C5BD8"/>
    <w:rsid w:val="004C5C89"/>
    <w:rsid w:val="004C5F5C"/>
    <w:rsid w:val="004C5FD8"/>
    <w:rsid w:val="004C5FF4"/>
    <w:rsid w:val="004C60A0"/>
    <w:rsid w:val="004C60C6"/>
    <w:rsid w:val="004C60F7"/>
    <w:rsid w:val="004C62AC"/>
    <w:rsid w:val="004C639D"/>
    <w:rsid w:val="004C6400"/>
    <w:rsid w:val="004C6623"/>
    <w:rsid w:val="004C6660"/>
    <w:rsid w:val="004C6776"/>
    <w:rsid w:val="004C6801"/>
    <w:rsid w:val="004C68FF"/>
    <w:rsid w:val="004C6D62"/>
    <w:rsid w:val="004C6DCC"/>
    <w:rsid w:val="004C6E63"/>
    <w:rsid w:val="004C6FAF"/>
    <w:rsid w:val="004C7038"/>
    <w:rsid w:val="004C7096"/>
    <w:rsid w:val="004C722E"/>
    <w:rsid w:val="004C734D"/>
    <w:rsid w:val="004C7371"/>
    <w:rsid w:val="004C75E9"/>
    <w:rsid w:val="004C79E8"/>
    <w:rsid w:val="004C7B32"/>
    <w:rsid w:val="004C7B93"/>
    <w:rsid w:val="004C7E7E"/>
    <w:rsid w:val="004D0111"/>
    <w:rsid w:val="004D012B"/>
    <w:rsid w:val="004D01E5"/>
    <w:rsid w:val="004D025C"/>
    <w:rsid w:val="004D05FA"/>
    <w:rsid w:val="004D05FD"/>
    <w:rsid w:val="004D0917"/>
    <w:rsid w:val="004D09C0"/>
    <w:rsid w:val="004D0A18"/>
    <w:rsid w:val="004D0AAF"/>
    <w:rsid w:val="004D0AC0"/>
    <w:rsid w:val="004D0B7C"/>
    <w:rsid w:val="004D0B8A"/>
    <w:rsid w:val="004D0C98"/>
    <w:rsid w:val="004D0D28"/>
    <w:rsid w:val="004D0DCB"/>
    <w:rsid w:val="004D0E17"/>
    <w:rsid w:val="004D0E1B"/>
    <w:rsid w:val="004D10EE"/>
    <w:rsid w:val="004D110C"/>
    <w:rsid w:val="004D1156"/>
    <w:rsid w:val="004D1290"/>
    <w:rsid w:val="004D1453"/>
    <w:rsid w:val="004D15E8"/>
    <w:rsid w:val="004D1B8C"/>
    <w:rsid w:val="004D2183"/>
    <w:rsid w:val="004D23DC"/>
    <w:rsid w:val="004D2466"/>
    <w:rsid w:val="004D2565"/>
    <w:rsid w:val="004D2937"/>
    <w:rsid w:val="004D2ACB"/>
    <w:rsid w:val="004D2D74"/>
    <w:rsid w:val="004D2E80"/>
    <w:rsid w:val="004D2EFC"/>
    <w:rsid w:val="004D31DC"/>
    <w:rsid w:val="004D3253"/>
    <w:rsid w:val="004D33A5"/>
    <w:rsid w:val="004D34C0"/>
    <w:rsid w:val="004D3668"/>
    <w:rsid w:val="004D369B"/>
    <w:rsid w:val="004D36B4"/>
    <w:rsid w:val="004D36E5"/>
    <w:rsid w:val="004D3763"/>
    <w:rsid w:val="004D3894"/>
    <w:rsid w:val="004D38E0"/>
    <w:rsid w:val="004D39EC"/>
    <w:rsid w:val="004D3ADF"/>
    <w:rsid w:val="004D3C13"/>
    <w:rsid w:val="004D3D68"/>
    <w:rsid w:val="004D3E03"/>
    <w:rsid w:val="004D3E16"/>
    <w:rsid w:val="004D3EC0"/>
    <w:rsid w:val="004D3F7C"/>
    <w:rsid w:val="004D4003"/>
    <w:rsid w:val="004D418A"/>
    <w:rsid w:val="004D4553"/>
    <w:rsid w:val="004D462E"/>
    <w:rsid w:val="004D475C"/>
    <w:rsid w:val="004D48CD"/>
    <w:rsid w:val="004D4AA0"/>
    <w:rsid w:val="004D4F66"/>
    <w:rsid w:val="004D4FAD"/>
    <w:rsid w:val="004D5062"/>
    <w:rsid w:val="004D5573"/>
    <w:rsid w:val="004D565E"/>
    <w:rsid w:val="004D56D1"/>
    <w:rsid w:val="004D5744"/>
    <w:rsid w:val="004D5BBC"/>
    <w:rsid w:val="004D5DEB"/>
    <w:rsid w:val="004D5E7D"/>
    <w:rsid w:val="004D6049"/>
    <w:rsid w:val="004D60CB"/>
    <w:rsid w:val="004D60E0"/>
    <w:rsid w:val="004D63A3"/>
    <w:rsid w:val="004D6533"/>
    <w:rsid w:val="004D6768"/>
    <w:rsid w:val="004D6968"/>
    <w:rsid w:val="004D6DE8"/>
    <w:rsid w:val="004D6E10"/>
    <w:rsid w:val="004D6F43"/>
    <w:rsid w:val="004D6F72"/>
    <w:rsid w:val="004D6F76"/>
    <w:rsid w:val="004D70F6"/>
    <w:rsid w:val="004D72D2"/>
    <w:rsid w:val="004D73AF"/>
    <w:rsid w:val="004D74AA"/>
    <w:rsid w:val="004D7663"/>
    <w:rsid w:val="004D7784"/>
    <w:rsid w:val="004D7B05"/>
    <w:rsid w:val="004D7C48"/>
    <w:rsid w:val="004D7C4B"/>
    <w:rsid w:val="004D7EF4"/>
    <w:rsid w:val="004D7FD7"/>
    <w:rsid w:val="004E003B"/>
    <w:rsid w:val="004E00D3"/>
    <w:rsid w:val="004E0238"/>
    <w:rsid w:val="004E024E"/>
    <w:rsid w:val="004E036A"/>
    <w:rsid w:val="004E045C"/>
    <w:rsid w:val="004E0648"/>
    <w:rsid w:val="004E07EC"/>
    <w:rsid w:val="004E08AD"/>
    <w:rsid w:val="004E0900"/>
    <w:rsid w:val="004E0A41"/>
    <w:rsid w:val="004E0B5E"/>
    <w:rsid w:val="004E0D4A"/>
    <w:rsid w:val="004E0E92"/>
    <w:rsid w:val="004E1399"/>
    <w:rsid w:val="004E1553"/>
    <w:rsid w:val="004E1700"/>
    <w:rsid w:val="004E199F"/>
    <w:rsid w:val="004E19BA"/>
    <w:rsid w:val="004E1D18"/>
    <w:rsid w:val="004E1FA5"/>
    <w:rsid w:val="004E20F3"/>
    <w:rsid w:val="004E2221"/>
    <w:rsid w:val="004E2495"/>
    <w:rsid w:val="004E283D"/>
    <w:rsid w:val="004E289B"/>
    <w:rsid w:val="004E2C6B"/>
    <w:rsid w:val="004E2CAD"/>
    <w:rsid w:val="004E2D95"/>
    <w:rsid w:val="004E2E01"/>
    <w:rsid w:val="004E3064"/>
    <w:rsid w:val="004E33DC"/>
    <w:rsid w:val="004E3467"/>
    <w:rsid w:val="004E356E"/>
    <w:rsid w:val="004E35D0"/>
    <w:rsid w:val="004E3657"/>
    <w:rsid w:val="004E3665"/>
    <w:rsid w:val="004E37F8"/>
    <w:rsid w:val="004E387B"/>
    <w:rsid w:val="004E39B2"/>
    <w:rsid w:val="004E3A05"/>
    <w:rsid w:val="004E3A7B"/>
    <w:rsid w:val="004E3ECB"/>
    <w:rsid w:val="004E4171"/>
    <w:rsid w:val="004E418A"/>
    <w:rsid w:val="004E4281"/>
    <w:rsid w:val="004E42CB"/>
    <w:rsid w:val="004E439C"/>
    <w:rsid w:val="004E442C"/>
    <w:rsid w:val="004E4769"/>
    <w:rsid w:val="004E4815"/>
    <w:rsid w:val="004E48C0"/>
    <w:rsid w:val="004E4A1B"/>
    <w:rsid w:val="004E4CB8"/>
    <w:rsid w:val="004E5239"/>
    <w:rsid w:val="004E54FB"/>
    <w:rsid w:val="004E560D"/>
    <w:rsid w:val="004E5675"/>
    <w:rsid w:val="004E5705"/>
    <w:rsid w:val="004E5928"/>
    <w:rsid w:val="004E5B20"/>
    <w:rsid w:val="004E5C6D"/>
    <w:rsid w:val="004E5E5B"/>
    <w:rsid w:val="004E5F27"/>
    <w:rsid w:val="004E6381"/>
    <w:rsid w:val="004E64CF"/>
    <w:rsid w:val="004E6570"/>
    <w:rsid w:val="004E6575"/>
    <w:rsid w:val="004E670E"/>
    <w:rsid w:val="004E6D50"/>
    <w:rsid w:val="004E6E28"/>
    <w:rsid w:val="004E6E48"/>
    <w:rsid w:val="004E73A7"/>
    <w:rsid w:val="004E7513"/>
    <w:rsid w:val="004E7715"/>
    <w:rsid w:val="004E7760"/>
    <w:rsid w:val="004E78DC"/>
    <w:rsid w:val="004E7ABE"/>
    <w:rsid w:val="004E7B15"/>
    <w:rsid w:val="004E7D8F"/>
    <w:rsid w:val="004E7EF8"/>
    <w:rsid w:val="004F01FF"/>
    <w:rsid w:val="004F023C"/>
    <w:rsid w:val="004F0487"/>
    <w:rsid w:val="004F06CB"/>
    <w:rsid w:val="004F074C"/>
    <w:rsid w:val="004F0805"/>
    <w:rsid w:val="004F09AC"/>
    <w:rsid w:val="004F09BA"/>
    <w:rsid w:val="004F0B00"/>
    <w:rsid w:val="004F0B27"/>
    <w:rsid w:val="004F0B75"/>
    <w:rsid w:val="004F0E0E"/>
    <w:rsid w:val="004F0E29"/>
    <w:rsid w:val="004F0E3A"/>
    <w:rsid w:val="004F0FF2"/>
    <w:rsid w:val="004F12A0"/>
    <w:rsid w:val="004F16BB"/>
    <w:rsid w:val="004F16DE"/>
    <w:rsid w:val="004F174D"/>
    <w:rsid w:val="004F1838"/>
    <w:rsid w:val="004F189E"/>
    <w:rsid w:val="004F1A07"/>
    <w:rsid w:val="004F1BC1"/>
    <w:rsid w:val="004F1D0E"/>
    <w:rsid w:val="004F1D78"/>
    <w:rsid w:val="004F1D9B"/>
    <w:rsid w:val="004F1DB4"/>
    <w:rsid w:val="004F1E01"/>
    <w:rsid w:val="004F1FFD"/>
    <w:rsid w:val="004F2029"/>
    <w:rsid w:val="004F2296"/>
    <w:rsid w:val="004F22D0"/>
    <w:rsid w:val="004F2525"/>
    <w:rsid w:val="004F273C"/>
    <w:rsid w:val="004F2779"/>
    <w:rsid w:val="004F27D0"/>
    <w:rsid w:val="004F280B"/>
    <w:rsid w:val="004F28B2"/>
    <w:rsid w:val="004F292E"/>
    <w:rsid w:val="004F2AB8"/>
    <w:rsid w:val="004F300C"/>
    <w:rsid w:val="004F3085"/>
    <w:rsid w:val="004F3158"/>
    <w:rsid w:val="004F319C"/>
    <w:rsid w:val="004F31AF"/>
    <w:rsid w:val="004F3734"/>
    <w:rsid w:val="004F373F"/>
    <w:rsid w:val="004F37A5"/>
    <w:rsid w:val="004F3991"/>
    <w:rsid w:val="004F3B0B"/>
    <w:rsid w:val="004F3D4C"/>
    <w:rsid w:val="004F3E24"/>
    <w:rsid w:val="004F41D5"/>
    <w:rsid w:val="004F427F"/>
    <w:rsid w:val="004F42F0"/>
    <w:rsid w:val="004F45C1"/>
    <w:rsid w:val="004F4686"/>
    <w:rsid w:val="004F46B5"/>
    <w:rsid w:val="004F46DF"/>
    <w:rsid w:val="004F46FE"/>
    <w:rsid w:val="004F4AA0"/>
    <w:rsid w:val="004F4B04"/>
    <w:rsid w:val="004F4C7C"/>
    <w:rsid w:val="004F4EBD"/>
    <w:rsid w:val="004F4F75"/>
    <w:rsid w:val="004F4FC3"/>
    <w:rsid w:val="004F5023"/>
    <w:rsid w:val="004F508B"/>
    <w:rsid w:val="004F5171"/>
    <w:rsid w:val="004F5173"/>
    <w:rsid w:val="004F52AC"/>
    <w:rsid w:val="004F53E9"/>
    <w:rsid w:val="004F5424"/>
    <w:rsid w:val="004F5643"/>
    <w:rsid w:val="004F56D8"/>
    <w:rsid w:val="004F579F"/>
    <w:rsid w:val="004F59F4"/>
    <w:rsid w:val="004F5A28"/>
    <w:rsid w:val="004F5B1B"/>
    <w:rsid w:val="004F5B93"/>
    <w:rsid w:val="004F5D03"/>
    <w:rsid w:val="004F5E22"/>
    <w:rsid w:val="004F5FF0"/>
    <w:rsid w:val="004F623E"/>
    <w:rsid w:val="004F62F2"/>
    <w:rsid w:val="004F6354"/>
    <w:rsid w:val="004F653C"/>
    <w:rsid w:val="004F685B"/>
    <w:rsid w:val="004F685F"/>
    <w:rsid w:val="004F6A2E"/>
    <w:rsid w:val="004F7023"/>
    <w:rsid w:val="004F7320"/>
    <w:rsid w:val="004F77A2"/>
    <w:rsid w:val="004F77A7"/>
    <w:rsid w:val="004F786E"/>
    <w:rsid w:val="004F78A0"/>
    <w:rsid w:val="004F7AC2"/>
    <w:rsid w:val="004F7DD6"/>
    <w:rsid w:val="004F7F9B"/>
    <w:rsid w:val="005000D5"/>
    <w:rsid w:val="0050016F"/>
    <w:rsid w:val="005001DA"/>
    <w:rsid w:val="005002C9"/>
    <w:rsid w:val="00500329"/>
    <w:rsid w:val="0050040B"/>
    <w:rsid w:val="00500479"/>
    <w:rsid w:val="0050054D"/>
    <w:rsid w:val="0050059D"/>
    <w:rsid w:val="005005C5"/>
    <w:rsid w:val="005005CC"/>
    <w:rsid w:val="00500759"/>
    <w:rsid w:val="00500C40"/>
    <w:rsid w:val="00500C92"/>
    <w:rsid w:val="00500E04"/>
    <w:rsid w:val="00500F60"/>
    <w:rsid w:val="00501089"/>
    <w:rsid w:val="005010DD"/>
    <w:rsid w:val="00501102"/>
    <w:rsid w:val="00501146"/>
    <w:rsid w:val="005013B9"/>
    <w:rsid w:val="0050141A"/>
    <w:rsid w:val="0050154E"/>
    <w:rsid w:val="00501616"/>
    <w:rsid w:val="005017CD"/>
    <w:rsid w:val="0050191C"/>
    <w:rsid w:val="0050196F"/>
    <w:rsid w:val="005019F6"/>
    <w:rsid w:val="00501A2A"/>
    <w:rsid w:val="00501EA5"/>
    <w:rsid w:val="00502066"/>
    <w:rsid w:val="00502187"/>
    <w:rsid w:val="005023FD"/>
    <w:rsid w:val="00502466"/>
    <w:rsid w:val="00502490"/>
    <w:rsid w:val="00502794"/>
    <w:rsid w:val="00502822"/>
    <w:rsid w:val="00502A22"/>
    <w:rsid w:val="00502A59"/>
    <w:rsid w:val="00502B0C"/>
    <w:rsid w:val="00502CC2"/>
    <w:rsid w:val="00502D90"/>
    <w:rsid w:val="00502E2F"/>
    <w:rsid w:val="00503035"/>
    <w:rsid w:val="00503095"/>
    <w:rsid w:val="005031AB"/>
    <w:rsid w:val="00503398"/>
    <w:rsid w:val="0050343E"/>
    <w:rsid w:val="0050348A"/>
    <w:rsid w:val="0050349F"/>
    <w:rsid w:val="005035E9"/>
    <w:rsid w:val="005036F3"/>
    <w:rsid w:val="00503774"/>
    <w:rsid w:val="00503807"/>
    <w:rsid w:val="0050382A"/>
    <w:rsid w:val="0050384A"/>
    <w:rsid w:val="0050389F"/>
    <w:rsid w:val="005039D9"/>
    <w:rsid w:val="00503A1E"/>
    <w:rsid w:val="00503CD6"/>
    <w:rsid w:val="00503D1B"/>
    <w:rsid w:val="0050455A"/>
    <w:rsid w:val="0050455E"/>
    <w:rsid w:val="005047DF"/>
    <w:rsid w:val="005049B0"/>
    <w:rsid w:val="00504AB4"/>
    <w:rsid w:val="00504C93"/>
    <w:rsid w:val="00504D1A"/>
    <w:rsid w:val="00504DD6"/>
    <w:rsid w:val="00504FA2"/>
    <w:rsid w:val="0050509F"/>
    <w:rsid w:val="005051B7"/>
    <w:rsid w:val="00505555"/>
    <w:rsid w:val="00505965"/>
    <w:rsid w:val="00505A27"/>
    <w:rsid w:val="00505A78"/>
    <w:rsid w:val="00505CA3"/>
    <w:rsid w:val="00505D74"/>
    <w:rsid w:val="00505F31"/>
    <w:rsid w:val="00506104"/>
    <w:rsid w:val="005066F6"/>
    <w:rsid w:val="00506784"/>
    <w:rsid w:val="005067CB"/>
    <w:rsid w:val="00506851"/>
    <w:rsid w:val="00506916"/>
    <w:rsid w:val="005069AA"/>
    <w:rsid w:val="00506C33"/>
    <w:rsid w:val="00506C57"/>
    <w:rsid w:val="00506EEA"/>
    <w:rsid w:val="00506F14"/>
    <w:rsid w:val="00506F43"/>
    <w:rsid w:val="005072EA"/>
    <w:rsid w:val="0050785F"/>
    <w:rsid w:val="0050792D"/>
    <w:rsid w:val="00507A0B"/>
    <w:rsid w:val="00507C67"/>
    <w:rsid w:val="00507D00"/>
    <w:rsid w:val="00507E6E"/>
    <w:rsid w:val="00507FC1"/>
    <w:rsid w:val="00510136"/>
    <w:rsid w:val="005104F3"/>
    <w:rsid w:val="0051055C"/>
    <w:rsid w:val="00510568"/>
    <w:rsid w:val="005106E9"/>
    <w:rsid w:val="00510709"/>
    <w:rsid w:val="005107C8"/>
    <w:rsid w:val="005107EC"/>
    <w:rsid w:val="00510838"/>
    <w:rsid w:val="00510853"/>
    <w:rsid w:val="005108E1"/>
    <w:rsid w:val="00510920"/>
    <w:rsid w:val="00510A31"/>
    <w:rsid w:val="00510AAB"/>
    <w:rsid w:val="00510AE0"/>
    <w:rsid w:val="00510C52"/>
    <w:rsid w:val="00510CFA"/>
    <w:rsid w:val="00510D90"/>
    <w:rsid w:val="00510E81"/>
    <w:rsid w:val="00510FD5"/>
    <w:rsid w:val="0051114A"/>
    <w:rsid w:val="0051122C"/>
    <w:rsid w:val="005113B2"/>
    <w:rsid w:val="0051187B"/>
    <w:rsid w:val="005118EE"/>
    <w:rsid w:val="00511A27"/>
    <w:rsid w:val="00511A30"/>
    <w:rsid w:val="00511ACE"/>
    <w:rsid w:val="00511BD3"/>
    <w:rsid w:val="00511D28"/>
    <w:rsid w:val="00511D3F"/>
    <w:rsid w:val="00511D95"/>
    <w:rsid w:val="00511DA9"/>
    <w:rsid w:val="00511E3D"/>
    <w:rsid w:val="00511F25"/>
    <w:rsid w:val="00512106"/>
    <w:rsid w:val="0051236F"/>
    <w:rsid w:val="0051244A"/>
    <w:rsid w:val="0051244E"/>
    <w:rsid w:val="005124BE"/>
    <w:rsid w:val="00512658"/>
    <w:rsid w:val="00512770"/>
    <w:rsid w:val="00512878"/>
    <w:rsid w:val="0051288F"/>
    <w:rsid w:val="00512963"/>
    <w:rsid w:val="00512983"/>
    <w:rsid w:val="005129B3"/>
    <w:rsid w:val="00512B22"/>
    <w:rsid w:val="00512B74"/>
    <w:rsid w:val="00512CDC"/>
    <w:rsid w:val="00512DEF"/>
    <w:rsid w:val="00512E37"/>
    <w:rsid w:val="00513037"/>
    <w:rsid w:val="0051315C"/>
    <w:rsid w:val="00513160"/>
    <w:rsid w:val="005131BA"/>
    <w:rsid w:val="0051329C"/>
    <w:rsid w:val="00513464"/>
    <w:rsid w:val="00513493"/>
    <w:rsid w:val="0051367A"/>
    <w:rsid w:val="00513780"/>
    <w:rsid w:val="00513991"/>
    <w:rsid w:val="00513A36"/>
    <w:rsid w:val="00513A5C"/>
    <w:rsid w:val="00513AD1"/>
    <w:rsid w:val="00513F60"/>
    <w:rsid w:val="005140F7"/>
    <w:rsid w:val="0051430D"/>
    <w:rsid w:val="00514381"/>
    <w:rsid w:val="005143B7"/>
    <w:rsid w:val="0051453C"/>
    <w:rsid w:val="00514684"/>
    <w:rsid w:val="0051480F"/>
    <w:rsid w:val="00514953"/>
    <w:rsid w:val="00514A58"/>
    <w:rsid w:val="00514BE2"/>
    <w:rsid w:val="00514F41"/>
    <w:rsid w:val="0051513A"/>
    <w:rsid w:val="0051517A"/>
    <w:rsid w:val="00515265"/>
    <w:rsid w:val="00515288"/>
    <w:rsid w:val="0051539B"/>
    <w:rsid w:val="00515451"/>
    <w:rsid w:val="00515458"/>
    <w:rsid w:val="005156BB"/>
    <w:rsid w:val="0051599B"/>
    <w:rsid w:val="005159F6"/>
    <w:rsid w:val="00515AC2"/>
    <w:rsid w:val="00515BC7"/>
    <w:rsid w:val="00515DB7"/>
    <w:rsid w:val="00515E22"/>
    <w:rsid w:val="00515FB9"/>
    <w:rsid w:val="00516122"/>
    <w:rsid w:val="00516289"/>
    <w:rsid w:val="00516323"/>
    <w:rsid w:val="00516359"/>
    <w:rsid w:val="00516A3D"/>
    <w:rsid w:val="00516B06"/>
    <w:rsid w:val="00516B7E"/>
    <w:rsid w:val="00516BED"/>
    <w:rsid w:val="00516D09"/>
    <w:rsid w:val="0051711E"/>
    <w:rsid w:val="00517329"/>
    <w:rsid w:val="00517364"/>
    <w:rsid w:val="005174D5"/>
    <w:rsid w:val="0051766C"/>
    <w:rsid w:val="00517682"/>
    <w:rsid w:val="005176D3"/>
    <w:rsid w:val="005176E1"/>
    <w:rsid w:val="005179C1"/>
    <w:rsid w:val="00517A63"/>
    <w:rsid w:val="00517AE0"/>
    <w:rsid w:val="00517C9A"/>
    <w:rsid w:val="00517DCD"/>
    <w:rsid w:val="00517E4F"/>
    <w:rsid w:val="005205BC"/>
    <w:rsid w:val="00520868"/>
    <w:rsid w:val="00520919"/>
    <w:rsid w:val="00520944"/>
    <w:rsid w:val="005209D2"/>
    <w:rsid w:val="00520A1E"/>
    <w:rsid w:val="00520B2E"/>
    <w:rsid w:val="00520DB6"/>
    <w:rsid w:val="00520E1D"/>
    <w:rsid w:val="005210E7"/>
    <w:rsid w:val="005211A6"/>
    <w:rsid w:val="00521361"/>
    <w:rsid w:val="005214A1"/>
    <w:rsid w:val="00521500"/>
    <w:rsid w:val="0052162A"/>
    <w:rsid w:val="00521665"/>
    <w:rsid w:val="005216AC"/>
    <w:rsid w:val="0052176C"/>
    <w:rsid w:val="00521849"/>
    <w:rsid w:val="00521B57"/>
    <w:rsid w:val="00521CA6"/>
    <w:rsid w:val="00521F22"/>
    <w:rsid w:val="00522227"/>
    <w:rsid w:val="00522402"/>
    <w:rsid w:val="0052257A"/>
    <w:rsid w:val="005227CF"/>
    <w:rsid w:val="00522964"/>
    <w:rsid w:val="00522B64"/>
    <w:rsid w:val="00522BC6"/>
    <w:rsid w:val="0052301E"/>
    <w:rsid w:val="005230B1"/>
    <w:rsid w:val="005231ED"/>
    <w:rsid w:val="00523284"/>
    <w:rsid w:val="005232F8"/>
    <w:rsid w:val="005233A4"/>
    <w:rsid w:val="00523434"/>
    <w:rsid w:val="00523594"/>
    <w:rsid w:val="0052359C"/>
    <w:rsid w:val="0052362F"/>
    <w:rsid w:val="00523670"/>
    <w:rsid w:val="0052379D"/>
    <w:rsid w:val="00523914"/>
    <w:rsid w:val="00523A32"/>
    <w:rsid w:val="00523A97"/>
    <w:rsid w:val="00523C8A"/>
    <w:rsid w:val="00523CB8"/>
    <w:rsid w:val="00523FC8"/>
    <w:rsid w:val="0052421B"/>
    <w:rsid w:val="005243C9"/>
    <w:rsid w:val="00524604"/>
    <w:rsid w:val="005246C5"/>
    <w:rsid w:val="00524719"/>
    <w:rsid w:val="00524863"/>
    <w:rsid w:val="00524980"/>
    <w:rsid w:val="005249BE"/>
    <w:rsid w:val="005249E8"/>
    <w:rsid w:val="00524A26"/>
    <w:rsid w:val="00524BFE"/>
    <w:rsid w:val="00524C75"/>
    <w:rsid w:val="00524E45"/>
    <w:rsid w:val="00524FE4"/>
    <w:rsid w:val="00525053"/>
    <w:rsid w:val="00525060"/>
    <w:rsid w:val="00525196"/>
    <w:rsid w:val="00525290"/>
    <w:rsid w:val="005252B8"/>
    <w:rsid w:val="0052531D"/>
    <w:rsid w:val="00525466"/>
    <w:rsid w:val="0052573E"/>
    <w:rsid w:val="00525967"/>
    <w:rsid w:val="00525995"/>
    <w:rsid w:val="00525DB7"/>
    <w:rsid w:val="00525FED"/>
    <w:rsid w:val="0052609B"/>
    <w:rsid w:val="005261D2"/>
    <w:rsid w:val="005262FC"/>
    <w:rsid w:val="005269FF"/>
    <w:rsid w:val="00526A0A"/>
    <w:rsid w:val="00526B0B"/>
    <w:rsid w:val="00526D91"/>
    <w:rsid w:val="00526F4F"/>
    <w:rsid w:val="00527021"/>
    <w:rsid w:val="005272C0"/>
    <w:rsid w:val="00527436"/>
    <w:rsid w:val="0052744B"/>
    <w:rsid w:val="00527482"/>
    <w:rsid w:val="0052757E"/>
    <w:rsid w:val="005275CB"/>
    <w:rsid w:val="0052774A"/>
    <w:rsid w:val="0052780F"/>
    <w:rsid w:val="005278FC"/>
    <w:rsid w:val="005279C8"/>
    <w:rsid w:val="00527A7D"/>
    <w:rsid w:val="00527B90"/>
    <w:rsid w:val="00527BD5"/>
    <w:rsid w:val="00527E48"/>
    <w:rsid w:val="00527EE2"/>
    <w:rsid w:val="00530535"/>
    <w:rsid w:val="00530998"/>
    <w:rsid w:val="00530A67"/>
    <w:rsid w:val="00530B67"/>
    <w:rsid w:val="00530D6C"/>
    <w:rsid w:val="005313B6"/>
    <w:rsid w:val="005313D1"/>
    <w:rsid w:val="00531436"/>
    <w:rsid w:val="00531480"/>
    <w:rsid w:val="0053161F"/>
    <w:rsid w:val="00531639"/>
    <w:rsid w:val="00531931"/>
    <w:rsid w:val="005319E9"/>
    <w:rsid w:val="00531CC8"/>
    <w:rsid w:val="00531D60"/>
    <w:rsid w:val="00531EE1"/>
    <w:rsid w:val="00531F1D"/>
    <w:rsid w:val="00531FDF"/>
    <w:rsid w:val="00531FE7"/>
    <w:rsid w:val="00532026"/>
    <w:rsid w:val="00532038"/>
    <w:rsid w:val="00532241"/>
    <w:rsid w:val="00532308"/>
    <w:rsid w:val="0053237F"/>
    <w:rsid w:val="0053253E"/>
    <w:rsid w:val="00532A48"/>
    <w:rsid w:val="00533392"/>
    <w:rsid w:val="00533430"/>
    <w:rsid w:val="00533607"/>
    <w:rsid w:val="005337F2"/>
    <w:rsid w:val="0053381E"/>
    <w:rsid w:val="005338EC"/>
    <w:rsid w:val="00533CAB"/>
    <w:rsid w:val="00533FAC"/>
    <w:rsid w:val="0053412D"/>
    <w:rsid w:val="00534447"/>
    <w:rsid w:val="0053451D"/>
    <w:rsid w:val="005348DE"/>
    <w:rsid w:val="005348F8"/>
    <w:rsid w:val="00534915"/>
    <w:rsid w:val="00534990"/>
    <w:rsid w:val="00534B93"/>
    <w:rsid w:val="00534BA7"/>
    <w:rsid w:val="00534F19"/>
    <w:rsid w:val="00535051"/>
    <w:rsid w:val="005351A9"/>
    <w:rsid w:val="005353B9"/>
    <w:rsid w:val="005354B0"/>
    <w:rsid w:val="00535641"/>
    <w:rsid w:val="00535840"/>
    <w:rsid w:val="005358B0"/>
    <w:rsid w:val="005358D6"/>
    <w:rsid w:val="005359B4"/>
    <w:rsid w:val="005359F0"/>
    <w:rsid w:val="00535A04"/>
    <w:rsid w:val="00535CE8"/>
    <w:rsid w:val="00535E31"/>
    <w:rsid w:val="00535EE1"/>
    <w:rsid w:val="00535F0F"/>
    <w:rsid w:val="00536167"/>
    <w:rsid w:val="0053620A"/>
    <w:rsid w:val="00536244"/>
    <w:rsid w:val="0053625F"/>
    <w:rsid w:val="005364F4"/>
    <w:rsid w:val="0053664F"/>
    <w:rsid w:val="00536715"/>
    <w:rsid w:val="005368B5"/>
    <w:rsid w:val="005369FE"/>
    <w:rsid w:val="00536B0F"/>
    <w:rsid w:val="00536BFA"/>
    <w:rsid w:val="00536C4D"/>
    <w:rsid w:val="00536E32"/>
    <w:rsid w:val="00536EE9"/>
    <w:rsid w:val="0053707F"/>
    <w:rsid w:val="0053723D"/>
    <w:rsid w:val="005372F3"/>
    <w:rsid w:val="0053738C"/>
    <w:rsid w:val="00537442"/>
    <w:rsid w:val="0053747D"/>
    <w:rsid w:val="005374A8"/>
    <w:rsid w:val="005376BF"/>
    <w:rsid w:val="00537798"/>
    <w:rsid w:val="00537972"/>
    <w:rsid w:val="0053797A"/>
    <w:rsid w:val="005379C9"/>
    <w:rsid w:val="00537A1E"/>
    <w:rsid w:val="00537ADA"/>
    <w:rsid w:val="00537E15"/>
    <w:rsid w:val="00537ED8"/>
    <w:rsid w:val="005402C0"/>
    <w:rsid w:val="00540376"/>
    <w:rsid w:val="005403C4"/>
    <w:rsid w:val="0054040F"/>
    <w:rsid w:val="00540553"/>
    <w:rsid w:val="00540783"/>
    <w:rsid w:val="005407EF"/>
    <w:rsid w:val="00540849"/>
    <w:rsid w:val="005408B7"/>
    <w:rsid w:val="00540BA7"/>
    <w:rsid w:val="00540D96"/>
    <w:rsid w:val="0054105F"/>
    <w:rsid w:val="00541366"/>
    <w:rsid w:val="0054139C"/>
    <w:rsid w:val="005413CA"/>
    <w:rsid w:val="005414AC"/>
    <w:rsid w:val="0054172C"/>
    <w:rsid w:val="0054189F"/>
    <w:rsid w:val="00541941"/>
    <w:rsid w:val="005419A3"/>
    <w:rsid w:val="005419D3"/>
    <w:rsid w:val="00541A56"/>
    <w:rsid w:val="00541A5C"/>
    <w:rsid w:val="00541C56"/>
    <w:rsid w:val="0054209B"/>
    <w:rsid w:val="005421E2"/>
    <w:rsid w:val="005421EB"/>
    <w:rsid w:val="005423AA"/>
    <w:rsid w:val="005423CC"/>
    <w:rsid w:val="00542466"/>
    <w:rsid w:val="0054247A"/>
    <w:rsid w:val="00542626"/>
    <w:rsid w:val="00542713"/>
    <w:rsid w:val="00542773"/>
    <w:rsid w:val="0054279C"/>
    <w:rsid w:val="00542A7D"/>
    <w:rsid w:val="00542AEA"/>
    <w:rsid w:val="00542B37"/>
    <w:rsid w:val="00542BF5"/>
    <w:rsid w:val="00542DD8"/>
    <w:rsid w:val="00543082"/>
    <w:rsid w:val="005431DA"/>
    <w:rsid w:val="0054339B"/>
    <w:rsid w:val="00543648"/>
    <w:rsid w:val="005437C3"/>
    <w:rsid w:val="005439A2"/>
    <w:rsid w:val="00543A15"/>
    <w:rsid w:val="00543AA5"/>
    <w:rsid w:val="00543BF5"/>
    <w:rsid w:val="00543C48"/>
    <w:rsid w:val="00544202"/>
    <w:rsid w:val="005443CC"/>
    <w:rsid w:val="00544585"/>
    <w:rsid w:val="00544597"/>
    <w:rsid w:val="005445E1"/>
    <w:rsid w:val="00544773"/>
    <w:rsid w:val="005448C9"/>
    <w:rsid w:val="0054491E"/>
    <w:rsid w:val="00544A58"/>
    <w:rsid w:val="00544C47"/>
    <w:rsid w:val="005450B3"/>
    <w:rsid w:val="00545275"/>
    <w:rsid w:val="00545421"/>
    <w:rsid w:val="0054587D"/>
    <w:rsid w:val="005458DF"/>
    <w:rsid w:val="00545E4F"/>
    <w:rsid w:val="00545EFC"/>
    <w:rsid w:val="00546146"/>
    <w:rsid w:val="00546159"/>
    <w:rsid w:val="005461F6"/>
    <w:rsid w:val="00546277"/>
    <w:rsid w:val="005464FF"/>
    <w:rsid w:val="005467C3"/>
    <w:rsid w:val="00546954"/>
    <w:rsid w:val="0054698A"/>
    <w:rsid w:val="00546A14"/>
    <w:rsid w:val="00546A22"/>
    <w:rsid w:val="00546D30"/>
    <w:rsid w:val="00546EB5"/>
    <w:rsid w:val="00546F71"/>
    <w:rsid w:val="00546FE2"/>
    <w:rsid w:val="00547039"/>
    <w:rsid w:val="00547183"/>
    <w:rsid w:val="00547407"/>
    <w:rsid w:val="0054744D"/>
    <w:rsid w:val="00547859"/>
    <w:rsid w:val="0054786F"/>
    <w:rsid w:val="005478E0"/>
    <w:rsid w:val="00547901"/>
    <w:rsid w:val="00547A1E"/>
    <w:rsid w:val="0055006A"/>
    <w:rsid w:val="00550123"/>
    <w:rsid w:val="0055048B"/>
    <w:rsid w:val="005504D5"/>
    <w:rsid w:val="00550511"/>
    <w:rsid w:val="00550550"/>
    <w:rsid w:val="005506F3"/>
    <w:rsid w:val="00550760"/>
    <w:rsid w:val="00550818"/>
    <w:rsid w:val="00550867"/>
    <w:rsid w:val="005509BF"/>
    <w:rsid w:val="005509E2"/>
    <w:rsid w:val="00550B5E"/>
    <w:rsid w:val="00550BC4"/>
    <w:rsid w:val="00550C12"/>
    <w:rsid w:val="00550C26"/>
    <w:rsid w:val="00550CBE"/>
    <w:rsid w:val="00551243"/>
    <w:rsid w:val="00551339"/>
    <w:rsid w:val="0055168C"/>
    <w:rsid w:val="005516E6"/>
    <w:rsid w:val="005518BD"/>
    <w:rsid w:val="00551BA4"/>
    <w:rsid w:val="00551C18"/>
    <w:rsid w:val="00551C32"/>
    <w:rsid w:val="00551C75"/>
    <w:rsid w:val="00552014"/>
    <w:rsid w:val="005521CA"/>
    <w:rsid w:val="00552217"/>
    <w:rsid w:val="0055235C"/>
    <w:rsid w:val="005524B8"/>
    <w:rsid w:val="00552549"/>
    <w:rsid w:val="00552607"/>
    <w:rsid w:val="0055286A"/>
    <w:rsid w:val="00552901"/>
    <w:rsid w:val="00552A6D"/>
    <w:rsid w:val="00552E89"/>
    <w:rsid w:val="00552FCD"/>
    <w:rsid w:val="00552FFF"/>
    <w:rsid w:val="00553015"/>
    <w:rsid w:val="005530CA"/>
    <w:rsid w:val="005535D4"/>
    <w:rsid w:val="0055363A"/>
    <w:rsid w:val="00553731"/>
    <w:rsid w:val="00553915"/>
    <w:rsid w:val="00553B8D"/>
    <w:rsid w:val="00553C21"/>
    <w:rsid w:val="00553C41"/>
    <w:rsid w:val="00553C59"/>
    <w:rsid w:val="00553C62"/>
    <w:rsid w:val="00553D18"/>
    <w:rsid w:val="00553EE9"/>
    <w:rsid w:val="00553F83"/>
    <w:rsid w:val="00554218"/>
    <w:rsid w:val="005542E5"/>
    <w:rsid w:val="00554303"/>
    <w:rsid w:val="0055434A"/>
    <w:rsid w:val="0055448A"/>
    <w:rsid w:val="005544C3"/>
    <w:rsid w:val="00554637"/>
    <w:rsid w:val="00554A19"/>
    <w:rsid w:val="00554A64"/>
    <w:rsid w:val="00554AD5"/>
    <w:rsid w:val="00554B13"/>
    <w:rsid w:val="00554C37"/>
    <w:rsid w:val="00554DC7"/>
    <w:rsid w:val="005550D5"/>
    <w:rsid w:val="005552D2"/>
    <w:rsid w:val="00555449"/>
    <w:rsid w:val="005555AE"/>
    <w:rsid w:val="00555623"/>
    <w:rsid w:val="005557B8"/>
    <w:rsid w:val="00555AB6"/>
    <w:rsid w:val="00556031"/>
    <w:rsid w:val="005560B2"/>
    <w:rsid w:val="005560BB"/>
    <w:rsid w:val="0055618B"/>
    <w:rsid w:val="00556216"/>
    <w:rsid w:val="0055623C"/>
    <w:rsid w:val="00556721"/>
    <w:rsid w:val="005567AE"/>
    <w:rsid w:val="00556853"/>
    <w:rsid w:val="0055693F"/>
    <w:rsid w:val="005569D5"/>
    <w:rsid w:val="00556B9A"/>
    <w:rsid w:val="00556BC2"/>
    <w:rsid w:val="00556BE7"/>
    <w:rsid w:val="00556C86"/>
    <w:rsid w:val="00556D21"/>
    <w:rsid w:val="0055703F"/>
    <w:rsid w:val="00557057"/>
    <w:rsid w:val="005573C3"/>
    <w:rsid w:val="005574C7"/>
    <w:rsid w:val="00557651"/>
    <w:rsid w:val="00557751"/>
    <w:rsid w:val="00557947"/>
    <w:rsid w:val="0056006C"/>
    <w:rsid w:val="0056018B"/>
    <w:rsid w:val="005601C3"/>
    <w:rsid w:val="005602FF"/>
    <w:rsid w:val="005603B4"/>
    <w:rsid w:val="005605C0"/>
    <w:rsid w:val="005605FD"/>
    <w:rsid w:val="005607DA"/>
    <w:rsid w:val="005608D0"/>
    <w:rsid w:val="00560928"/>
    <w:rsid w:val="00560ACA"/>
    <w:rsid w:val="00560BF4"/>
    <w:rsid w:val="00560DF2"/>
    <w:rsid w:val="00560E6A"/>
    <w:rsid w:val="00560EE2"/>
    <w:rsid w:val="00560EEB"/>
    <w:rsid w:val="00560F62"/>
    <w:rsid w:val="005610E0"/>
    <w:rsid w:val="005612C4"/>
    <w:rsid w:val="0056147C"/>
    <w:rsid w:val="00561726"/>
    <w:rsid w:val="00561A64"/>
    <w:rsid w:val="00561B17"/>
    <w:rsid w:val="00561B8A"/>
    <w:rsid w:val="00561C85"/>
    <w:rsid w:val="00561E8C"/>
    <w:rsid w:val="005620B9"/>
    <w:rsid w:val="00562426"/>
    <w:rsid w:val="0056245A"/>
    <w:rsid w:val="00562499"/>
    <w:rsid w:val="0056254A"/>
    <w:rsid w:val="00562699"/>
    <w:rsid w:val="005627FC"/>
    <w:rsid w:val="00562950"/>
    <w:rsid w:val="00562972"/>
    <w:rsid w:val="00562BB0"/>
    <w:rsid w:val="00562E7B"/>
    <w:rsid w:val="00562F12"/>
    <w:rsid w:val="005634B1"/>
    <w:rsid w:val="00563524"/>
    <w:rsid w:val="005636BE"/>
    <w:rsid w:val="005636D1"/>
    <w:rsid w:val="005636E4"/>
    <w:rsid w:val="00563729"/>
    <w:rsid w:val="00563BAF"/>
    <w:rsid w:val="00563C42"/>
    <w:rsid w:val="00563CC4"/>
    <w:rsid w:val="00563D98"/>
    <w:rsid w:val="00563DDD"/>
    <w:rsid w:val="00563E4C"/>
    <w:rsid w:val="00563F21"/>
    <w:rsid w:val="0056403F"/>
    <w:rsid w:val="00564130"/>
    <w:rsid w:val="005644FD"/>
    <w:rsid w:val="00564536"/>
    <w:rsid w:val="0056456E"/>
    <w:rsid w:val="00564618"/>
    <w:rsid w:val="005647FA"/>
    <w:rsid w:val="005648C9"/>
    <w:rsid w:val="005648F3"/>
    <w:rsid w:val="0056490D"/>
    <w:rsid w:val="005649E3"/>
    <w:rsid w:val="00564D99"/>
    <w:rsid w:val="00564DE7"/>
    <w:rsid w:val="0056510F"/>
    <w:rsid w:val="0056515D"/>
    <w:rsid w:val="00565412"/>
    <w:rsid w:val="00565534"/>
    <w:rsid w:val="00565591"/>
    <w:rsid w:val="005655F7"/>
    <w:rsid w:val="0056578B"/>
    <w:rsid w:val="005657AA"/>
    <w:rsid w:val="005657E2"/>
    <w:rsid w:val="00565A5F"/>
    <w:rsid w:val="00565AFE"/>
    <w:rsid w:val="00565C8C"/>
    <w:rsid w:val="00566042"/>
    <w:rsid w:val="005660E0"/>
    <w:rsid w:val="00566123"/>
    <w:rsid w:val="00566159"/>
    <w:rsid w:val="00566595"/>
    <w:rsid w:val="005667EE"/>
    <w:rsid w:val="00566BAF"/>
    <w:rsid w:val="00566CAA"/>
    <w:rsid w:val="00566CFB"/>
    <w:rsid w:val="00566EEA"/>
    <w:rsid w:val="00567019"/>
    <w:rsid w:val="00567058"/>
    <w:rsid w:val="005670F2"/>
    <w:rsid w:val="0056718D"/>
    <w:rsid w:val="005671A8"/>
    <w:rsid w:val="005671DE"/>
    <w:rsid w:val="0056726D"/>
    <w:rsid w:val="00567315"/>
    <w:rsid w:val="005674B8"/>
    <w:rsid w:val="00567631"/>
    <w:rsid w:val="00567697"/>
    <w:rsid w:val="0056796E"/>
    <w:rsid w:val="005679A5"/>
    <w:rsid w:val="005679BD"/>
    <w:rsid w:val="00567A80"/>
    <w:rsid w:val="00567AA2"/>
    <w:rsid w:val="00567ABB"/>
    <w:rsid w:val="00567AD9"/>
    <w:rsid w:val="00567B8F"/>
    <w:rsid w:val="00567CA7"/>
    <w:rsid w:val="00567CB6"/>
    <w:rsid w:val="00567D7B"/>
    <w:rsid w:val="00567E54"/>
    <w:rsid w:val="00567F62"/>
    <w:rsid w:val="00567F9F"/>
    <w:rsid w:val="00567FB0"/>
    <w:rsid w:val="00570051"/>
    <w:rsid w:val="00570205"/>
    <w:rsid w:val="00570484"/>
    <w:rsid w:val="00570780"/>
    <w:rsid w:val="005707B9"/>
    <w:rsid w:val="00570958"/>
    <w:rsid w:val="005709A4"/>
    <w:rsid w:val="00570BF0"/>
    <w:rsid w:val="00570CA1"/>
    <w:rsid w:val="00570E0E"/>
    <w:rsid w:val="00570FCF"/>
    <w:rsid w:val="00570FF2"/>
    <w:rsid w:val="0057108F"/>
    <w:rsid w:val="00571161"/>
    <w:rsid w:val="005716D6"/>
    <w:rsid w:val="00571860"/>
    <w:rsid w:val="00571D87"/>
    <w:rsid w:val="00571DCB"/>
    <w:rsid w:val="00571E75"/>
    <w:rsid w:val="00571EF4"/>
    <w:rsid w:val="0057219C"/>
    <w:rsid w:val="005722FC"/>
    <w:rsid w:val="00572357"/>
    <w:rsid w:val="00572494"/>
    <w:rsid w:val="00572503"/>
    <w:rsid w:val="00572575"/>
    <w:rsid w:val="005726DB"/>
    <w:rsid w:val="005728A7"/>
    <w:rsid w:val="005729B1"/>
    <w:rsid w:val="00572BA8"/>
    <w:rsid w:val="00572C77"/>
    <w:rsid w:val="00572FDF"/>
    <w:rsid w:val="00572FE2"/>
    <w:rsid w:val="0057311C"/>
    <w:rsid w:val="0057329C"/>
    <w:rsid w:val="005736B8"/>
    <w:rsid w:val="0057388F"/>
    <w:rsid w:val="00573942"/>
    <w:rsid w:val="00573C25"/>
    <w:rsid w:val="00573F62"/>
    <w:rsid w:val="005740CB"/>
    <w:rsid w:val="00574432"/>
    <w:rsid w:val="005744ED"/>
    <w:rsid w:val="00574512"/>
    <w:rsid w:val="00574748"/>
    <w:rsid w:val="00574964"/>
    <w:rsid w:val="00574AFA"/>
    <w:rsid w:val="00574E01"/>
    <w:rsid w:val="00574F4A"/>
    <w:rsid w:val="005750F3"/>
    <w:rsid w:val="005752E7"/>
    <w:rsid w:val="00575469"/>
    <w:rsid w:val="00575660"/>
    <w:rsid w:val="00575947"/>
    <w:rsid w:val="005759B2"/>
    <w:rsid w:val="005759DE"/>
    <w:rsid w:val="00575AA1"/>
    <w:rsid w:val="00575AF5"/>
    <w:rsid w:val="00575B81"/>
    <w:rsid w:val="00575CC4"/>
    <w:rsid w:val="00575CD0"/>
    <w:rsid w:val="00575F2B"/>
    <w:rsid w:val="0057612B"/>
    <w:rsid w:val="005762E8"/>
    <w:rsid w:val="0057642A"/>
    <w:rsid w:val="00576458"/>
    <w:rsid w:val="00576758"/>
    <w:rsid w:val="00576797"/>
    <w:rsid w:val="005767D5"/>
    <w:rsid w:val="00576B8C"/>
    <w:rsid w:val="00576F16"/>
    <w:rsid w:val="00576F70"/>
    <w:rsid w:val="00577005"/>
    <w:rsid w:val="0057724F"/>
    <w:rsid w:val="00577401"/>
    <w:rsid w:val="00577675"/>
    <w:rsid w:val="005778F2"/>
    <w:rsid w:val="00577A75"/>
    <w:rsid w:val="00577B85"/>
    <w:rsid w:val="00577C30"/>
    <w:rsid w:val="00577C6C"/>
    <w:rsid w:val="00577D17"/>
    <w:rsid w:val="00577E6E"/>
    <w:rsid w:val="005801D2"/>
    <w:rsid w:val="005802A9"/>
    <w:rsid w:val="005803BC"/>
    <w:rsid w:val="00580463"/>
    <w:rsid w:val="0058098C"/>
    <w:rsid w:val="00580D35"/>
    <w:rsid w:val="0058105F"/>
    <w:rsid w:val="00581089"/>
    <w:rsid w:val="0058115A"/>
    <w:rsid w:val="00581337"/>
    <w:rsid w:val="0058145D"/>
    <w:rsid w:val="0058148E"/>
    <w:rsid w:val="0058148F"/>
    <w:rsid w:val="00581581"/>
    <w:rsid w:val="005816D2"/>
    <w:rsid w:val="0058170D"/>
    <w:rsid w:val="00581C28"/>
    <w:rsid w:val="00581C78"/>
    <w:rsid w:val="00581C92"/>
    <w:rsid w:val="00581E72"/>
    <w:rsid w:val="00582121"/>
    <w:rsid w:val="00582480"/>
    <w:rsid w:val="0058250E"/>
    <w:rsid w:val="00582542"/>
    <w:rsid w:val="00582591"/>
    <w:rsid w:val="005825E5"/>
    <w:rsid w:val="005829DD"/>
    <w:rsid w:val="00582C1C"/>
    <w:rsid w:val="00582C7A"/>
    <w:rsid w:val="00582D36"/>
    <w:rsid w:val="00582FB4"/>
    <w:rsid w:val="00583384"/>
    <w:rsid w:val="005833AA"/>
    <w:rsid w:val="005834D0"/>
    <w:rsid w:val="00583A74"/>
    <w:rsid w:val="00583AAA"/>
    <w:rsid w:val="00583CCD"/>
    <w:rsid w:val="00583D99"/>
    <w:rsid w:val="00583EBB"/>
    <w:rsid w:val="00583EEC"/>
    <w:rsid w:val="00584041"/>
    <w:rsid w:val="0058411D"/>
    <w:rsid w:val="00584238"/>
    <w:rsid w:val="00584263"/>
    <w:rsid w:val="005843FA"/>
    <w:rsid w:val="00584414"/>
    <w:rsid w:val="00584531"/>
    <w:rsid w:val="0058459F"/>
    <w:rsid w:val="005848D0"/>
    <w:rsid w:val="005849A8"/>
    <w:rsid w:val="005849B7"/>
    <w:rsid w:val="00584A32"/>
    <w:rsid w:val="00584B10"/>
    <w:rsid w:val="00584B2C"/>
    <w:rsid w:val="00584BF5"/>
    <w:rsid w:val="00584C44"/>
    <w:rsid w:val="00584C87"/>
    <w:rsid w:val="00584EDC"/>
    <w:rsid w:val="00585231"/>
    <w:rsid w:val="00585756"/>
    <w:rsid w:val="00585823"/>
    <w:rsid w:val="00585938"/>
    <w:rsid w:val="00585A4A"/>
    <w:rsid w:val="00585D22"/>
    <w:rsid w:val="00585D5F"/>
    <w:rsid w:val="00586087"/>
    <w:rsid w:val="00586159"/>
    <w:rsid w:val="00586311"/>
    <w:rsid w:val="005864B8"/>
    <w:rsid w:val="00586533"/>
    <w:rsid w:val="0058675D"/>
    <w:rsid w:val="0058690E"/>
    <w:rsid w:val="00586973"/>
    <w:rsid w:val="005869F6"/>
    <w:rsid w:val="00586B15"/>
    <w:rsid w:val="00586CEF"/>
    <w:rsid w:val="00586E35"/>
    <w:rsid w:val="0058706B"/>
    <w:rsid w:val="005871AF"/>
    <w:rsid w:val="00587302"/>
    <w:rsid w:val="005873C7"/>
    <w:rsid w:val="005873E3"/>
    <w:rsid w:val="005877BD"/>
    <w:rsid w:val="005879E5"/>
    <w:rsid w:val="005879FA"/>
    <w:rsid w:val="00587A02"/>
    <w:rsid w:val="00587A12"/>
    <w:rsid w:val="00587AFF"/>
    <w:rsid w:val="00587B64"/>
    <w:rsid w:val="00587BF2"/>
    <w:rsid w:val="00587D2A"/>
    <w:rsid w:val="00590038"/>
    <w:rsid w:val="0059008C"/>
    <w:rsid w:val="00590327"/>
    <w:rsid w:val="005905E1"/>
    <w:rsid w:val="005906DD"/>
    <w:rsid w:val="00590B3D"/>
    <w:rsid w:val="00590D6E"/>
    <w:rsid w:val="00590E00"/>
    <w:rsid w:val="00590EC8"/>
    <w:rsid w:val="00590ECE"/>
    <w:rsid w:val="00591021"/>
    <w:rsid w:val="00591299"/>
    <w:rsid w:val="00591310"/>
    <w:rsid w:val="00591442"/>
    <w:rsid w:val="00591593"/>
    <w:rsid w:val="00591683"/>
    <w:rsid w:val="005918CF"/>
    <w:rsid w:val="00591E85"/>
    <w:rsid w:val="00591EA3"/>
    <w:rsid w:val="00592075"/>
    <w:rsid w:val="00592260"/>
    <w:rsid w:val="00592575"/>
    <w:rsid w:val="005927A1"/>
    <w:rsid w:val="0059284A"/>
    <w:rsid w:val="00592B4E"/>
    <w:rsid w:val="00592B67"/>
    <w:rsid w:val="00592BCF"/>
    <w:rsid w:val="00592C63"/>
    <w:rsid w:val="00592C7E"/>
    <w:rsid w:val="00592D04"/>
    <w:rsid w:val="00592D85"/>
    <w:rsid w:val="00592F6E"/>
    <w:rsid w:val="00592F84"/>
    <w:rsid w:val="005930D3"/>
    <w:rsid w:val="00593534"/>
    <w:rsid w:val="00593544"/>
    <w:rsid w:val="00593798"/>
    <w:rsid w:val="005938D0"/>
    <w:rsid w:val="005939F7"/>
    <w:rsid w:val="00593A5F"/>
    <w:rsid w:val="00593E27"/>
    <w:rsid w:val="00593EFF"/>
    <w:rsid w:val="00594144"/>
    <w:rsid w:val="005941E6"/>
    <w:rsid w:val="00594202"/>
    <w:rsid w:val="00594236"/>
    <w:rsid w:val="0059423A"/>
    <w:rsid w:val="0059452B"/>
    <w:rsid w:val="00594604"/>
    <w:rsid w:val="005946FC"/>
    <w:rsid w:val="00594945"/>
    <w:rsid w:val="00594A97"/>
    <w:rsid w:val="00594B91"/>
    <w:rsid w:val="00594E6D"/>
    <w:rsid w:val="005950EB"/>
    <w:rsid w:val="00595273"/>
    <w:rsid w:val="00595397"/>
    <w:rsid w:val="005954A2"/>
    <w:rsid w:val="005954A5"/>
    <w:rsid w:val="0059576E"/>
    <w:rsid w:val="005957C7"/>
    <w:rsid w:val="005957F6"/>
    <w:rsid w:val="00595847"/>
    <w:rsid w:val="005958A7"/>
    <w:rsid w:val="00595A52"/>
    <w:rsid w:val="00595CF1"/>
    <w:rsid w:val="00595D17"/>
    <w:rsid w:val="00595E6B"/>
    <w:rsid w:val="00595FA6"/>
    <w:rsid w:val="00596455"/>
    <w:rsid w:val="00596536"/>
    <w:rsid w:val="00596620"/>
    <w:rsid w:val="00596691"/>
    <w:rsid w:val="005966D1"/>
    <w:rsid w:val="0059673C"/>
    <w:rsid w:val="00596747"/>
    <w:rsid w:val="005967D5"/>
    <w:rsid w:val="00596ACA"/>
    <w:rsid w:val="00596B0F"/>
    <w:rsid w:val="00596C47"/>
    <w:rsid w:val="00596C58"/>
    <w:rsid w:val="00596DBB"/>
    <w:rsid w:val="005970D4"/>
    <w:rsid w:val="00597148"/>
    <w:rsid w:val="00597251"/>
    <w:rsid w:val="005975E3"/>
    <w:rsid w:val="00597672"/>
    <w:rsid w:val="0059769A"/>
    <w:rsid w:val="005978A9"/>
    <w:rsid w:val="00597946"/>
    <w:rsid w:val="00597992"/>
    <w:rsid w:val="00597B9A"/>
    <w:rsid w:val="00597C21"/>
    <w:rsid w:val="00597C4D"/>
    <w:rsid w:val="00597CD1"/>
    <w:rsid w:val="00597E5D"/>
    <w:rsid w:val="005A0183"/>
    <w:rsid w:val="005A029F"/>
    <w:rsid w:val="005A0453"/>
    <w:rsid w:val="005A0599"/>
    <w:rsid w:val="005A09B6"/>
    <w:rsid w:val="005A0A01"/>
    <w:rsid w:val="005A0A26"/>
    <w:rsid w:val="005A0E17"/>
    <w:rsid w:val="005A0E76"/>
    <w:rsid w:val="005A0FF9"/>
    <w:rsid w:val="005A1173"/>
    <w:rsid w:val="005A1286"/>
    <w:rsid w:val="005A12D3"/>
    <w:rsid w:val="005A167F"/>
    <w:rsid w:val="005A1804"/>
    <w:rsid w:val="005A1840"/>
    <w:rsid w:val="005A187C"/>
    <w:rsid w:val="005A198E"/>
    <w:rsid w:val="005A19C8"/>
    <w:rsid w:val="005A1DE1"/>
    <w:rsid w:val="005A1E64"/>
    <w:rsid w:val="005A1F81"/>
    <w:rsid w:val="005A20E1"/>
    <w:rsid w:val="005A214B"/>
    <w:rsid w:val="005A2416"/>
    <w:rsid w:val="005A262C"/>
    <w:rsid w:val="005A2684"/>
    <w:rsid w:val="005A2731"/>
    <w:rsid w:val="005A28FE"/>
    <w:rsid w:val="005A291E"/>
    <w:rsid w:val="005A29A7"/>
    <w:rsid w:val="005A2C12"/>
    <w:rsid w:val="005A2DB6"/>
    <w:rsid w:val="005A3210"/>
    <w:rsid w:val="005A32F4"/>
    <w:rsid w:val="005A33F5"/>
    <w:rsid w:val="005A341B"/>
    <w:rsid w:val="005A3679"/>
    <w:rsid w:val="005A36DB"/>
    <w:rsid w:val="005A375A"/>
    <w:rsid w:val="005A3839"/>
    <w:rsid w:val="005A39DD"/>
    <w:rsid w:val="005A3A62"/>
    <w:rsid w:val="005A3BF1"/>
    <w:rsid w:val="005A3CA1"/>
    <w:rsid w:val="005A3D56"/>
    <w:rsid w:val="005A3D6A"/>
    <w:rsid w:val="005A3DA4"/>
    <w:rsid w:val="005A3E06"/>
    <w:rsid w:val="005A3EB7"/>
    <w:rsid w:val="005A404C"/>
    <w:rsid w:val="005A40BE"/>
    <w:rsid w:val="005A41B3"/>
    <w:rsid w:val="005A4242"/>
    <w:rsid w:val="005A43AA"/>
    <w:rsid w:val="005A45FE"/>
    <w:rsid w:val="005A47E6"/>
    <w:rsid w:val="005A4801"/>
    <w:rsid w:val="005A4814"/>
    <w:rsid w:val="005A4902"/>
    <w:rsid w:val="005A4F79"/>
    <w:rsid w:val="005A50C8"/>
    <w:rsid w:val="005A51E0"/>
    <w:rsid w:val="005A5288"/>
    <w:rsid w:val="005A53E2"/>
    <w:rsid w:val="005A5456"/>
    <w:rsid w:val="005A5608"/>
    <w:rsid w:val="005A566F"/>
    <w:rsid w:val="005A56CE"/>
    <w:rsid w:val="005A5733"/>
    <w:rsid w:val="005A5830"/>
    <w:rsid w:val="005A5877"/>
    <w:rsid w:val="005A5961"/>
    <w:rsid w:val="005A5CFE"/>
    <w:rsid w:val="005A5E85"/>
    <w:rsid w:val="005A5EAF"/>
    <w:rsid w:val="005A5F37"/>
    <w:rsid w:val="005A60A0"/>
    <w:rsid w:val="005A60B0"/>
    <w:rsid w:val="005A60DE"/>
    <w:rsid w:val="005A61A2"/>
    <w:rsid w:val="005A6500"/>
    <w:rsid w:val="005A6556"/>
    <w:rsid w:val="005A6574"/>
    <w:rsid w:val="005A676F"/>
    <w:rsid w:val="005A68C4"/>
    <w:rsid w:val="005A6B60"/>
    <w:rsid w:val="005A6D55"/>
    <w:rsid w:val="005A6DEA"/>
    <w:rsid w:val="005A6E51"/>
    <w:rsid w:val="005A6E65"/>
    <w:rsid w:val="005A6EDC"/>
    <w:rsid w:val="005A6FC8"/>
    <w:rsid w:val="005A704E"/>
    <w:rsid w:val="005A707D"/>
    <w:rsid w:val="005A7243"/>
    <w:rsid w:val="005A7423"/>
    <w:rsid w:val="005A76F5"/>
    <w:rsid w:val="005A77BD"/>
    <w:rsid w:val="005A7858"/>
    <w:rsid w:val="005A785F"/>
    <w:rsid w:val="005A7884"/>
    <w:rsid w:val="005A79FA"/>
    <w:rsid w:val="005A7B18"/>
    <w:rsid w:val="005A7CD4"/>
    <w:rsid w:val="005A7D6C"/>
    <w:rsid w:val="005A7F5F"/>
    <w:rsid w:val="005B00C4"/>
    <w:rsid w:val="005B059B"/>
    <w:rsid w:val="005B05E7"/>
    <w:rsid w:val="005B06D9"/>
    <w:rsid w:val="005B0B65"/>
    <w:rsid w:val="005B0DBD"/>
    <w:rsid w:val="005B0DF9"/>
    <w:rsid w:val="005B0FF1"/>
    <w:rsid w:val="005B0FF6"/>
    <w:rsid w:val="005B1363"/>
    <w:rsid w:val="005B13D6"/>
    <w:rsid w:val="005B1461"/>
    <w:rsid w:val="005B14C4"/>
    <w:rsid w:val="005B1557"/>
    <w:rsid w:val="005B15F8"/>
    <w:rsid w:val="005B1875"/>
    <w:rsid w:val="005B189A"/>
    <w:rsid w:val="005B19A0"/>
    <w:rsid w:val="005B19EC"/>
    <w:rsid w:val="005B1A75"/>
    <w:rsid w:val="005B1B6C"/>
    <w:rsid w:val="005B1D9E"/>
    <w:rsid w:val="005B1E42"/>
    <w:rsid w:val="005B1E66"/>
    <w:rsid w:val="005B2047"/>
    <w:rsid w:val="005B21F6"/>
    <w:rsid w:val="005B22BF"/>
    <w:rsid w:val="005B248A"/>
    <w:rsid w:val="005B24A8"/>
    <w:rsid w:val="005B257F"/>
    <w:rsid w:val="005B25B7"/>
    <w:rsid w:val="005B25F8"/>
    <w:rsid w:val="005B265A"/>
    <w:rsid w:val="005B2929"/>
    <w:rsid w:val="005B2949"/>
    <w:rsid w:val="005B2976"/>
    <w:rsid w:val="005B2A0E"/>
    <w:rsid w:val="005B2BBD"/>
    <w:rsid w:val="005B2C65"/>
    <w:rsid w:val="005B30F2"/>
    <w:rsid w:val="005B3399"/>
    <w:rsid w:val="005B34AF"/>
    <w:rsid w:val="005B35A6"/>
    <w:rsid w:val="005B3673"/>
    <w:rsid w:val="005B3929"/>
    <w:rsid w:val="005B3B1E"/>
    <w:rsid w:val="005B3BA5"/>
    <w:rsid w:val="005B3C14"/>
    <w:rsid w:val="005B3D12"/>
    <w:rsid w:val="005B3D3E"/>
    <w:rsid w:val="005B427A"/>
    <w:rsid w:val="005B4352"/>
    <w:rsid w:val="005B44BD"/>
    <w:rsid w:val="005B44E9"/>
    <w:rsid w:val="005B4694"/>
    <w:rsid w:val="005B48D6"/>
    <w:rsid w:val="005B4A0C"/>
    <w:rsid w:val="005B4A27"/>
    <w:rsid w:val="005B4A43"/>
    <w:rsid w:val="005B4A56"/>
    <w:rsid w:val="005B4A61"/>
    <w:rsid w:val="005B4A8D"/>
    <w:rsid w:val="005B4B62"/>
    <w:rsid w:val="005B4B98"/>
    <w:rsid w:val="005B4C4B"/>
    <w:rsid w:val="005B4CC7"/>
    <w:rsid w:val="005B500E"/>
    <w:rsid w:val="005B5071"/>
    <w:rsid w:val="005B50A2"/>
    <w:rsid w:val="005B51A5"/>
    <w:rsid w:val="005B53B5"/>
    <w:rsid w:val="005B540B"/>
    <w:rsid w:val="005B54CF"/>
    <w:rsid w:val="005B5501"/>
    <w:rsid w:val="005B554E"/>
    <w:rsid w:val="005B56EB"/>
    <w:rsid w:val="005B5783"/>
    <w:rsid w:val="005B57EA"/>
    <w:rsid w:val="005B57FC"/>
    <w:rsid w:val="005B5814"/>
    <w:rsid w:val="005B581E"/>
    <w:rsid w:val="005B583C"/>
    <w:rsid w:val="005B59C1"/>
    <w:rsid w:val="005B5A0E"/>
    <w:rsid w:val="005B5C0B"/>
    <w:rsid w:val="005B5C1B"/>
    <w:rsid w:val="005B5C74"/>
    <w:rsid w:val="005B62DF"/>
    <w:rsid w:val="005B6342"/>
    <w:rsid w:val="005B63B1"/>
    <w:rsid w:val="005B64F6"/>
    <w:rsid w:val="005B655E"/>
    <w:rsid w:val="005B6688"/>
    <w:rsid w:val="005B6771"/>
    <w:rsid w:val="005B67F7"/>
    <w:rsid w:val="005B6A22"/>
    <w:rsid w:val="005B6EAC"/>
    <w:rsid w:val="005B6ED6"/>
    <w:rsid w:val="005B706D"/>
    <w:rsid w:val="005B70B2"/>
    <w:rsid w:val="005B7185"/>
    <w:rsid w:val="005B722A"/>
    <w:rsid w:val="005B728D"/>
    <w:rsid w:val="005B7357"/>
    <w:rsid w:val="005B7365"/>
    <w:rsid w:val="005B766B"/>
    <w:rsid w:val="005B7700"/>
    <w:rsid w:val="005B7731"/>
    <w:rsid w:val="005B7934"/>
    <w:rsid w:val="005B7939"/>
    <w:rsid w:val="005B7955"/>
    <w:rsid w:val="005B7C53"/>
    <w:rsid w:val="005C006A"/>
    <w:rsid w:val="005C02CF"/>
    <w:rsid w:val="005C02D4"/>
    <w:rsid w:val="005C03AC"/>
    <w:rsid w:val="005C042D"/>
    <w:rsid w:val="005C04CF"/>
    <w:rsid w:val="005C05D5"/>
    <w:rsid w:val="005C063D"/>
    <w:rsid w:val="005C0A60"/>
    <w:rsid w:val="005C0ACA"/>
    <w:rsid w:val="005C0CE5"/>
    <w:rsid w:val="005C0D0C"/>
    <w:rsid w:val="005C0E6A"/>
    <w:rsid w:val="005C0E6B"/>
    <w:rsid w:val="005C0E75"/>
    <w:rsid w:val="005C0E7D"/>
    <w:rsid w:val="005C0F5D"/>
    <w:rsid w:val="005C0F80"/>
    <w:rsid w:val="005C0F9E"/>
    <w:rsid w:val="005C105C"/>
    <w:rsid w:val="005C122D"/>
    <w:rsid w:val="005C16BE"/>
    <w:rsid w:val="005C1CE9"/>
    <w:rsid w:val="005C1D15"/>
    <w:rsid w:val="005C1E2F"/>
    <w:rsid w:val="005C21EF"/>
    <w:rsid w:val="005C2307"/>
    <w:rsid w:val="005C24FE"/>
    <w:rsid w:val="005C27D6"/>
    <w:rsid w:val="005C2835"/>
    <w:rsid w:val="005C28E7"/>
    <w:rsid w:val="005C2913"/>
    <w:rsid w:val="005C2924"/>
    <w:rsid w:val="005C2A0B"/>
    <w:rsid w:val="005C2A48"/>
    <w:rsid w:val="005C2ACE"/>
    <w:rsid w:val="005C2CF9"/>
    <w:rsid w:val="005C2D62"/>
    <w:rsid w:val="005C2DF6"/>
    <w:rsid w:val="005C2F21"/>
    <w:rsid w:val="005C32AA"/>
    <w:rsid w:val="005C3477"/>
    <w:rsid w:val="005C34B4"/>
    <w:rsid w:val="005C3504"/>
    <w:rsid w:val="005C368D"/>
    <w:rsid w:val="005C3770"/>
    <w:rsid w:val="005C3775"/>
    <w:rsid w:val="005C3781"/>
    <w:rsid w:val="005C3959"/>
    <w:rsid w:val="005C3A39"/>
    <w:rsid w:val="005C3C38"/>
    <w:rsid w:val="005C3E86"/>
    <w:rsid w:val="005C3F30"/>
    <w:rsid w:val="005C3F5A"/>
    <w:rsid w:val="005C40B0"/>
    <w:rsid w:val="005C4236"/>
    <w:rsid w:val="005C43C2"/>
    <w:rsid w:val="005C4474"/>
    <w:rsid w:val="005C45D9"/>
    <w:rsid w:val="005C4866"/>
    <w:rsid w:val="005C4938"/>
    <w:rsid w:val="005C4BD2"/>
    <w:rsid w:val="005C4C7F"/>
    <w:rsid w:val="005C4E1E"/>
    <w:rsid w:val="005C4FD0"/>
    <w:rsid w:val="005C4FD5"/>
    <w:rsid w:val="005C51BF"/>
    <w:rsid w:val="005C5210"/>
    <w:rsid w:val="005C5387"/>
    <w:rsid w:val="005C590D"/>
    <w:rsid w:val="005C5D93"/>
    <w:rsid w:val="005C5F0C"/>
    <w:rsid w:val="005C5FE2"/>
    <w:rsid w:val="005C604E"/>
    <w:rsid w:val="005C6177"/>
    <w:rsid w:val="005C6248"/>
    <w:rsid w:val="005C62E1"/>
    <w:rsid w:val="005C64A4"/>
    <w:rsid w:val="005C6611"/>
    <w:rsid w:val="005C668A"/>
    <w:rsid w:val="005C6730"/>
    <w:rsid w:val="005C697C"/>
    <w:rsid w:val="005C6A14"/>
    <w:rsid w:val="005C6A3C"/>
    <w:rsid w:val="005C6A5A"/>
    <w:rsid w:val="005C6A5B"/>
    <w:rsid w:val="005C6A87"/>
    <w:rsid w:val="005C6C5D"/>
    <w:rsid w:val="005C6C6A"/>
    <w:rsid w:val="005C6CBB"/>
    <w:rsid w:val="005C71AA"/>
    <w:rsid w:val="005C7239"/>
    <w:rsid w:val="005C7342"/>
    <w:rsid w:val="005C73B4"/>
    <w:rsid w:val="005C74AD"/>
    <w:rsid w:val="005C7502"/>
    <w:rsid w:val="005C7582"/>
    <w:rsid w:val="005C75FE"/>
    <w:rsid w:val="005C760A"/>
    <w:rsid w:val="005C7772"/>
    <w:rsid w:val="005C789B"/>
    <w:rsid w:val="005C79C4"/>
    <w:rsid w:val="005C79CD"/>
    <w:rsid w:val="005C7A84"/>
    <w:rsid w:val="005C7A87"/>
    <w:rsid w:val="005C7AD3"/>
    <w:rsid w:val="005C7BC2"/>
    <w:rsid w:val="005C7BFE"/>
    <w:rsid w:val="005C7CB6"/>
    <w:rsid w:val="005D02C7"/>
    <w:rsid w:val="005D0344"/>
    <w:rsid w:val="005D04D9"/>
    <w:rsid w:val="005D0552"/>
    <w:rsid w:val="005D07CD"/>
    <w:rsid w:val="005D0849"/>
    <w:rsid w:val="005D084A"/>
    <w:rsid w:val="005D08B2"/>
    <w:rsid w:val="005D0A31"/>
    <w:rsid w:val="005D0A86"/>
    <w:rsid w:val="005D0C6A"/>
    <w:rsid w:val="005D0CE0"/>
    <w:rsid w:val="005D0EF1"/>
    <w:rsid w:val="005D0F0D"/>
    <w:rsid w:val="005D10DB"/>
    <w:rsid w:val="005D1248"/>
    <w:rsid w:val="005D12A7"/>
    <w:rsid w:val="005D141A"/>
    <w:rsid w:val="005D1486"/>
    <w:rsid w:val="005D14D6"/>
    <w:rsid w:val="005D165A"/>
    <w:rsid w:val="005D168D"/>
    <w:rsid w:val="005D1712"/>
    <w:rsid w:val="005D18F7"/>
    <w:rsid w:val="005D19C1"/>
    <w:rsid w:val="005D1A66"/>
    <w:rsid w:val="005D1D5F"/>
    <w:rsid w:val="005D208C"/>
    <w:rsid w:val="005D20B3"/>
    <w:rsid w:val="005D2515"/>
    <w:rsid w:val="005D25C0"/>
    <w:rsid w:val="005D274E"/>
    <w:rsid w:val="005D275C"/>
    <w:rsid w:val="005D2AAD"/>
    <w:rsid w:val="005D2C2A"/>
    <w:rsid w:val="005D2C56"/>
    <w:rsid w:val="005D2D12"/>
    <w:rsid w:val="005D2D83"/>
    <w:rsid w:val="005D2DF9"/>
    <w:rsid w:val="005D2E4F"/>
    <w:rsid w:val="005D2F34"/>
    <w:rsid w:val="005D30D8"/>
    <w:rsid w:val="005D32D9"/>
    <w:rsid w:val="005D37E8"/>
    <w:rsid w:val="005D3922"/>
    <w:rsid w:val="005D3998"/>
    <w:rsid w:val="005D3AA3"/>
    <w:rsid w:val="005D3C1B"/>
    <w:rsid w:val="005D3D5D"/>
    <w:rsid w:val="005D3E28"/>
    <w:rsid w:val="005D4025"/>
    <w:rsid w:val="005D40B6"/>
    <w:rsid w:val="005D40E3"/>
    <w:rsid w:val="005D4322"/>
    <w:rsid w:val="005D45BE"/>
    <w:rsid w:val="005D49DA"/>
    <w:rsid w:val="005D4BED"/>
    <w:rsid w:val="005D4FC0"/>
    <w:rsid w:val="005D4FFE"/>
    <w:rsid w:val="005D5098"/>
    <w:rsid w:val="005D50D0"/>
    <w:rsid w:val="005D5299"/>
    <w:rsid w:val="005D5305"/>
    <w:rsid w:val="005D56A6"/>
    <w:rsid w:val="005D5737"/>
    <w:rsid w:val="005D595B"/>
    <w:rsid w:val="005D5AF3"/>
    <w:rsid w:val="005D5B0A"/>
    <w:rsid w:val="005D5B39"/>
    <w:rsid w:val="005D5CA3"/>
    <w:rsid w:val="005D5CF4"/>
    <w:rsid w:val="005D5CFD"/>
    <w:rsid w:val="005D5E7F"/>
    <w:rsid w:val="005D5EFA"/>
    <w:rsid w:val="005D616E"/>
    <w:rsid w:val="005D62D1"/>
    <w:rsid w:val="005D679B"/>
    <w:rsid w:val="005D68C6"/>
    <w:rsid w:val="005D6914"/>
    <w:rsid w:val="005D6926"/>
    <w:rsid w:val="005D69C8"/>
    <w:rsid w:val="005D6BBA"/>
    <w:rsid w:val="005D6F3B"/>
    <w:rsid w:val="005D70E4"/>
    <w:rsid w:val="005D7267"/>
    <w:rsid w:val="005D7291"/>
    <w:rsid w:val="005D73E5"/>
    <w:rsid w:val="005D73ED"/>
    <w:rsid w:val="005D740F"/>
    <w:rsid w:val="005D7508"/>
    <w:rsid w:val="005D7543"/>
    <w:rsid w:val="005D7657"/>
    <w:rsid w:val="005D7736"/>
    <w:rsid w:val="005D77D7"/>
    <w:rsid w:val="005D798B"/>
    <w:rsid w:val="005D7A35"/>
    <w:rsid w:val="005D7A49"/>
    <w:rsid w:val="005D7BD7"/>
    <w:rsid w:val="005D7E03"/>
    <w:rsid w:val="005E00B6"/>
    <w:rsid w:val="005E00D9"/>
    <w:rsid w:val="005E029E"/>
    <w:rsid w:val="005E06DA"/>
    <w:rsid w:val="005E0718"/>
    <w:rsid w:val="005E074F"/>
    <w:rsid w:val="005E0881"/>
    <w:rsid w:val="005E08AE"/>
    <w:rsid w:val="005E093C"/>
    <w:rsid w:val="005E0B39"/>
    <w:rsid w:val="005E10BC"/>
    <w:rsid w:val="005E1123"/>
    <w:rsid w:val="005E124C"/>
    <w:rsid w:val="005E1269"/>
    <w:rsid w:val="005E13B6"/>
    <w:rsid w:val="005E158C"/>
    <w:rsid w:val="005E1661"/>
    <w:rsid w:val="005E167A"/>
    <w:rsid w:val="005E16C2"/>
    <w:rsid w:val="005E19EF"/>
    <w:rsid w:val="005E1AF3"/>
    <w:rsid w:val="005E1B22"/>
    <w:rsid w:val="005E1BE3"/>
    <w:rsid w:val="005E1C04"/>
    <w:rsid w:val="005E1D66"/>
    <w:rsid w:val="005E1E56"/>
    <w:rsid w:val="005E1F18"/>
    <w:rsid w:val="005E1F37"/>
    <w:rsid w:val="005E215B"/>
    <w:rsid w:val="005E23D3"/>
    <w:rsid w:val="005E23ED"/>
    <w:rsid w:val="005E2880"/>
    <w:rsid w:val="005E2925"/>
    <w:rsid w:val="005E2A1C"/>
    <w:rsid w:val="005E2BB9"/>
    <w:rsid w:val="005E33B7"/>
    <w:rsid w:val="005E33C9"/>
    <w:rsid w:val="005E35A1"/>
    <w:rsid w:val="005E3647"/>
    <w:rsid w:val="005E385E"/>
    <w:rsid w:val="005E3BB5"/>
    <w:rsid w:val="005E3FD3"/>
    <w:rsid w:val="005E4097"/>
    <w:rsid w:val="005E4111"/>
    <w:rsid w:val="005E4254"/>
    <w:rsid w:val="005E462C"/>
    <w:rsid w:val="005E4661"/>
    <w:rsid w:val="005E488F"/>
    <w:rsid w:val="005E4A6F"/>
    <w:rsid w:val="005E4C18"/>
    <w:rsid w:val="005E4E70"/>
    <w:rsid w:val="005E4ED1"/>
    <w:rsid w:val="005E4FFE"/>
    <w:rsid w:val="005E5151"/>
    <w:rsid w:val="005E52AA"/>
    <w:rsid w:val="005E53B6"/>
    <w:rsid w:val="005E5710"/>
    <w:rsid w:val="005E5859"/>
    <w:rsid w:val="005E5A9F"/>
    <w:rsid w:val="005E5C2D"/>
    <w:rsid w:val="005E5D06"/>
    <w:rsid w:val="005E5F68"/>
    <w:rsid w:val="005E621C"/>
    <w:rsid w:val="005E63E4"/>
    <w:rsid w:val="005E6517"/>
    <w:rsid w:val="005E65E8"/>
    <w:rsid w:val="005E65EF"/>
    <w:rsid w:val="005E666F"/>
    <w:rsid w:val="005E67ED"/>
    <w:rsid w:val="005E6A9E"/>
    <w:rsid w:val="005E6E03"/>
    <w:rsid w:val="005E70AE"/>
    <w:rsid w:val="005E7115"/>
    <w:rsid w:val="005E7272"/>
    <w:rsid w:val="005E72DB"/>
    <w:rsid w:val="005E752F"/>
    <w:rsid w:val="005E7710"/>
    <w:rsid w:val="005E7742"/>
    <w:rsid w:val="005E77E1"/>
    <w:rsid w:val="005E7BAB"/>
    <w:rsid w:val="005E7D02"/>
    <w:rsid w:val="005E7E8E"/>
    <w:rsid w:val="005E7F4F"/>
    <w:rsid w:val="005F0219"/>
    <w:rsid w:val="005F02CD"/>
    <w:rsid w:val="005F04BF"/>
    <w:rsid w:val="005F057A"/>
    <w:rsid w:val="005F0780"/>
    <w:rsid w:val="005F0B87"/>
    <w:rsid w:val="005F0C80"/>
    <w:rsid w:val="005F0E65"/>
    <w:rsid w:val="005F0EA1"/>
    <w:rsid w:val="005F0EC9"/>
    <w:rsid w:val="005F0FE4"/>
    <w:rsid w:val="005F1137"/>
    <w:rsid w:val="005F1223"/>
    <w:rsid w:val="005F1249"/>
    <w:rsid w:val="005F1328"/>
    <w:rsid w:val="005F164C"/>
    <w:rsid w:val="005F1689"/>
    <w:rsid w:val="005F16FE"/>
    <w:rsid w:val="005F1A0B"/>
    <w:rsid w:val="005F1A4E"/>
    <w:rsid w:val="005F1AE0"/>
    <w:rsid w:val="005F1D3A"/>
    <w:rsid w:val="005F1DF6"/>
    <w:rsid w:val="005F1E0E"/>
    <w:rsid w:val="005F20E8"/>
    <w:rsid w:val="005F2179"/>
    <w:rsid w:val="005F22A1"/>
    <w:rsid w:val="005F2399"/>
    <w:rsid w:val="005F2417"/>
    <w:rsid w:val="005F2492"/>
    <w:rsid w:val="005F25E5"/>
    <w:rsid w:val="005F2692"/>
    <w:rsid w:val="005F2697"/>
    <w:rsid w:val="005F26B7"/>
    <w:rsid w:val="005F27E4"/>
    <w:rsid w:val="005F2AA7"/>
    <w:rsid w:val="005F2D82"/>
    <w:rsid w:val="005F30EB"/>
    <w:rsid w:val="005F3322"/>
    <w:rsid w:val="005F33B2"/>
    <w:rsid w:val="005F33FD"/>
    <w:rsid w:val="005F341C"/>
    <w:rsid w:val="005F3465"/>
    <w:rsid w:val="005F386F"/>
    <w:rsid w:val="005F39E3"/>
    <w:rsid w:val="005F3B1B"/>
    <w:rsid w:val="005F3EE0"/>
    <w:rsid w:val="005F3FDA"/>
    <w:rsid w:val="005F4029"/>
    <w:rsid w:val="005F4078"/>
    <w:rsid w:val="005F40E8"/>
    <w:rsid w:val="005F410D"/>
    <w:rsid w:val="005F44E5"/>
    <w:rsid w:val="005F48C3"/>
    <w:rsid w:val="005F4A79"/>
    <w:rsid w:val="005F4DD6"/>
    <w:rsid w:val="005F4E15"/>
    <w:rsid w:val="005F5185"/>
    <w:rsid w:val="005F5794"/>
    <w:rsid w:val="005F57E1"/>
    <w:rsid w:val="005F597B"/>
    <w:rsid w:val="005F5A6F"/>
    <w:rsid w:val="005F5D46"/>
    <w:rsid w:val="005F5E7F"/>
    <w:rsid w:val="005F5F47"/>
    <w:rsid w:val="005F618B"/>
    <w:rsid w:val="005F625D"/>
    <w:rsid w:val="005F6517"/>
    <w:rsid w:val="005F660D"/>
    <w:rsid w:val="005F6686"/>
    <w:rsid w:val="005F673F"/>
    <w:rsid w:val="005F6758"/>
    <w:rsid w:val="005F6960"/>
    <w:rsid w:val="005F69DF"/>
    <w:rsid w:val="005F6D80"/>
    <w:rsid w:val="005F6DD5"/>
    <w:rsid w:val="005F6EA9"/>
    <w:rsid w:val="005F70F0"/>
    <w:rsid w:val="005F76B3"/>
    <w:rsid w:val="005F76FA"/>
    <w:rsid w:val="005F783F"/>
    <w:rsid w:val="005F78C6"/>
    <w:rsid w:val="005F7A5A"/>
    <w:rsid w:val="005F7A71"/>
    <w:rsid w:val="005F7A72"/>
    <w:rsid w:val="005F7C4C"/>
    <w:rsid w:val="005F7C8E"/>
    <w:rsid w:val="005F7CAA"/>
    <w:rsid w:val="005F7D6F"/>
    <w:rsid w:val="00600182"/>
    <w:rsid w:val="006001B6"/>
    <w:rsid w:val="006002C6"/>
    <w:rsid w:val="00600428"/>
    <w:rsid w:val="00600628"/>
    <w:rsid w:val="00600694"/>
    <w:rsid w:val="0060071A"/>
    <w:rsid w:val="00600822"/>
    <w:rsid w:val="006008FB"/>
    <w:rsid w:val="00600E97"/>
    <w:rsid w:val="00600EBB"/>
    <w:rsid w:val="00601059"/>
    <w:rsid w:val="006010C5"/>
    <w:rsid w:val="00601273"/>
    <w:rsid w:val="00601352"/>
    <w:rsid w:val="006013CB"/>
    <w:rsid w:val="00601415"/>
    <w:rsid w:val="00601433"/>
    <w:rsid w:val="00601625"/>
    <w:rsid w:val="006016CC"/>
    <w:rsid w:val="00601910"/>
    <w:rsid w:val="00601BC0"/>
    <w:rsid w:val="00601CBD"/>
    <w:rsid w:val="00601CD4"/>
    <w:rsid w:val="00601E18"/>
    <w:rsid w:val="0060230E"/>
    <w:rsid w:val="0060242C"/>
    <w:rsid w:val="00602455"/>
    <w:rsid w:val="006026A9"/>
    <w:rsid w:val="0060277C"/>
    <w:rsid w:val="00602B0D"/>
    <w:rsid w:val="0060323C"/>
    <w:rsid w:val="00603301"/>
    <w:rsid w:val="0060340D"/>
    <w:rsid w:val="00603457"/>
    <w:rsid w:val="00603484"/>
    <w:rsid w:val="00603903"/>
    <w:rsid w:val="00603925"/>
    <w:rsid w:val="00603BF3"/>
    <w:rsid w:val="00603C4C"/>
    <w:rsid w:val="00603C5C"/>
    <w:rsid w:val="00603E15"/>
    <w:rsid w:val="00603E53"/>
    <w:rsid w:val="00603EA5"/>
    <w:rsid w:val="00604170"/>
    <w:rsid w:val="00604258"/>
    <w:rsid w:val="0060450F"/>
    <w:rsid w:val="006046E5"/>
    <w:rsid w:val="00604970"/>
    <w:rsid w:val="00604A09"/>
    <w:rsid w:val="00604A0D"/>
    <w:rsid w:val="00604B55"/>
    <w:rsid w:val="00604BBD"/>
    <w:rsid w:val="00604CF5"/>
    <w:rsid w:val="00604D01"/>
    <w:rsid w:val="00604EAC"/>
    <w:rsid w:val="00604EFC"/>
    <w:rsid w:val="00605010"/>
    <w:rsid w:val="0060504A"/>
    <w:rsid w:val="006051DB"/>
    <w:rsid w:val="006051FC"/>
    <w:rsid w:val="0060539D"/>
    <w:rsid w:val="0060547F"/>
    <w:rsid w:val="006054DA"/>
    <w:rsid w:val="006055FD"/>
    <w:rsid w:val="00605AA2"/>
    <w:rsid w:val="00605DAD"/>
    <w:rsid w:val="00605E1E"/>
    <w:rsid w:val="00605FAC"/>
    <w:rsid w:val="0060604A"/>
    <w:rsid w:val="006061BB"/>
    <w:rsid w:val="006065E8"/>
    <w:rsid w:val="00606831"/>
    <w:rsid w:val="00606A1F"/>
    <w:rsid w:val="00606ADF"/>
    <w:rsid w:val="00606BDA"/>
    <w:rsid w:val="00606D10"/>
    <w:rsid w:val="00606D65"/>
    <w:rsid w:val="0060729E"/>
    <w:rsid w:val="00607312"/>
    <w:rsid w:val="00607674"/>
    <w:rsid w:val="00607A8F"/>
    <w:rsid w:val="00607BE8"/>
    <w:rsid w:val="00607CD7"/>
    <w:rsid w:val="00607DCD"/>
    <w:rsid w:val="006100F6"/>
    <w:rsid w:val="00610323"/>
    <w:rsid w:val="006104CB"/>
    <w:rsid w:val="006106FF"/>
    <w:rsid w:val="00610880"/>
    <w:rsid w:val="00610955"/>
    <w:rsid w:val="00610E05"/>
    <w:rsid w:val="00611012"/>
    <w:rsid w:val="0061147D"/>
    <w:rsid w:val="0061149D"/>
    <w:rsid w:val="00611B57"/>
    <w:rsid w:val="00611C2E"/>
    <w:rsid w:val="00611D58"/>
    <w:rsid w:val="00611EE3"/>
    <w:rsid w:val="006120EB"/>
    <w:rsid w:val="00612130"/>
    <w:rsid w:val="00612330"/>
    <w:rsid w:val="00612548"/>
    <w:rsid w:val="00612555"/>
    <w:rsid w:val="00612585"/>
    <w:rsid w:val="006125CC"/>
    <w:rsid w:val="0061269D"/>
    <w:rsid w:val="006129B2"/>
    <w:rsid w:val="006129F9"/>
    <w:rsid w:val="00612ABD"/>
    <w:rsid w:val="00612B22"/>
    <w:rsid w:val="00612B4C"/>
    <w:rsid w:val="00612C37"/>
    <w:rsid w:val="00612CBC"/>
    <w:rsid w:val="00612E3A"/>
    <w:rsid w:val="00612ED6"/>
    <w:rsid w:val="00612FF8"/>
    <w:rsid w:val="006131B4"/>
    <w:rsid w:val="0061331E"/>
    <w:rsid w:val="00613446"/>
    <w:rsid w:val="006134C5"/>
    <w:rsid w:val="00613669"/>
    <w:rsid w:val="00613780"/>
    <w:rsid w:val="00613808"/>
    <w:rsid w:val="00613A7F"/>
    <w:rsid w:val="00613ACA"/>
    <w:rsid w:val="00613C03"/>
    <w:rsid w:val="00613DDC"/>
    <w:rsid w:val="00613E7B"/>
    <w:rsid w:val="00613EA5"/>
    <w:rsid w:val="00613F0E"/>
    <w:rsid w:val="00613F19"/>
    <w:rsid w:val="00614005"/>
    <w:rsid w:val="006140D7"/>
    <w:rsid w:val="00614181"/>
    <w:rsid w:val="00614235"/>
    <w:rsid w:val="0061444A"/>
    <w:rsid w:val="00614735"/>
    <w:rsid w:val="006149FF"/>
    <w:rsid w:val="0061509F"/>
    <w:rsid w:val="006150A0"/>
    <w:rsid w:val="0061518E"/>
    <w:rsid w:val="006151D0"/>
    <w:rsid w:val="00615470"/>
    <w:rsid w:val="00615641"/>
    <w:rsid w:val="006157D3"/>
    <w:rsid w:val="006157D9"/>
    <w:rsid w:val="00615813"/>
    <w:rsid w:val="00615A6C"/>
    <w:rsid w:val="00615D39"/>
    <w:rsid w:val="00615E33"/>
    <w:rsid w:val="00615EED"/>
    <w:rsid w:val="00615F5C"/>
    <w:rsid w:val="0061607A"/>
    <w:rsid w:val="00616171"/>
    <w:rsid w:val="006161B5"/>
    <w:rsid w:val="00616383"/>
    <w:rsid w:val="006164BB"/>
    <w:rsid w:val="006164CC"/>
    <w:rsid w:val="006164D8"/>
    <w:rsid w:val="00616532"/>
    <w:rsid w:val="00616675"/>
    <w:rsid w:val="0061678F"/>
    <w:rsid w:val="00616A41"/>
    <w:rsid w:val="00616B0C"/>
    <w:rsid w:val="00616B59"/>
    <w:rsid w:val="00616B67"/>
    <w:rsid w:val="00616CB3"/>
    <w:rsid w:val="00616D0C"/>
    <w:rsid w:val="00616EA8"/>
    <w:rsid w:val="00616FAD"/>
    <w:rsid w:val="006170B5"/>
    <w:rsid w:val="00617441"/>
    <w:rsid w:val="00617764"/>
    <w:rsid w:val="006177DB"/>
    <w:rsid w:val="00617829"/>
    <w:rsid w:val="00617BA1"/>
    <w:rsid w:val="00617F66"/>
    <w:rsid w:val="00617F8B"/>
    <w:rsid w:val="006201FE"/>
    <w:rsid w:val="006202AA"/>
    <w:rsid w:val="0062044E"/>
    <w:rsid w:val="00620673"/>
    <w:rsid w:val="00620AB9"/>
    <w:rsid w:val="00620D3D"/>
    <w:rsid w:val="00620D40"/>
    <w:rsid w:val="00620DAB"/>
    <w:rsid w:val="00620DEB"/>
    <w:rsid w:val="00620F41"/>
    <w:rsid w:val="00620FC4"/>
    <w:rsid w:val="00620FFE"/>
    <w:rsid w:val="0062105D"/>
    <w:rsid w:val="006210BE"/>
    <w:rsid w:val="006211DC"/>
    <w:rsid w:val="00621384"/>
    <w:rsid w:val="0062169C"/>
    <w:rsid w:val="00621712"/>
    <w:rsid w:val="00621A44"/>
    <w:rsid w:val="00621BA5"/>
    <w:rsid w:val="00621BC9"/>
    <w:rsid w:val="00621DAF"/>
    <w:rsid w:val="00621E3F"/>
    <w:rsid w:val="00621E90"/>
    <w:rsid w:val="00621EA7"/>
    <w:rsid w:val="0062206B"/>
    <w:rsid w:val="006224DD"/>
    <w:rsid w:val="0062268E"/>
    <w:rsid w:val="006226B8"/>
    <w:rsid w:val="00622700"/>
    <w:rsid w:val="0062270C"/>
    <w:rsid w:val="006228F5"/>
    <w:rsid w:val="00622967"/>
    <w:rsid w:val="00622BEE"/>
    <w:rsid w:val="00622D7A"/>
    <w:rsid w:val="00622DAE"/>
    <w:rsid w:val="00623095"/>
    <w:rsid w:val="006231A4"/>
    <w:rsid w:val="0062320F"/>
    <w:rsid w:val="00623222"/>
    <w:rsid w:val="00623307"/>
    <w:rsid w:val="006236C1"/>
    <w:rsid w:val="00623727"/>
    <w:rsid w:val="0062387D"/>
    <w:rsid w:val="00623981"/>
    <w:rsid w:val="00623B63"/>
    <w:rsid w:val="00623B75"/>
    <w:rsid w:val="00623C03"/>
    <w:rsid w:val="00623D42"/>
    <w:rsid w:val="00623DFE"/>
    <w:rsid w:val="0062422E"/>
    <w:rsid w:val="006242A0"/>
    <w:rsid w:val="006242F0"/>
    <w:rsid w:val="0062434F"/>
    <w:rsid w:val="006246E4"/>
    <w:rsid w:val="00624AD6"/>
    <w:rsid w:val="00624D25"/>
    <w:rsid w:val="00624E36"/>
    <w:rsid w:val="00624FEE"/>
    <w:rsid w:val="00625051"/>
    <w:rsid w:val="006254A6"/>
    <w:rsid w:val="00625657"/>
    <w:rsid w:val="00625676"/>
    <w:rsid w:val="006256B8"/>
    <w:rsid w:val="006256C4"/>
    <w:rsid w:val="00625741"/>
    <w:rsid w:val="00625759"/>
    <w:rsid w:val="006257DF"/>
    <w:rsid w:val="00625816"/>
    <w:rsid w:val="00625C65"/>
    <w:rsid w:val="00625E3A"/>
    <w:rsid w:val="006261F9"/>
    <w:rsid w:val="006263A3"/>
    <w:rsid w:val="00626406"/>
    <w:rsid w:val="0062676C"/>
    <w:rsid w:val="006268D7"/>
    <w:rsid w:val="0062692C"/>
    <w:rsid w:val="00626AC1"/>
    <w:rsid w:val="00626B64"/>
    <w:rsid w:val="00626BA2"/>
    <w:rsid w:val="00626BEF"/>
    <w:rsid w:val="00626E17"/>
    <w:rsid w:val="00626E34"/>
    <w:rsid w:val="0062739C"/>
    <w:rsid w:val="006277F7"/>
    <w:rsid w:val="006277FB"/>
    <w:rsid w:val="00627810"/>
    <w:rsid w:val="00627B5A"/>
    <w:rsid w:val="00627D6E"/>
    <w:rsid w:val="00627DE1"/>
    <w:rsid w:val="00630133"/>
    <w:rsid w:val="006303F7"/>
    <w:rsid w:val="00630414"/>
    <w:rsid w:val="00630680"/>
    <w:rsid w:val="00630747"/>
    <w:rsid w:val="00630D49"/>
    <w:rsid w:val="00630DAE"/>
    <w:rsid w:val="00630DFB"/>
    <w:rsid w:val="00630E09"/>
    <w:rsid w:val="006313C8"/>
    <w:rsid w:val="0063160A"/>
    <w:rsid w:val="006318B1"/>
    <w:rsid w:val="006318B3"/>
    <w:rsid w:val="006318E7"/>
    <w:rsid w:val="0063193E"/>
    <w:rsid w:val="00631A59"/>
    <w:rsid w:val="00631AE3"/>
    <w:rsid w:val="00631B38"/>
    <w:rsid w:val="00631C89"/>
    <w:rsid w:val="00631E70"/>
    <w:rsid w:val="006320CF"/>
    <w:rsid w:val="006320E3"/>
    <w:rsid w:val="00632186"/>
    <w:rsid w:val="00632222"/>
    <w:rsid w:val="006323E6"/>
    <w:rsid w:val="00632465"/>
    <w:rsid w:val="006324A5"/>
    <w:rsid w:val="006324B2"/>
    <w:rsid w:val="006324E2"/>
    <w:rsid w:val="0063290C"/>
    <w:rsid w:val="0063292E"/>
    <w:rsid w:val="00632DEE"/>
    <w:rsid w:val="00632FDF"/>
    <w:rsid w:val="006331EE"/>
    <w:rsid w:val="00633303"/>
    <w:rsid w:val="00633936"/>
    <w:rsid w:val="0063393F"/>
    <w:rsid w:val="0063395D"/>
    <w:rsid w:val="00633A84"/>
    <w:rsid w:val="00633B80"/>
    <w:rsid w:val="00633BC6"/>
    <w:rsid w:val="00633C09"/>
    <w:rsid w:val="00633C13"/>
    <w:rsid w:val="00633C97"/>
    <w:rsid w:val="006340EF"/>
    <w:rsid w:val="0063419C"/>
    <w:rsid w:val="006342BA"/>
    <w:rsid w:val="006345C0"/>
    <w:rsid w:val="006345C1"/>
    <w:rsid w:val="006345C3"/>
    <w:rsid w:val="006346BF"/>
    <w:rsid w:val="0063499A"/>
    <w:rsid w:val="00634AA2"/>
    <w:rsid w:val="00634B29"/>
    <w:rsid w:val="00634B54"/>
    <w:rsid w:val="00634BEF"/>
    <w:rsid w:val="00634C7D"/>
    <w:rsid w:val="00634CFA"/>
    <w:rsid w:val="00634D4B"/>
    <w:rsid w:val="00634D88"/>
    <w:rsid w:val="00634DE6"/>
    <w:rsid w:val="00634E62"/>
    <w:rsid w:val="0063540A"/>
    <w:rsid w:val="0063543D"/>
    <w:rsid w:val="0063558B"/>
    <w:rsid w:val="00635677"/>
    <w:rsid w:val="00635702"/>
    <w:rsid w:val="006357CD"/>
    <w:rsid w:val="00635964"/>
    <w:rsid w:val="006359C6"/>
    <w:rsid w:val="00635A95"/>
    <w:rsid w:val="00635BAB"/>
    <w:rsid w:val="00635C17"/>
    <w:rsid w:val="00635F45"/>
    <w:rsid w:val="00635FCD"/>
    <w:rsid w:val="006361C2"/>
    <w:rsid w:val="006361EE"/>
    <w:rsid w:val="00636494"/>
    <w:rsid w:val="006364D9"/>
    <w:rsid w:val="006365C8"/>
    <w:rsid w:val="006369C2"/>
    <w:rsid w:val="00636C86"/>
    <w:rsid w:val="00636DFC"/>
    <w:rsid w:val="00636E45"/>
    <w:rsid w:val="00636E87"/>
    <w:rsid w:val="00636EA1"/>
    <w:rsid w:val="00636F3E"/>
    <w:rsid w:val="006370BF"/>
    <w:rsid w:val="006372E8"/>
    <w:rsid w:val="00637382"/>
    <w:rsid w:val="006373FD"/>
    <w:rsid w:val="006373FF"/>
    <w:rsid w:val="0063743B"/>
    <w:rsid w:val="00637445"/>
    <w:rsid w:val="00637475"/>
    <w:rsid w:val="0063747A"/>
    <w:rsid w:val="006376CF"/>
    <w:rsid w:val="006376DB"/>
    <w:rsid w:val="006377D3"/>
    <w:rsid w:val="00637990"/>
    <w:rsid w:val="00637E1E"/>
    <w:rsid w:val="00640072"/>
    <w:rsid w:val="00640195"/>
    <w:rsid w:val="006403CB"/>
    <w:rsid w:val="0064046E"/>
    <w:rsid w:val="00640579"/>
    <w:rsid w:val="0064057E"/>
    <w:rsid w:val="00640660"/>
    <w:rsid w:val="00640718"/>
    <w:rsid w:val="0064082C"/>
    <w:rsid w:val="00640881"/>
    <w:rsid w:val="006408FB"/>
    <w:rsid w:val="00640952"/>
    <w:rsid w:val="00640A5C"/>
    <w:rsid w:val="00640B5B"/>
    <w:rsid w:val="00640B85"/>
    <w:rsid w:val="00640D0F"/>
    <w:rsid w:val="00640D36"/>
    <w:rsid w:val="006411E4"/>
    <w:rsid w:val="00641297"/>
    <w:rsid w:val="00641344"/>
    <w:rsid w:val="00641440"/>
    <w:rsid w:val="00641499"/>
    <w:rsid w:val="006415B2"/>
    <w:rsid w:val="00641679"/>
    <w:rsid w:val="0064178A"/>
    <w:rsid w:val="0064185E"/>
    <w:rsid w:val="00641AED"/>
    <w:rsid w:val="00641DB4"/>
    <w:rsid w:val="00641E06"/>
    <w:rsid w:val="00641E6B"/>
    <w:rsid w:val="00641F3C"/>
    <w:rsid w:val="00641FC9"/>
    <w:rsid w:val="0064206A"/>
    <w:rsid w:val="0064214C"/>
    <w:rsid w:val="00642195"/>
    <w:rsid w:val="0064237D"/>
    <w:rsid w:val="00642444"/>
    <w:rsid w:val="0064268C"/>
    <w:rsid w:val="006427C4"/>
    <w:rsid w:val="00642836"/>
    <w:rsid w:val="00642986"/>
    <w:rsid w:val="00642A7B"/>
    <w:rsid w:val="00642C9D"/>
    <w:rsid w:val="006430CA"/>
    <w:rsid w:val="0064316A"/>
    <w:rsid w:val="00643199"/>
    <w:rsid w:val="00643302"/>
    <w:rsid w:val="00643457"/>
    <w:rsid w:val="006434C4"/>
    <w:rsid w:val="00643526"/>
    <w:rsid w:val="00643737"/>
    <w:rsid w:val="00643AEA"/>
    <w:rsid w:val="00643B00"/>
    <w:rsid w:val="00643C1C"/>
    <w:rsid w:val="00643E11"/>
    <w:rsid w:val="00643F33"/>
    <w:rsid w:val="0064414C"/>
    <w:rsid w:val="0064417C"/>
    <w:rsid w:val="006441E9"/>
    <w:rsid w:val="00644299"/>
    <w:rsid w:val="00644382"/>
    <w:rsid w:val="00644447"/>
    <w:rsid w:val="006446BB"/>
    <w:rsid w:val="0064472D"/>
    <w:rsid w:val="006447AF"/>
    <w:rsid w:val="0064485D"/>
    <w:rsid w:val="0064497E"/>
    <w:rsid w:val="006449BF"/>
    <w:rsid w:val="00644A51"/>
    <w:rsid w:val="00644D5F"/>
    <w:rsid w:val="00644DB1"/>
    <w:rsid w:val="00644EAE"/>
    <w:rsid w:val="00644F3C"/>
    <w:rsid w:val="00644F78"/>
    <w:rsid w:val="00645132"/>
    <w:rsid w:val="00645174"/>
    <w:rsid w:val="006456AB"/>
    <w:rsid w:val="00645770"/>
    <w:rsid w:val="00645799"/>
    <w:rsid w:val="00645A43"/>
    <w:rsid w:val="00645A64"/>
    <w:rsid w:val="00645AF5"/>
    <w:rsid w:val="00645B36"/>
    <w:rsid w:val="00645C68"/>
    <w:rsid w:val="00645D6B"/>
    <w:rsid w:val="00645E9A"/>
    <w:rsid w:val="00645F62"/>
    <w:rsid w:val="006460EC"/>
    <w:rsid w:val="00646217"/>
    <w:rsid w:val="00646467"/>
    <w:rsid w:val="006466C4"/>
    <w:rsid w:val="0064673F"/>
    <w:rsid w:val="006469B7"/>
    <w:rsid w:val="00646A17"/>
    <w:rsid w:val="00646C49"/>
    <w:rsid w:val="00646F52"/>
    <w:rsid w:val="00646F6A"/>
    <w:rsid w:val="006473E5"/>
    <w:rsid w:val="006476F3"/>
    <w:rsid w:val="0064785B"/>
    <w:rsid w:val="00647866"/>
    <w:rsid w:val="00647A00"/>
    <w:rsid w:val="00647B5F"/>
    <w:rsid w:val="00647D94"/>
    <w:rsid w:val="00647DB6"/>
    <w:rsid w:val="00647E9A"/>
    <w:rsid w:val="00647F46"/>
    <w:rsid w:val="00647F88"/>
    <w:rsid w:val="0065053D"/>
    <w:rsid w:val="00650554"/>
    <w:rsid w:val="00650749"/>
    <w:rsid w:val="00650896"/>
    <w:rsid w:val="006509EE"/>
    <w:rsid w:val="00650A2F"/>
    <w:rsid w:val="00650A56"/>
    <w:rsid w:val="00650A6F"/>
    <w:rsid w:val="00650C9D"/>
    <w:rsid w:val="00650D56"/>
    <w:rsid w:val="00650E48"/>
    <w:rsid w:val="00650FC9"/>
    <w:rsid w:val="00651141"/>
    <w:rsid w:val="00651198"/>
    <w:rsid w:val="0065121E"/>
    <w:rsid w:val="006517FC"/>
    <w:rsid w:val="0065190E"/>
    <w:rsid w:val="00651AB3"/>
    <w:rsid w:val="00651B26"/>
    <w:rsid w:val="00651B4F"/>
    <w:rsid w:val="00651F7F"/>
    <w:rsid w:val="00652447"/>
    <w:rsid w:val="0065253D"/>
    <w:rsid w:val="006526A1"/>
    <w:rsid w:val="0065272B"/>
    <w:rsid w:val="00652BAA"/>
    <w:rsid w:val="00652C61"/>
    <w:rsid w:val="00652DEC"/>
    <w:rsid w:val="00652E20"/>
    <w:rsid w:val="00652F69"/>
    <w:rsid w:val="0065330E"/>
    <w:rsid w:val="006533EB"/>
    <w:rsid w:val="00653489"/>
    <w:rsid w:val="0065359F"/>
    <w:rsid w:val="006535F6"/>
    <w:rsid w:val="006538A9"/>
    <w:rsid w:val="006538CD"/>
    <w:rsid w:val="0065397D"/>
    <w:rsid w:val="00653A6B"/>
    <w:rsid w:val="00653AD3"/>
    <w:rsid w:val="00653D30"/>
    <w:rsid w:val="00653DB7"/>
    <w:rsid w:val="00653F35"/>
    <w:rsid w:val="00653FF7"/>
    <w:rsid w:val="0065424E"/>
    <w:rsid w:val="00654296"/>
    <w:rsid w:val="00654AE2"/>
    <w:rsid w:val="00654BAE"/>
    <w:rsid w:val="00654C3B"/>
    <w:rsid w:val="00654E8E"/>
    <w:rsid w:val="00655112"/>
    <w:rsid w:val="006551DB"/>
    <w:rsid w:val="00655336"/>
    <w:rsid w:val="006553B4"/>
    <w:rsid w:val="006556B8"/>
    <w:rsid w:val="006559B2"/>
    <w:rsid w:val="006559CB"/>
    <w:rsid w:val="00655B01"/>
    <w:rsid w:val="00655B16"/>
    <w:rsid w:val="00655B64"/>
    <w:rsid w:val="00655F82"/>
    <w:rsid w:val="00656060"/>
    <w:rsid w:val="006561C8"/>
    <w:rsid w:val="00656470"/>
    <w:rsid w:val="0065650E"/>
    <w:rsid w:val="00656695"/>
    <w:rsid w:val="006568F6"/>
    <w:rsid w:val="00656D3C"/>
    <w:rsid w:val="00656D55"/>
    <w:rsid w:val="00656DB1"/>
    <w:rsid w:val="00656E21"/>
    <w:rsid w:val="00656E87"/>
    <w:rsid w:val="00656F11"/>
    <w:rsid w:val="00656F30"/>
    <w:rsid w:val="00657039"/>
    <w:rsid w:val="006570C3"/>
    <w:rsid w:val="006575E5"/>
    <w:rsid w:val="00657776"/>
    <w:rsid w:val="0065790C"/>
    <w:rsid w:val="00657962"/>
    <w:rsid w:val="0065796A"/>
    <w:rsid w:val="00657B52"/>
    <w:rsid w:val="00657CA0"/>
    <w:rsid w:val="00657D96"/>
    <w:rsid w:val="006600E0"/>
    <w:rsid w:val="00660107"/>
    <w:rsid w:val="00660127"/>
    <w:rsid w:val="006602FD"/>
    <w:rsid w:val="00660447"/>
    <w:rsid w:val="0066063A"/>
    <w:rsid w:val="00660642"/>
    <w:rsid w:val="006607F0"/>
    <w:rsid w:val="006607FE"/>
    <w:rsid w:val="006608EF"/>
    <w:rsid w:val="00660AA0"/>
    <w:rsid w:val="00660AD7"/>
    <w:rsid w:val="00660CA5"/>
    <w:rsid w:val="00660DDD"/>
    <w:rsid w:val="00660EA5"/>
    <w:rsid w:val="00660F6D"/>
    <w:rsid w:val="0066106F"/>
    <w:rsid w:val="00661124"/>
    <w:rsid w:val="00661129"/>
    <w:rsid w:val="006611B4"/>
    <w:rsid w:val="0066129A"/>
    <w:rsid w:val="006614C1"/>
    <w:rsid w:val="006615F4"/>
    <w:rsid w:val="006616B9"/>
    <w:rsid w:val="00661747"/>
    <w:rsid w:val="00661824"/>
    <w:rsid w:val="00661BB8"/>
    <w:rsid w:val="00661F55"/>
    <w:rsid w:val="00661FC0"/>
    <w:rsid w:val="00661FFB"/>
    <w:rsid w:val="006621B9"/>
    <w:rsid w:val="006621E3"/>
    <w:rsid w:val="0066222B"/>
    <w:rsid w:val="0066226E"/>
    <w:rsid w:val="006623D7"/>
    <w:rsid w:val="00662406"/>
    <w:rsid w:val="00662419"/>
    <w:rsid w:val="00662491"/>
    <w:rsid w:val="00662D24"/>
    <w:rsid w:val="00662E01"/>
    <w:rsid w:val="00662EAC"/>
    <w:rsid w:val="00662F89"/>
    <w:rsid w:val="00662FAF"/>
    <w:rsid w:val="006630F0"/>
    <w:rsid w:val="00663272"/>
    <w:rsid w:val="0066336F"/>
    <w:rsid w:val="006635A4"/>
    <w:rsid w:val="00663668"/>
    <w:rsid w:val="006638EC"/>
    <w:rsid w:val="006638FD"/>
    <w:rsid w:val="006639D8"/>
    <w:rsid w:val="00663A6A"/>
    <w:rsid w:val="00663B5D"/>
    <w:rsid w:val="00663BA2"/>
    <w:rsid w:val="00663E62"/>
    <w:rsid w:val="00663F53"/>
    <w:rsid w:val="00664092"/>
    <w:rsid w:val="0066421D"/>
    <w:rsid w:val="006644C2"/>
    <w:rsid w:val="006644C6"/>
    <w:rsid w:val="006647A4"/>
    <w:rsid w:val="006647D8"/>
    <w:rsid w:val="00664907"/>
    <w:rsid w:val="0066490C"/>
    <w:rsid w:val="0066491D"/>
    <w:rsid w:val="00664C36"/>
    <w:rsid w:val="00664CD0"/>
    <w:rsid w:val="00664F9B"/>
    <w:rsid w:val="00665012"/>
    <w:rsid w:val="00665147"/>
    <w:rsid w:val="0066524F"/>
    <w:rsid w:val="00665330"/>
    <w:rsid w:val="00665387"/>
    <w:rsid w:val="00665459"/>
    <w:rsid w:val="00665668"/>
    <w:rsid w:val="006656D8"/>
    <w:rsid w:val="0066584A"/>
    <w:rsid w:val="00665E44"/>
    <w:rsid w:val="00665E45"/>
    <w:rsid w:val="0066623E"/>
    <w:rsid w:val="00666258"/>
    <w:rsid w:val="00666918"/>
    <w:rsid w:val="00666935"/>
    <w:rsid w:val="006669EF"/>
    <w:rsid w:val="00666A9E"/>
    <w:rsid w:val="00666DD1"/>
    <w:rsid w:val="00666EE4"/>
    <w:rsid w:val="00667179"/>
    <w:rsid w:val="006671FC"/>
    <w:rsid w:val="006672F3"/>
    <w:rsid w:val="00667650"/>
    <w:rsid w:val="006676BB"/>
    <w:rsid w:val="006677BF"/>
    <w:rsid w:val="0066790D"/>
    <w:rsid w:val="00667B24"/>
    <w:rsid w:val="00667DB9"/>
    <w:rsid w:val="00667F13"/>
    <w:rsid w:val="00670032"/>
    <w:rsid w:val="006704BD"/>
    <w:rsid w:val="0067075B"/>
    <w:rsid w:val="00670B41"/>
    <w:rsid w:val="00670C89"/>
    <w:rsid w:val="00670DF5"/>
    <w:rsid w:val="006711FD"/>
    <w:rsid w:val="00671309"/>
    <w:rsid w:val="00671382"/>
    <w:rsid w:val="006713E5"/>
    <w:rsid w:val="00671413"/>
    <w:rsid w:val="0067143F"/>
    <w:rsid w:val="006715A1"/>
    <w:rsid w:val="006715F6"/>
    <w:rsid w:val="00671666"/>
    <w:rsid w:val="0067173A"/>
    <w:rsid w:val="00671849"/>
    <w:rsid w:val="00671944"/>
    <w:rsid w:val="00671975"/>
    <w:rsid w:val="00671C75"/>
    <w:rsid w:val="00671F7A"/>
    <w:rsid w:val="0067215C"/>
    <w:rsid w:val="0067217B"/>
    <w:rsid w:val="006721D5"/>
    <w:rsid w:val="006722B6"/>
    <w:rsid w:val="006722EE"/>
    <w:rsid w:val="006723CD"/>
    <w:rsid w:val="0067240C"/>
    <w:rsid w:val="006725D1"/>
    <w:rsid w:val="006727F5"/>
    <w:rsid w:val="00672C6D"/>
    <w:rsid w:val="00672EF0"/>
    <w:rsid w:val="00672F65"/>
    <w:rsid w:val="00672FF8"/>
    <w:rsid w:val="00673049"/>
    <w:rsid w:val="006731A8"/>
    <w:rsid w:val="00673359"/>
    <w:rsid w:val="00673427"/>
    <w:rsid w:val="006737C0"/>
    <w:rsid w:val="00673827"/>
    <w:rsid w:val="00673A45"/>
    <w:rsid w:val="00673B01"/>
    <w:rsid w:val="00673DCC"/>
    <w:rsid w:val="00673DD4"/>
    <w:rsid w:val="006740D2"/>
    <w:rsid w:val="0067441F"/>
    <w:rsid w:val="006744BF"/>
    <w:rsid w:val="006744C0"/>
    <w:rsid w:val="006745A4"/>
    <w:rsid w:val="006745AA"/>
    <w:rsid w:val="00674665"/>
    <w:rsid w:val="0067477C"/>
    <w:rsid w:val="006748C4"/>
    <w:rsid w:val="00674968"/>
    <w:rsid w:val="00674A4C"/>
    <w:rsid w:val="00674A7C"/>
    <w:rsid w:val="00674B46"/>
    <w:rsid w:val="00674BA0"/>
    <w:rsid w:val="00674D16"/>
    <w:rsid w:val="00674E58"/>
    <w:rsid w:val="00674EF8"/>
    <w:rsid w:val="00674F87"/>
    <w:rsid w:val="0067512D"/>
    <w:rsid w:val="0067535E"/>
    <w:rsid w:val="0067558C"/>
    <w:rsid w:val="006755C0"/>
    <w:rsid w:val="0067570E"/>
    <w:rsid w:val="00675983"/>
    <w:rsid w:val="00675BC6"/>
    <w:rsid w:val="00675CBC"/>
    <w:rsid w:val="00675D74"/>
    <w:rsid w:val="00676395"/>
    <w:rsid w:val="006766CD"/>
    <w:rsid w:val="006766EE"/>
    <w:rsid w:val="006767A1"/>
    <w:rsid w:val="006767AC"/>
    <w:rsid w:val="0067682F"/>
    <w:rsid w:val="0067696D"/>
    <w:rsid w:val="006769BB"/>
    <w:rsid w:val="00676A6E"/>
    <w:rsid w:val="00676B94"/>
    <w:rsid w:val="00676BE0"/>
    <w:rsid w:val="00676DBE"/>
    <w:rsid w:val="00676DFE"/>
    <w:rsid w:val="00676EB2"/>
    <w:rsid w:val="00676EFB"/>
    <w:rsid w:val="0067704F"/>
    <w:rsid w:val="006772E6"/>
    <w:rsid w:val="00677426"/>
    <w:rsid w:val="006774F4"/>
    <w:rsid w:val="0067753D"/>
    <w:rsid w:val="00677556"/>
    <w:rsid w:val="00677785"/>
    <w:rsid w:val="00677986"/>
    <w:rsid w:val="00677A76"/>
    <w:rsid w:val="00677A8D"/>
    <w:rsid w:val="00677B4B"/>
    <w:rsid w:val="00677C80"/>
    <w:rsid w:val="00677E41"/>
    <w:rsid w:val="00677ED9"/>
    <w:rsid w:val="00677FF2"/>
    <w:rsid w:val="006801D5"/>
    <w:rsid w:val="006804C7"/>
    <w:rsid w:val="00680510"/>
    <w:rsid w:val="0068052F"/>
    <w:rsid w:val="00680573"/>
    <w:rsid w:val="0068078B"/>
    <w:rsid w:val="00680A82"/>
    <w:rsid w:val="00680B45"/>
    <w:rsid w:val="00680BD2"/>
    <w:rsid w:val="00680CC1"/>
    <w:rsid w:val="00680EE4"/>
    <w:rsid w:val="00680EF8"/>
    <w:rsid w:val="00680F1F"/>
    <w:rsid w:val="0068107D"/>
    <w:rsid w:val="006811A9"/>
    <w:rsid w:val="0068122E"/>
    <w:rsid w:val="006812D9"/>
    <w:rsid w:val="00681333"/>
    <w:rsid w:val="0068140F"/>
    <w:rsid w:val="006814B4"/>
    <w:rsid w:val="006815C6"/>
    <w:rsid w:val="00681818"/>
    <w:rsid w:val="00681852"/>
    <w:rsid w:val="006818E8"/>
    <w:rsid w:val="006819D0"/>
    <w:rsid w:val="00681AED"/>
    <w:rsid w:val="00681B3D"/>
    <w:rsid w:val="00681B6B"/>
    <w:rsid w:val="00681D8E"/>
    <w:rsid w:val="00681E03"/>
    <w:rsid w:val="00681EBB"/>
    <w:rsid w:val="00681F7E"/>
    <w:rsid w:val="006820C6"/>
    <w:rsid w:val="0068210A"/>
    <w:rsid w:val="006822BD"/>
    <w:rsid w:val="00682304"/>
    <w:rsid w:val="0068231C"/>
    <w:rsid w:val="0068259B"/>
    <w:rsid w:val="006825A0"/>
    <w:rsid w:val="00682741"/>
    <w:rsid w:val="00682848"/>
    <w:rsid w:val="00682930"/>
    <w:rsid w:val="00682989"/>
    <w:rsid w:val="00682B1A"/>
    <w:rsid w:val="00682C85"/>
    <w:rsid w:val="00682F69"/>
    <w:rsid w:val="00683078"/>
    <w:rsid w:val="006832D8"/>
    <w:rsid w:val="00683352"/>
    <w:rsid w:val="00683731"/>
    <w:rsid w:val="00683988"/>
    <w:rsid w:val="00683A0C"/>
    <w:rsid w:val="00683BE1"/>
    <w:rsid w:val="00683FAD"/>
    <w:rsid w:val="00684195"/>
    <w:rsid w:val="006843E8"/>
    <w:rsid w:val="0068441F"/>
    <w:rsid w:val="00684486"/>
    <w:rsid w:val="00684603"/>
    <w:rsid w:val="00684649"/>
    <w:rsid w:val="00684BBA"/>
    <w:rsid w:val="00684BBF"/>
    <w:rsid w:val="00684BE8"/>
    <w:rsid w:val="00684CF3"/>
    <w:rsid w:val="006852B6"/>
    <w:rsid w:val="006852FA"/>
    <w:rsid w:val="006854A0"/>
    <w:rsid w:val="00685520"/>
    <w:rsid w:val="0068553C"/>
    <w:rsid w:val="00685594"/>
    <w:rsid w:val="006855C3"/>
    <w:rsid w:val="0068560D"/>
    <w:rsid w:val="006857FF"/>
    <w:rsid w:val="006859F2"/>
    <w:rsid w:val="00685E0C"/>
    <w:rsid w:val="00685E22"/>
    <w:rsid w:val="00685E24"/>
    <w:rsid w:val="00685E68"/>
    <w:rsid w:val="00686252"/>
    <w:rsid w:val="0068639A"/>
    <w:rsid w:val="00686405"/>
    <w:rsid w:val="00686430"/>
    <w:rsid w:val="00686467"/>
    <w:rsid w:val="00686606"/>
    <w:rsid w:val="00686610"/>
    <w:rsid w:val="0068673F"/>
    <w:rsid w:val="00686976"/>
    <w:rsid w:val="006869CA"/>
    <w:rsid w:val="00686A83"/>
    <w:rsid w:val="00686AE2"/>
    <w:rsid w:val="00686B4C"/>
    <w:rsid w:val="00686C10"/>
    <w:rsid w:val="00686EA3"/>
    <w:rsid w:val="00686F1F"/>
    <w:rsid w:val="006871B7"/>
    <w:rsid w:val="00687563"/>
    <w:rsid w:val="00687756"/>
    <w:rsid w:val="006877B2"/>
    <w:rsid w:val="0068790E"/>
    <w:rsid w:val="00687AA1"/>
    <w:rsid w:val="00687C0C"/>
    <w:rsid w:val="00687CC4"/>
    <w:rsid w:val="00687E8E"/>
    <w:rsid w:val="00687F2D"/>
    <w:rsid w:val="006900E2"/>
    <w:rsid w:val="00690239"/>
    <w:rsid w:val="00690304"/>
    <w:rsid w:val="006903A1"/>
    <w:rsid w:val="00690408"/>
    <w:rsid w:val="00690488"/>
    <w:rsid w:val="0069050A"/>
    <w:rsid w:val="006907E7"/>
    <w:rsid w:val="006909E3"/>
    <w:rsid w:val="00690A8B"/>
    <w:rsid w:val="00690C5E"/>
    <w:rsid w:val="00690C79"/>
    <w:rsid w:val="00690D6B"/>
    <w:rsid w:val="00690DD7"/>
    <w:rsid w:val="00691065"/>
    <w:rsid w:val="006910DB"/>
    <w:rsid w:val="0069110D"/>
    <w:rsid w:val="00691311"/>
    <w:rsid w:val="00691365"/>
    <w:rsid w:val="0069146C"/>
    <w:rsid w:val="00691471"/>
    <w:rsid w:val="006915F2"/>
    <w:rsid w:val="006915FB"/>
    <w:rsid w:val="00691721"/>
    <w:rsid w:val="00691C6B"/>
    <w:rsid w:val="00691D3F"/>
    <w:rsid w:val="00691F41"/>
    <w:rsid w:val="00691F4A"/>
    <w:rsid w:val="006921A6"/>
    <w:rsid w:val="0069228D"/>
    <w:rsid w:val="006924DA"/>
    <w:rsid w:val="006926C6"/>
    <w:rsid w:val="006926D3"/>
    <w:rsid w:val="006926F4"/>
    <w:rsid w:val="00692B55"/>
    <w:rsid w:val="00692B58"/>
    <w:rsid w:val="00692D6B"/>
    <w:rsid w:val="00692DD5"/>
    <w:rsid w:val="00692E1C"/>
    <w:rsid w:val="00692F32"/>
    <w:rsid w:val="006930B9"/>
    <w:rsid w:val="006930D5"/>
    <w:rsid w:val="0069331A"/>
    <w:rsid w:val="00693872"/>
    <w:rsid w:val="00693A44"/>
    <w:rsid w:val="00693AC7"/>
    <w:rsid w:val="00693B3F"/>
    <w:rsid w:val="00693B82"/>
    <w:rsid w:val="00693C09"/>
    <w:rsid w:val="00693C4B"/>
    <w:rsid w:val="00693CE6"/>
    <w:rsid w:val="00693E1A"/>
    <w:rsid w:val="00693F15"/>
    <w:rsid w:val="006940CD"/>
    <w:rsid w:val="00694100"/>
    <w:rsid w:val="00694299"/>
    <w:rsid w:val="00694402"/>
    <w:rsid w:val="0069443B"/>
    <w:rsid w:val="00694632"/>
    <w:rsid w:val="00694A57"/>
    <w:rsid w:val="006952CD"/>
    <w:rsid w:val="00695324"/>
    <w:rsid w:val="0069537D"/>
    <w:rsid w:val="00695391"/>
    <w:rsid w:val="00695436"/>
    <w:rsid w:val="00695479"/>
    <w:rsid w:val="006954BD"/>
    <w:rsid w:val="006954C9"/>
    <w:rsid w:val="00695709"/>
    <w:rsid w:val="00695728"/>
    <w:rsid w:val="006957A7"/>
    <w:rsid w:val="00695800"/>
    <w:rsid w:val="00695A3F"/>
    <w:rsid w:val="00695C6C"/>
    <w:rsid w:val="00695D1C"/>
    <w:rsid w:val="00695D65"/>
    <w:rsid w:val="00695FF5"/>
    <w:rsid w:val="00696001"/>
    <w:rsid w:val="0069602C"/>
    <w:rsid w:val="006961AB"/>
    <w:rsid w:val="00696288"/>
    <w:rsid w:val="0069656C"/>
    <w:rsid w:val="00696587"/>
    <w:rsid w:val="00696626"/>
    <w:rsid w:val="006966F1"/>
    <w:rsid w:val="0069670F"/>
    <w:rsid w:val="006967A3"/>
    <w:rsid w:val="006967DB"/>
    <w:rsid w:val="00696A7A"/>
    <w:rsid w:val="00696B1E"/>
    <w:rsid w:val="00696BB6"/>
    <w:rsid w:val="00696D05"/>
    <w:rsid w:val="00696DCF"/>
    <w:rsid w:val="00696E6F"/>
    <w:rsid w:val="00696E81"/>
    <w:rsid w:val="0069738B"/>
    <w:rsid w:val="0069738F"/>
    <w:rsid w:val="00697459"/>
    <w:rsid w:val="006974DE"/>
    <w:rsid w:val="00697A18"/>
    <w:rsid w:val="00697E85"/>
    <w:rsid w:val="00697FA5"/>
    <w:rsid w:val="006A0093"/>
    <w:rsid w:val="006A020E"/>
    <w:rsid w:val="006A0262"/>
    <w:rsid w:val="006A043A"/>
    <w:rsid w:val="006A04C6"/>
    <w:rsid w:val="006A04D8"/>
    <w:rsid w:val="006A0684"/>
    <w:rsid w:val="006A0B3D"/>
    <w:rsid w:val="006A0B96"/>
    <w:rsid w:val="006A0EE4"/>
    <w:rsid w:val="006A110D"/>
    <w:rsid w:val="006A1150"/>
    <w:rsid w:val="006A124E"/>
    <w:rsid w:val="006A1271"/>
    <w:rsid w:val="006A1286"/>
    <w:rsid w:val="006A1567"/>
    <w:rsid w:val="006A1580"/>
    <w:rsid w:val="006A15DC"/>
    <w:rsid w:val="006A163C"/>
    <w:rsid w:val="006A1984"/>
    <w:rsid w:val="006A1A00"/>
    <w:rsid w:val="006A1AF3"/>
    <w:rsid w:val="006A23D9"/>
    <w:rsid w:val="006A25ED"/>
    <w:rsid w:val="006A2678"/>
    <w:rsid w:val="006A27B2"/>
    <w:rsid w:val="006A27DF"/>
    <w:rsid w:val="006A2A8F"/>
    <w:rsid w:val="006A2B49"/>
    <w:rsid w:val="006A2E5A"/>
    <w:rsid w:val="006A2E82"/>
    <w:rsid w:val="006A30C0"/>
    <w:rsid w:val="006A3245"/>
    <w:rsid w:val="006A3354"/>
    <w:rsid w:val="006A3631"/>
    <w:rsid w:val="006A378F"/>
    <w:rsid w:val="006A390F"/>
    <w:rsid w:val="006A39FF"/>
    <w:rsid w:val="006A3C1A"/>
    <w:rsid w:val="006A3C62"/>
    <w:rsid w:val="006A3CD6"/>
    <w:rsid w:val="006A3D70"/>
    <w:rsid w:val="006A3DE5"/>
    <w:rsid w:val="006A3F29"/>
    <w:rsid w:val="006A4430"/>
    <w:rsid w:val="006A4500"/>
    <w:rsid w:val="006A45AC"/>
    <w:rsid w:val="006A45B3"/>
    <w:rsid w:val="006A46A7"/>
    <w:rsid w:val="006A47E9"/>
    <w:rsid w:val="006A498A"/>
    <w:rsid w:val="006A4B62"/>
    <w:rsid w:val="006A4BBD"/>
    <w:rsid w:val="006A4F57"/>
    <w:rsid w:val="006A50F1"/>
    <w:rsid w:val="006A5185"/>
    <w:rsid w:val="006A51F7"/>
    <w:rsid w:val="006A5366"/>
    <w:rsid w:val="006A538C"/>
    <w:rsid w:val="006A5432"/>
    <w:rsid w:val="006A555A"/>
    <w:rsid w:val="006A5720"/>
    <w:rsid w:val="006A5775"/>
    <w:rsid w:val="006A5C83"/>
    <w:rsid w:val="006A5CCE"/>
    <w:rsid w:val="006A5E20"/>
    <w:rsid w:val="006A5F26"/>
    <w:rsid w:val="006A6017"/>
    <w:rsid w:val="006A6335"/>
    <w:rsid w:val="006A6652"/>
    <w:rsid w:val="006A6779"/>
    <w:rsid w:val="006A67AC"/>
    <w:rsid w:val="006A6935"/>
    <w:rsid w:val="006A6BAE"/>
    <w:rsid w:val="006A6C0A"/>
    <w:rsid w:val="006A71AB"/>
    <w:rsid w:val="006A71DF"/>
    <w:rsid w:val="006A7469"/>
    <w:rsid w:val="006A7654"/>
    <w:rsid w:val="006A7672"/>
    <w:rsid w:val="006A780F"/>
    <w:rsid w:val="006A78B4"/>
    <w:rsid w:val="006A793D"/>
    <w:rsid w:val="006A7B3F"/>
    <w:rsid w:val="006A7BE7"/>
    <w:rsid w:val="006A7C90"/>
    <w:rsid w:val="006A7CE1"/>
    <w:rsid w:val="006A7D1A"/>
    <w:rsid w:val="006A7D5F"/>
    <w:rsid w:val="006A7DA1"/>
    <w:rsid w:val="006A7EC3"/>
    <w:rsid w:val="006A7FDA"/>
    <w:rsid w:val="006B02A3"/>
    <w:rsid w:val="006B0526"/>
    <w:rsid w:val="006B05DE"/>
    <w:rsid w:val="006B0745"/>
    <w:rsid w:val="006B088E"/>
    <w:rsid w:val="006B08A9"/>
    <w:rsid w:val="006B08AE"/>
    <w:rsid w:val="006B08B4"/>
    <w:rsid w:val="006B0AAC"/>
    <w:rsid w:val="006B0AAD"/>
    <w:rsid w:val="006B0AD2"/>
    <w:rsid w:val="006B0B4A"/>
    <w:rsid w:val="006B0EDB"/>
    <w:rsid w:val="006B0F7B"/>
    <w:rsid w:val="006B0FD3"/>
    <w:rsid w:val="006B108A"/>
    <w:rsid w:val="006B11A4"/>
    <w:rsid w:val="006B1280"/>
    <w:rsid w:val="006B16FD"/>
    <w:rsid w:val="006B19B6"/>
    <w:rsid w:val="006B1C97"/>
    <w:rsid w:val="006B1CE0"/>
    <w:rsid w:val="006B1E73"/>
    <w:rsid w:val="006B20F6"/>
    <w:rsid w:val="006B234A"/>
    <w:rsid w:val="006B24A0"/>
    <w:rsid w:val="006B24C6"/>
    <w:rsid w:val="006B25A2"/>
    <w:rsid w:val="006B290C"/>
    <w:rsid w:val="006B299F"/>
    <w:rsid w:val="006B2D0D"/>
    <w:rsid w:val="006B2DF4"/>
    <w:rsid w:val="006B2FDA"/>
    <w:rsid w:val="006B3135"/>
    <w:rsid w:val="006B3225"/>
    <w:rsid w:val="006B3272"/>
    <w:rsid w:val="006B33DB"/>
    <w:rsid w:val="006B367C"/>
    <w:rsid w:val="006B36EF"/>
    <w:rsid w:val="006B3787"/>
    <w:rsid w:val="006B3826"/>
    <w:rsid w:val="006B38CD"/>
    <w:rsid w:val="006B3A7C"/>
    <w:rsid w:val="006B3CA1"/>
    <w:rsid w:val="006B3F22"/>
    <w:rsid w:val="006B4050"/>
    <w:rsid w:val="006B4161"/>
    <w:rsid w:val="006B4438"/>
    <w:rsid w:val="006B4677"/>
    <w:rsid w:val="006B4826"/>
    <w:rsid w:val="006B4A4E"/>
    <w:rsid w:val="006B4CC2"/>
    <w:rsid w:val="006B50A7"/>
    <w:rsid w:val="006B51BA"/>
    <w:rsid w:val="006B5264"/>
    <w:rsid w:val="006B54BE"/>
    <w:rsid w:val="006B569B"/>
    <w:rsid w:val="006B572A"/>
    <w:rsid w:val="006B5880"/>
    <w:rsid w:val="006B5A03"/>
    <w:rsid w:val="006B5C00"/>
    <w:rsid w:val="006B5D1A"/>
    <w:rsid w:val="006B5D53"/>
    <w:rsid w:val="006B5D59"/>
    <w:rsid w:val="006B5D66"/>
    <w:rsid w:val="006B5D98"/>
    <w:rsid w:val="006B603B"/>
    <w:rsid w:val="006B6057"/>
    <w:rsid w:val="006B61C4"/>
    <w:rsid w:val="006B61E9"/>
    <w:rsid w:val="006B62B7"/>
    <w:rsid w:val="006B6589"/>
    <w:rsid w:val="006B65D7"/>
    <w:rsid w:val="006B65E5"/>
    <w:rsid w:val="006B672B"/>
    <w:rsid w:val="006B6A2B"/>
    <w:rsid w:val="006B6A59"/>
    <w:rsid w:val="006B6FD1"/>
    <w:rsid w:val="006B710C"/>
    <w:rsid w:val="006B7166"/>
    <w:rsid w:val="006B755D"/>
    <w:rsid w:val="006B770C"/>
    <w:rsid w:val="006B77CE"/>
    <w:rsid w:val="006B7996"/>
    <w:rsid w:val="006B7A41"/>
    <w:rsid w:val="006B7AA0"/>
    <w:rsid w:val="006B7CDC"/>
    <w:rsid w:val="006B7D85"/>
    <w:rsid w:val="006B7EEF"/>
    <w:rsid w:val="006C00E9"/>
    <w:rsid w:val="006C0112"/>
    <w:rsid w:val="006C02D5"/>
    <w:rsid w:val="006C030C"/>
    <w:rsid w:val="006C0339"/>
    <w:rsid w:val="006C0718"/>
    <w:rsid w:val="006C0728"/>
    <w:rsid w:val="006C0913"/>
    <w:rsid w:val="006C0939"/>
    <w:rsid w:val="006C096A"/>
    <w:rsid w:val="006C0B9F"/>
    <w:rsid w:val="006C0BEB"/>
    <w:rsid w:val="006C0E2F"/>
    <w:rsid w:val="006C0E76"/>
    <w:rsid w:val="006C1004"/>
    <w:rsid w:val="006C129A"/>
    <w:rsid w:val="006C12D0"/>
    <w:rsid w:val="006C143F"/>
    <w:rsid w:val="006C1645"/>
    <w:rsid w:val="006C1671"/>
    <w:rsid w:val="006C1856"/>
    <w:rsid w:val="006C1879"/>
    <w:rsid w:val="006C1927"/>
    <w:rsid w:val="006C19BF"/>
    <w:rsid w:val="006C1B21"/>
    <w:rsid w:val="006C1B43"/>
    <w:rsid w:val="006C1C6E"/>
    <w:rsid w:val="006C1CD4"/>
    <w:rsid w:val="006C1CDB"/>
    <w:rsid w:val="006C1D9D"/>
    <w:rsid w:val="006C1DED"/>
    <w:rsid w:val="006C1E0D"/>
    <w:rsid w:val="006C221E"/>
    <w:rsid w:val="006C225D"/>
    <w:rsid w:val="006C2297"/>
    <w:rsid w:val="006C22A1"/>
    <w:rsid w:val="006C2330"/>
    <w:rsid w:val="006C2541"/>
    <w:rsid w:val="006C27BA"/>
    <w:rsid w:val="006C2805"/>
    <w:rsid w:val="006C292A"/>
    <w:rsid w:val="006C2A2D"/>
    <w:rsid w:val="006C2A95"/>
    <w:rsid w:val="006C2ACA"/>
    <w:rsid w:val="006C2B1A"/>
    <w:rsid w:val="006C2DCD"/>
    <w:rsid w:val="006C2EF7"/>
    <w:rsid w:val="006C3057"/>
    <w:rsid w:val="006C3306"/>
    <w:rsid w:val="006C35B8"/>
    <w:rsid w:val="006C35E5"/>
    <w:rsid w:val="006C3871"/>
    <w:rsid w:val="006C3B5A"/>
    <w:rsid w:val="006C3C3A"/>
    <w:rsid w:val="006C3D04"/>
    <w:rsid w:val="006C3D4D"/>
    <w:rsid w:val="006C3D7D"/>
    <w:rsid w:val="006C3F3B"/>
    <w:rsid w:val="006C3F4A"/>
    <w:rsid w:val="006C43BB"/>
    <w:rsid w:val="006C43C2"/>
    <w:rsid w:val="006C43E8"/>
    <w:rsid w:val="006C449B"/>
    <w:rsid w:val="006C4729"/>
    <w:rsid w:val="006C4841"/>
    <w:rsid w:val="006C4893"/>
    <w:rsid w:val="006C4AB1"/>
    <w:rsid w:val="006C4B1D"/>
    <w:rsid w:val="006C4C94"/>
    <w:rsid w:val="006C4D07"/>
    <w:rsid w:val="006C4D63"/>
    <w:rsid w:val="006C4DE6"/>
    <w:rsid w:val="006C4E3F"/>
    <w:rsid w:val="006C4E9F"/>
    <w:rsid w:val="006C4EE1"/>
    <w:rsid w:val="006C4F44"/>
    <w:rsid w:val="006C4F49"/>
    <w:rsid w:val="006C4FB2"/>
    <w:rsid w:val="006C4FD8"/>
    <w:rsid w:val="006C5213"/>
    <w:rsid w:val="006C55BA"/>
    <w:rsid w:val="006C5665"/>
    <w:rsid w:val="006C5780"/>
    <w:rsid w:val="006C58E6"/>
    <w:rsid w:val="006C59C7"/>
    <w:rsid w:val="006C5B39"/>
    <w:rsid w:val="006C5C61"/>
    <w:rsid w:val="006C5DDF"/>
    <w:rsid w:val="006C5F9A"/>
    <w:rsid w:val="006C5FFE"/>
    <w:rsid w:val="006C6209"/>
    <w:rsid w:val="006C6219"/>
    <w:rsid w:val="006C62D6"/>
    <w:rsid w:val="006C659F"/>
    <w:rsid w:val="006C65CE"/>
    <w:rsid w:val="006C6630"/>
    <w:rsid w:val="006C673B"/>
    <w:rsid w:val="006C6912"/>
    <w:rsid w:val="006C6A2E"/>
    <w:rsid w:val="006C6BA3"/>
    <w:rsid w:val="006C6D27"/>
    <w:rsid w:val="006C6DD6"/>
    <w:rsid w:val="006C6FD2"/>
    <w:rsid w:val="006C7074"/>
    <w:rsid w:val="006C713E"/>
    <w:rsid w:val="006C7216"/>
    <w:rsid w:val="006C7329"/>
    <w:rsid w:val="006C7462"/>
    <w:rsid w:val="006C75BE"/>
    <w:rsid w:val="006C76F5"/>
    <w:rsid w:val="006C7BC6"/>
    <w:rsid w:val="006C7DF5"/>
    <w:rsid w:val="006C7EBE"/>
    <w:rsid w:val="006C7F0A"/>
    <w:rsid w:val="006D0032"/>
    <w:rsid w:val="006D003C"/>
    <w:rsid w:val="006D00DE"/>
    <w:rsid w:val="006D01D7"/>
    <w:rsid w:val="006D01F7"/>
    <w:rsid w:val="006D0224"/>
    <w:rsid w:val="006D0474"/>
    <w:rsid w:val="006D0793"/>
    <w:rsid w:val="006D0D04"/>
    <w:rsid w:val="006D0D29"/>
    <w:rsid w:val="006D1526"/>
    <w:rsid w:val="006D1857"/>
    <w:rsid w:val="006D19C4"/>
    <w:rsid w:val="006D1BA1"/>
    <w:rsid w:val="006D202F"/>
    <w:rsid w:val="006D207E"/>
    <w:rsid w:val="006D228A"/>
    <w:rsid w:val="006D239A"/>
    <w:rsid w:val="006D23FA"/>
    <w:rsid w:val="006D257F"/>
    <w:rsid w:val="006D27D6"/>
    <w:rsid w:val="006D2855"/>
    <w:rsid w:val="006D2C04"/>
    <w:rsid w:val="006D2D6A"/>
    <w:rsid w:val="006D2F25"/>
    <w:rsid w:val="006D2F70"/>
    <w:rsid w:val="006D2F82"/>
    <w:rsid w:val="006D30C7"/>
    <w:rsid w:val="006D30D3"/>
    <w:rsid w:val="006D3381"/>
    <w:rsid w:val="006D3451"/>
    <w:rsid w:val="006D35F9"/>
    <w:rsid w:val="006D3741"/>
    <w:rsid w:val="006D382C"/>
    <w:rsid w:val="006D3839"/>
    <w:rsid w:val="006D3D93"/>
    <w:rsid w:val="006D3F60"/>
    <w:rsid w:val="006D41D4"/>
    <w:rsid w:val="006D424A"/>
    <w:rsid w:val="006D424C"/>
    <w:rsid w:val="006D44F9"/>
    <w:rsid w:val="006D47EF"/>
    <w:rsid w:val="006D48C4"/>
    <w:rsid w:val="006D4AD6"/>
    <w:rsid w:val="006D4D73"/>
    <w:rsid w:val="006D4E83"/>
    <w:rsid w:val="006D4F0C"/>
    <w:rsid w:val="006D53F6"/>
    <w:rsid w:val="006D542F"/>
    <w:rsid w:val="006D59B1"/>
    <w:rsid w:val="006D5A01"/>
    <w:rsid w:val="006D5AEB"/>
    <w:rsid w:val="006D5EC6"/>
    <w:rsid w:val="006D6036"/>
    <w:rsid w:val="006D607E"/>
    <w:rsid w:val="006D6160"/>
    <w:rsid w:val="006D61A2"/>
    <w:rsid w:val="006D636B"/>
    <w:rsid w:val="006D6386"/>
    <w:rsid w:val="006D6434"/>
    <w:rsid w:val="006D659D"/>
    <w:rsid w:val="006D65E7"/>
    <w:rsid w:val="006D673B"/>
    <w:rsid w:val="006D677A"/>
    <w:rsid w:val="006D69DC"/>
    <w:rsid w:val="006D6A52"/>
    <w:rsid w:val="006D6BD1"/>
    <w:rsid w:val="006D7025"/>
    <w:rsid w:val="006D71B5"/>
    <w:rsid w:val="006D71B7"/>
    <w:rsid w:val="006D72AE"/>
    <w:rsid w:val="006D73D6"/>
    <w:rsid w:val="006D7D38"/>
    <w:rsid w:val="006D7DDF"/>
    <w:rsid w:val="006D7F63"/>
    <w:rsid w:val="006E0176"/>
    <w:rsid w:val="006E0806"/>
    <w:rsid w:val="006E085A"/>
    <w:rsid w:val="006E09BE"/>
    <w:rsid w:val="006E0A7B"/>
    <w:rsid w:val="006E0A96"/>
    <w:rsid w:val="006E0CBF"/>
    <w:rsid w:val="006E106F"/>
    <w:rsid w:val="006E1359"/>
    <w:rsid w:val="006E1427"/>
    <w:rsid w:val="006E15A6"/>
    <w:rsid w:val="006E15DE"/>
    <w:rsid w:val="006E165A"/>
    <w:rsid w:val="006E1678"/>
    <w:rsid w:val="006E1724"/>
    <w:rsid w:val="006E1B80"/>
    <w:rsid w:val="006E1D4A"/>
    <w:rsid w:val="006E1ECB"/>
    <w:rsid w:val="006E2029"/>
    <w:rsid w:val="006E2300"/>
    <w:rsid w:val="006E261B"/>
    <w:rsid w:val="006E2630"/>
    <w:rsid w:val="006E305A"/>
    <w:rsid w:val="006E3296"/>
    <w:rsid w:val="006E32AD"/>
    <w:rsid w:val="006E3350"/>
    <w:rsid w:val="006E35FD"/>
    <w:rsid w:val="006E3616"/>
    <w:rsid w:val="006E3752"/>
    <w:rsid w:val="006E391C"/>
    <w:rsid w:val="006E3923"/>
    <w:rsid w:val="006E3949"/>
    <w:rsid w:val="006E39BA"/>
    <w:rsid w:val="006E3A38"/>
    <w:rsid w:val="006E3D3E"/>
    <w:rsid w:val="006E3EAF"/>
    <w:rsid w:val="006E4171"/>
    <w:rsid w:val="006E41E2"/>
    <w:rsid w:val="006E4215"/>
    <w:rsid w:val="006E4283"/>
    <w:rsid w:val="006E4319"/>
    <w:rsid w:val="006E44A3"/>
    <w:rsid w:val="006E4563"/>
    <w:rsid w:val="006E457B"/>
    <w:rsid w:val="006E469B"/>
    <w:rsid w:val="006E47EF"/>
    <w:rsid w:val="006E4820"/>
    <w:rsid w:val="006E48F8"/>
    <w:rsid w:val="006E4911"/>
    <w:rsid w:val="006E4ABF"/>
    <w:rsid w:val="006E4B72"/>
    <w:rsid w:val="006E4B87"/>
    <w:rsid w:val="006E4C11"/>
    <w:rsid w:val="006E4C75"/>
    <w:rsid w:val="006E4DC6"/>
    <w:rsid w:val="006E4E5A"/>
    <w:rsid w:val="006E4EB2"/>
    <w:rsid w:val="006E51BF"/>
    <w:rsid w:val="006E51D1"/>
    <w:rsid w:val="006E520F"/>
    <w:rsid w:val="006E52BE"/>
    <w:rsid w:val="006E52CE"/>
    <w:rsid w:val="006E5301"/>
    <w:rsid w:val="006E540C"/>
    <w:rsid w:val="006E545E"/>
    <w:rsid w:val="006E564E"/>
    <w:rsid w:val="006E579F"/>
    <w:rsid w:val="006E585E"/>
    <w:rsid w:val="006E589C"/>
    <w:rsid w:val="006E5B13"/>
    <w:rsid w:val="006E5C7E"/>
    <w:rsid w:val="006E5E9D"/>
    <w:rsid w:val="006E6233"/>
    <w:rsid w:val="006E6314"/>
    <w:rsid w:val="006E637C"/>
    <w:rsid w:val="006E6478"/>
    <w:rsid w:val="006E6590"/>
    <w:rsid w:val="006E67DF"/>
    <w:rsid w:val="006E6857"/>
    <w:rsid w:val="006E6A5D"/>
    <w:rsid w:val="006E6C64"/>
    <w:rsid w:val="006E6DFB"/>
    <w:rsid w:val="006E7017"/>
    <w:rsid w:val="006E701E"/>
    <w:rsid w:val="006E7456"/>
    <w:rsid w:val="006E74E9"/>
    <w:rsid w:val="006E76D3"/>
    <w:rsid w:val="006E7737"/>
    <w:rsid w:val="006E7950"/>
    <w:rsid w:val="006E7C75"/>
    <w:rsid w:val="006E7CA2"/>
    <w:rsid w:val="006E7DF3"/>
    <w:rsid w:val="006F008F"/>
    <w:rsid w:val="006F01D3"/>
    <w:rsid w:val="006F0596"/>
    <w:rsid w:val="006F087D"/>
    <w:rsid w:val="006F08DD"/>
    <w:rsid w:val="006F0A85"/>
    <w:rsid w:val="006F0B4E"/>
    <w:rsid w:val="006F0CE9"/>
    <w:rsid w:val="006F0D53"/>
    <w:rsid w:val="006F0E80"/>
    <w:rsid w:val="006F0F9C"/>
    <w:rsid w:val="006F1160"/>
    <w:rsid w:val="006F11B1"/>
    <w:rsid w:val="006F11DD"/>
    <w:rsid w:val="006F1245"/>
    <w:rsid w:val="006F17B6"/>
    <w:rsid w:val="006F1866"/>
    <w:rsid w:val="006F1929"/>
    <w:rsid w:val="006F194A"/>
    <w:rsid w:val="006F19D2"/>
    <w:rsid w:val="006F1A9C"/>
    <w:rsid w:val="006F1B90"/>
    <w:rsid w:val="006F1EC6"/>
    <w:rsid w:val="006F1F9C"/>
    <w:rsid w:val="006F20CE"/>
    <w:rsid w:val="006F21C9"/>
    <w:rsid w:val="006F2378"/>
    <w:rsid w:val="006F2448"/>
    <w:rsid w:val="006F2541"/>
    <w:rsid w:val="006F2557"/>
    <w:rsid w:val="006F25BA"/>
    <w:rsid w:val="006F27FF"/>
    <w:rsid w:val="006F29E7"/>
    <w:rsid w:val="006F2AC9"/>
    <w:rsid w:val="006F2E60"/>
    <w:rsid w:val="006F2EB4"/>
    <w:rsid w:val="006F2F43"/>
    <w:rsid w:val="006F3179"/>
    <w:rsid w:val="006F31B8"/>
    <w:rsid w:val="006F350D"/>
    <w:rsid w:val="006F3A59"/>
    <w:rsid w:val="006F3B42"/>
    <w:rsid w:val="006F3BC9"/>
    <w:rsid w:val="006F3BE8"/>
    <w:rsid w:val="006F3E72"/>
    <w:rsid w:val="006F3F04"/>
    <w:rsid w:val="006F3F07"/>
    <w:rsid w:val="006F3F22"/>
    <w:rsid w:val="006F4076"/>
    <w:rsid w:val="006F409A"/>
    <w:rsid w:val="006F42A0"/>
    <w:rsid w:val="006F42BB"/>
    <w:rsid w:val="006F4462"/>
    <w:rsid w:val="006F4817"/>
    <w:rsid w:val="006F481D"/>
    <w:rsid w:val="006F4988"/>
    <w:rsid w:val="006F498A"/>
    <w:rsid w:val="006F4994"/>
    <w:rsid w:val="006F4D46"/>
    <w:rsid w:val="006F4EB9"/>
    <w:rsid w:val="006F4F8F"/>
    <w:rsid w:val="006F5152"/>
    <w:rsid w:val="006F5255"/>
    <w:rsid w:val="006F5389"/>
    <w:rsid w:val="006F53B5"/>
    <w:rsid w:val="006F550D"/>
    <w:rsid w:val="006F555C"/>
    <w:rsid w:val="006F564C"/>
    <w:rsid w:val="006F595D"/>
    <w:rsid w:val="006F59BF"/>
    <w:rsid w:val="006F59C3"/>
    <w:rsid w:val="006F5A3A"/>
    <w:rsid w:val="006F5AEA"/>
    <w:rsid w:val="006F5D95"/>
    <w:rsid w:val="006F5DC4"/>
    <w:rsid w:val="006F5E04"/>
    <w:rsid w:val="006F5E22"/>
    <w:rsid w:val="006F60AA"/>
    <w:rsid w:val="006F60B1"/>
    <w:rsid w:val="006F6300"/>
    <w:rsid w:val="006F67DF"/>
    <w:rsid w:val="006F6A85"/>
    <w:rsid w:val="006F6B28"/>
    <w:rsid w:val="006F6B8D"/>
    <w:rsid w:val="006F6E1C"/>
    <w:rsid w:val="006F7017"/>
    <w:rsid w:val="006F7062"/>
    <w:rsid w:val="006F71D3"/>
    <w:rsid w:val="006F7300"/>
    <w:rsid w:val="006F74F9"/>
    <w:rsid w:val="006F75DC"/>
    <w:rsid w:val="006F75FB"/>
    <w:rsid w:val="006F7762"/>
    <w:rsid w:val="006F7C2E"/>
    <w:rsid w:val="006F7C99"/>
    <w:rsid w:val="006F7CD8"/>
    <w:rsid w:val="006F7E87"/>
    <w:rsid w:val="006F7F2E"/>
    <w:rsid w:val="006F7F66"/>
    <w:rsid w:val="006F7FB5"/>
    <w:rsid w:val="00700273"/>
    <w:rsid w:val="00700338"/>
    <w:rsid w:val="0070063F"/>
    <w:rsid w:val="00700916"/>
    <w:rsid w:val="0070094B"/>
    <w:rsid w:val="00700A86"/>
    <w:rsid w:val="00700AB3"/>
    <w:rsid w:val="00700E57"/>
    <w:rsid w:val="00700EF9"/>
    <w:rsid w:val="007011E5"/>
    <w:rsid w:val="0070129E"/>
    <w:rsid w:val="007013F3"/>
    <w:rsid w:val="00701478"/>
    <w:rsid w:val="0070147D"/>
    <w:rsid w:val="00701532"/>
    <w:rsid w:val="0070154A"/>
    <w:rsid w:val="00701650"/>
    <w:rsid w:val="0070174B"/>
    <w:rsid w:val="007018F7"/>
    <w:rsid w:val="00701924"/>
    <w:rsid w:val="0070197F"/>
    <w:rsid w:val="00701997"/>
    <w:rsid w:val="00701A5C"/>
    <w:rsid w:val="00701A7F"/>
    <w:rsid w:val="00701BC4"/>
    <w:rsid w:val="00701C90"/>
    <w:rsid w:val="00701E26"/>
    <w:rsid w:val="00701E87"/>
    <w:rsid w:val="00701EF3"/>
    <w:rsid w:val="00701FFD"/>
    <w:rsid w:val="00702096"/>
    <w:rsid w:val="00702151"/>
    <w:rsid w:val="00702483"/>
    <w:rsid w:val="0070263E"/>
    <w:rsid w:val="007026F4"/>
    <w:rsid w:val="0070270D"/>
    <w:rsid w:val="00702FBA"/>
    <w:rsid w:val="007031FA"/>
    <w:rsid w:val="00703211"/>
    <w:rsid w:val="0070321E"/>
    <w:rsid w:val="0070327C"/>
    <w:rsid w:val="00703457"/>
    <w:rsid w:val="00703472"/>
    <w:rsid w:val="00703847"/>
    <w:rsid w:val="00703889"/>
    <w:rsid w:val="00703959"/>
    <w:rsid w:val="00703DBA"/>
    <w:rsid w:val="00703ECC"/>
    <w:rsid w:val="00703FA5"/>
    <w:rsid w:val="00704016"/>
    <w:rsid w:val="0070402B"/>
    <w:rsid w:val="00704125"/>
    <w:rsid w:val="00704146"/>
    <w:rsid w:val="007041D9"/>
    <w:rsid w:val="007043C3"/>
    <w:rsid w:val="00704412"/>
    <w:rsid w:val="00704473"/>
    <w:rsid w:val="007045B7"/>
    <w:rsid w:val="007046E5"/>
    <w:rsid w:val="00704721"/>
    <w:rsid w:val="00704771"/>
    <w:rsid w:val="007047F9"/>
    <w:rsid w:val="0070480D"/>
    <w:rsid w:val="00704810"/>
    <w:rsid w:val="007048DD"/>
    <w:rsid w:val="00704932"/>
    <w:rsid w:val="007049A1"/>
    <w:rsid w:val="00704BC6"/>
    <w:rsid w:val="00705044"/>
    <w:rsid w:val="00705095"/>
    <w:rsid w:val="0070518C"/>
    <w:rsid w:val="007053D8"/>
    <w:rsid w:val="007056F7"/>
    <w:rsid w:val="007057A9"/>
    <w:rsid w:val="0070592A"/>
    <w:rsid w:val="00705946"/>
    <w:rsid w:val="00705B9B"/>
    <w:rsid w:val="00705C4C"/>
    <w:rsid w:val="00705E37"/>
    <w:rsid w:val="00705E60"/>
    <w:rsid w:val="00705ED3"/>
    <w:rsid w:val="00705FC4"/>
    <w:rsid w:val="00706161"/>
    <w:rsid w:val="007063FD"/>
    <w:rsid w:val="00706418"/>
    <w:rsid w:val="00706794"/>
    <w:rsid w:val="007067D3"/>
    <w:rsid w:val="00706815"/>
    <w:rsid w:val="00706929"/>
    <w:rsid w:val="00706DE5"/>
    <w:rsid w:val="00706F3A"/>
    <w:rsid w:val="007070C0"/>
    <w:rsid w:val="0070710B"/>
    <w:rsid w:val="00707287"/>
    <w:rsid w:val="007072BF"/>
    <w:rsid w:val="007072F7"/>
    <w:rsid w:val="007077B0"/>
    <w:rsid w:val="007079C6"/>
    <w:rsid w:val="00707A20"/>
    <w:rsid w:val="00707A46"/>
    <w:rsid w:val="00707E95"/>
    <w:rsid w:val="00707E9F"/>
    <w:rsid w:val="00707F03"/>
    <w:rsid w:val="00707F2A"/>
    <w:rsid w:val="0071005A"/>
    <w:rsid w:val="0071015C"/>
    <w:rsid w:val="0071017F"/>
    <w:rsid w:val="007101CF"/>
    <w:rsid w:val="007103FF"/>
    <w:rsid w:val="0071061B"/>
    <w:rsid w:val="0071071E"/>
    <w:rsid w:val="007109DD"/>
    <w:rsid w:val="00710AA0"/>
    <w:rsid w:val="00710C4D"/>
    <w:rsid w:val="00711084"/>
    <w:rsid w:val="007113B1"/>
    <w:rsid w:val="007115ED"/>
    <w:rsid w:val="00711899"/>
    <w:rsid w:val="00711B52"/>
    <w:rsid w:val="00711B92"/>
    <w:rsid w:val="00711C27"/>
    <w:rsid w:val="00711C53"/>
    <w:rsid w:val="00711CF7"/>
    <w:rsid w:val="00711E12"/>
    <w:rsid w:val="00711EA3"/>
    <w:rsid w:val="00711EB2"/>
    <w:rsid w:val="00711F6A"/>
    <w:rsid w:val="0071206C"/>
    <w:rsid w:val="007120D2"/>
    <w:rsid w:val="007120DF"/>
    <w:rsid w:val="00712148"/>
    <w:rsid w:val="007121BA"/>
    <w:rsid w:val="007122EC"/>
    <w:rsid w:val="00712525"/>
    <w:rsid w:val="0071288C"/>
    <w:rsid w:val="007128F1"/>
    <w:rsid w:val="00712DB6"/>
    <w:rsid w:val="00712DC1"/>
    <w:rsid w:val="00712DEB"/>
    <w:rsid w:val="00712E22"/>
    <w:rsid w:val="00712FE3"/>
    <w:rsid w:val="00713322"/>
    <w:rsid w:val="00713333"/>
    <w:rsid w:val="00713362"/>
    <w:rsid w:val="007135A8"/>
    <w:rsid w:val="007135F6"/>
    <w:rsid w:val="00713618"/>
    <w:rsid w:val="00713660"/>
    <w:rsid w:val="00713691"/>
    <w:rsid w:val="007137B8"/>
    <w:rsid w:val="00713820"/>
    <w:rsid w:val="00713C5A"/>
    <w:rsid w:val="00713E73"/>
    <w:rsid w:val="00713ED5"/>
    <w:rsid w:val="00713EFB"/>
    <w:rsid w:val="00713F83"/>
    <w:rsid w:val="007140C0"/>
    <w:rsid w:val="007142A7"/>
    <w:rsid w:val="00714313"/>
    <w:rsid w:val="0071431F"/>
    <w:rsid w:val="007143C5"/>
    <w:rsid w:val="00714441"/>
    <w:rsid w:val="0071449C"/>
    <w:rsid w:val="00714584"/>
    <w:rsid w:val="00714612"/>
    <w:rsid w:val="0071467E"/>
    <w:rsid w:val="00714764"/>
    <w:rsid w:val="00714848"/>
    <w:rsid w:val="00714889"/>
    <w:rsid w:val="0071495C"/>
    <w:rsid w:val="00714B2E"/>
    <w:rsid w:val="00714CFC"/>
    <w:rsid w:val="0071523C"/>
    <w:rsid w:val="0071524A"/>
    <w:rsid w:val="0071544E"/>
    <w:rsid w:val="00715488"/>
    <w:rsid w:val="00715537"/>
    <w:rsid w:val="00715919"/>
    <w:rsid w:val="0071597C"/>
    <w:rsid w:val="00715BC0"/>
    <w:rsid w:val="00715D39"/>
    <w:rsid w:val="00715DB8"/>
    <w:rsid w:val="00716178"/>
    <w:rsid w:val="007162D3"/>
    <w:rsid w:val="007168A3"/>
    <w:rsid w:val="007169DE"/>
    <w:rsid w:val="00716A3B"/>
    <w:rsid w:val="00716B68"/>
    <w:rsid w:val="00716BD4"/>
    <w:rsid w:val="00716C44"/>
    <w:rsid w:val="00716C49"/>
    <w:rsid w:val="00716DBB"/>
    <w:rsid w:val="00716E33"/>
    <w:rsid w:val="00716EEB"/>
    <w:rsid w:val="00717002"/>
    <w:rsid w:val="00717061"/>
    <w:rsid w:val="007172C2"/>
    <w:rsid w:val="0071752F"/>
    <w:rsid w:val="007176FB"/>
    <w:rsid w:val="0071775E"/>
    <w:rsid w:val="007178E3"/>
    <w:rsid w:val="00717B94"/>
    <w:rsid w:val="00717BAC"/>
    <w:rsid w:val="00717D7D"/>
    <w:rsid w:val="00717E6E"/>
    <w:rsid w:val="0072000A"/>
    <w:rsid w:val="00720048"/>
    <w:rsid w:val="007201DD"/>
    <w:rsid w:val="007202A5"/>
    <w:rsid w:val="0072045E"/>
    <w:rsid w:val="0072052D"/>
    <w:rsid w:val="0072054E"/>
    <w:rsid w:val="007205B4"/>
    <w:rsid w:val="0072065C"/>
    <w:rsid w:val="007206F0"/>
    <w:rsid w:val="0072076C"/>
    <w:rsid w:val="00720801"/>
    <w:rsid w:val="00720B8B"/>
    <w:rsid w:val="00720BAC"/>
    <w:rsid w:val="00720D6B"/>
    <w:rsid w:val="00720D7A"/>
    <w:rsid w:val="00720E0E"/>
    <w:rsid w:val="00720E17"/>
    <w:rsid w:val="00720E4E"/>
    <w:rsid w:val="00720F55"/>
    <w:rsid w:val="00720F7C"/>
    <w:rsid w:val="007210DB"/>
    <w:rsid w:val="00721165"/>
    <w:rsid w:val="007213EB"/>
    <w:rsid w:val="0072149C"/>
    <w:rsid w:val="007214AC"/>
    <w:rsid w:val="007214F8"/>
    <w:rsid w:val="00721701"/>
    <w:rsid w:val="00721810"/>
    <w:rsid w:val="007219D0"/>
    <w:rsid w:val="00721A72"/>
    <w:rsid w:val="00721C49"/>
    <w:rsid w:val="00721C59"/>
    <w:rsid w:val="00721C8D"/>
    <w:rsid w:val="00721CF9"/>
    <w:rsid w:val="00721E3F"/>
    <w:rsid w:val="00722089"/>
    <w:rsid w:val="007220A6"/>
    <w:rsid w:val="007223D4"/>
    <w:rsid w:val="007227D3"/>
    <w:rsid w:val="0072287D"/>
    <w:rsid w:val="00722895"/>
    <w:rsid w:val="00722926"/>
    <w:rsid w:val="00722A72"/>
    <w:rsid w:val="00722D4F"/>
    <w:rsid w:val="00722DB7"/>
    <w:rsid w:val="0072307B"/>
    <w:rsid w:val="00723461"/>
    <w:rsid w:val="0072388D"/>
    <w:rsid w:val="007238B3"/>
    <w:rsid w:val="007238B7"/>
    <w:rsid w:val="00723A1D"/>
    <w:rsid w:val="00723B16"/>
    <w:rsid w:val="00723BDE"/>
    <w:rsid w:val="00723E30"/>
    <w:rsid w:val="00724292"/>
    <w:rsid w:val="00724365"/>
    <w:rsid w:val="0072451A"/>
    <w:rsid w:val="00724A49"/>
    <w:rsid w:val="00724ABD"/>
    <w:rsid w:val="00724B41"/>
    <w:rsid w:val="00724B99"/>
    <w:rsid w:val="00724C30"/>
    <w:rsid w:val="00724D51"/>
    <w:rsid w:val="00724F17"/>
    <w:rsid w:val="00724F49"/>
    <w:rsid w:val="0072514C"/>
    <w:rsid w:val="007252CC"/>
    <w:rsid w:val="007254E8"/>
    <w:rsid w:val="0072575E"/>
    <w:rsid w:val="007258F6"/>
    <w:rsid w:val="00725B82"/>
    <w:rsid w:val="00725BB1"/>
    <w:rsid w:val="00725BF7"/>
    <w:rsid w:val="00725C31"/>
    <w:rsid w:val="00725CC2"/>
    <w:rsid w:val="00725D2F"/>
    <w:rsid w:val="007263E5"/>
    <w:rsid w:val="007264D6"/>
    <w:rsid w:val="00726620"/>
    <w:rsid w:val="00726925"/>
    <w:rsid w:val="00726A05"/>
    <w:rsid w:val="00726A45"/>
    <w:rsid w:val="00726B5C"/>
    <w:rsid w:val="00726CA5"/>
    <w:rsid w:val="007270FA"/>
    <w:rsid w:val="00727786"/>
    <w:rsid w:val="00727CF8"/>
    <w:rsid w:val="00727DD9"/>
    <w:rsid w:val="00727F90"/>
    <w:rsid w:val="00727FE0"/>
    <w:rsid w:val="00727FFA"/>
    <w:rsid w:val="007301E2"/>
    <w:rsid w:val="00730337"/>
    <w:rsid w:val="00730443"/>
    <w:rsid w:val="00730664"/>
    <w:rsid w:val="00730696"/>
    <w:rsid w:val="007306D2"/>
    <w:rsid w:val="0073074B"/>
    <w:rsid w:val="0073092B"/>
    <w:rsid w:val="00730ACB"/>
    <w:rsid w:val="00730EE4"/>
    <w:rsid w:val="007311AD"/>
    <w:rsid w:val="007312C1"/>
    <w:rsid w:val="0073146D"/>
    <w:rsid w:val="0073167E"/>
    <w:rsid w:val="007316B6"/>
    <w:rsid w:val="007317E4"/>
    <w:rsid w:val="00731903"/>
    <w:rsid w:val="007319A2"/>
    <w:rsid w:val="00731A0F"/>
    <w:rsid w:val="00731BDB"/>
    <w:rsid w:val="00731BFF"/>
    <w:rsid w:val="00731DCB"/>
    <w:rsid w:val="00731F30"/>
    <w:rsid w:val="00731FDE"/>
    <w:rsid w:val="007320C3"/>
    <w:rsid w:val="007320FE"/>
    <w:rsid w:val="00732369"/>
    <w:rsid w:val="007325E2"/>
    <w:rsid w:val="00732779"/>
    <w:rsid w:val="007327C6"/>
    <w:rsid w:val="00732AE4"/>
    <w:rsid w:val="00732BA2"/>
    <w:rsid w:val="00732CFA"/>
    <w:rsid w:val="00732F24"/>
    <w:rsid w:val="00732FA0"/>
    <w:rsid w:val="007333D8"/>
    <w:rsid w:val="00733593"/>
    <w:rsid w:val="00733B92"/>
    <w:rsid w:val="00733C80"/>
    <w:rsid w:val="00733E78"/>
    <w:rsid w:val="00734067"/>
    <w:rsid w:val="0073485E"/>
    <w:rsid w:val="007349A0"/>
    <w:rsid w:val="00734A71"/>
    <w:rsid w:val="00734C3E"/>
    <w:rsid w:val="00734CB6"/>
    <w:rsid w:val="00734D8A"/>
    <w:rsid w:val="00734DE8"/>
    <w:rsid w:val="00734F01"/>
    <w:rsid w:val="00735045"/>
    <w:rsid w:val="00735177"/>
    <w:rsid w:val="00735309"/>
    <w:rsid w:val="007353D4"/>
    <w:rsid w:val="007356C2"/>
    <w:rsid w:val="007359B8"/>
    <w:rsid w:val="007359D4"/>
    <w:rsid w:val="00735AC3"/>
    <w:rsid w:val="00735C58"/>
    <w:rsid w:val="00735DC2"/>
    <w:rsid w:val="00735F09"/>
    <w:rsid w:val="0073603D"/>
    <w:rsid w:val="007360EB"/>
    <w:rsid w:val="0073646B"/>
    <w:rsid w:val="007364B9"/>
    <w:rsid w:val="007364C8"/>
    <w:rsid w:val="007366B6"/>
    <w:rsid w:val="00736806"/>
    <w:rsid w:val="00736D6A"/>
    <w:rsid w:val="007371F1"/>
    <w:rsid w:val="00737209"/>
    <w:rsid w:val="007372FE"/>
    <w:rsid w:val="007374EC"/>
    <w:rsid w:val="007374FA"/>
    <w:rsid w:val="0073760F"/>
    <w:rsid w:val="0073776F"/>
    <w:rsid w:val="007377A5"/>
    <w:rsid w:val="0073781A"/>
    <w:rsid w:val="00737932"/>
    <w:rsid w:val="00737979"/>
    <w:rsid w:val="00737A1D"/>
    <w:rsid w:val="00737BAE"/>
    <w:rsid w:val="00737CA6"/>
    <w:rsid w:val="00737D4A"/>
    <w:rsid w:val="00737D9A"/>
    <w:rsid w:val="00737F3D"/>
    <w:rsid w:val="007400A7"/>
    <w:rsid w:val="00740116"/>
    <w:rsid w:val="007401CA"/>
    <w:rsid w:val="0074073D"/>
    <w:rsid w:val="00740748"/>
    <w:rsid w:val="00740786"/>
    <w:rsid w:val="00740822"/>
    <w:rsid w:val="00740860"/>
    <w:rsid w:val="00740AEC"/>
    <w:rsid w:val="00740C18"/>
    <w:rsid w:val="00740C41"/>
    <w:rsid w:val="00740CFC"/>
    <w:rsid w:val="00740E79"/>
    <w:rsid w:val="00740F94"/>
    <w:rsid w:val="0074127A"/>
    <w:rsid w:val="007415C4"/>
    <w:rsid w:val="00741749"/>
    <w:rsid w:val="007417D9"/>
    <w:rsid w:val="00741909"/>
    <w:rsid w:val="00741920"/>
    <w:rsid w:val="00741D71"/>
    <w:rsid w:val="00741F73"/>
    <w:rsid w:val="00741F9A"/>
    <w:rsid w:val="007420C3"/>
    <w:rsid w:val="00742191"/>
    <w:rsid w:val="00742193"/>
    <w:rsid w:val="00742366"/>
    <w:rsid w:val="00742486"/>
    <w:rsid w:val="007424D1"/>
    <w:rsid w:val="00742685"/>
    <w:rsid w:val="007426CA"/>
    <w:rsid w:val="007427BC"/>
    <w:rsid w:val="0074284E"/>
    <w:rsid w:val="007428F0"/>
    <w:rsid w:val="00742BD9"/>
    <w:rsid w:val="00742C6F"/>
    <w:rsid w:val="00742D9F"/>
    <w:rsid w:val="00742EEA"/>
    <w:rsid w:val="007432C9"/>
    <w:rsid w:val="00743378"/>
    <w:rsid w:val="007434C7"/>
    <w:rsid w:val="007436D2"/>
    <w:rsid w:val="00743840"/>
    <w:rsid w:val="007438EA"/>
    <w:rsid w:val="0074394B"/>
    <w:rsid w:val="00743950"/>
    <w:rsid w:val="00743A53"/>
    <w:rsid w:val="00743B7B"/>
    <w:rsid w:val="0074402F"/>
    <w:rsid w:val="007440CF"/>
    <w:rsid w:val="0074414C"/>
    <w:rsid w:val="00744315"/>
    <w:rsid w:val="00744458"/>
    <w:rsid w:val="00744851"/>
    <w:rsid w:val="0074487E"/>
    <w:rsid w:val="007448E9"/>
    <w:rsid w:val="00744EB5"/>
    <w:rsid w:val="00745031"/>
    <w:rsid w:val="007451A2"/>
    <w:rsid w:val="00745344"/>
    <w:rsid w:val="00745534"/>
    <w:rsid w:val="00745939"/>
    <w:rsid w:val="00745B8D"/>
    <w:rsid w:val="00745B93"/>
    <w:rsid w:val="00745B98"/>
    <w:rsid w:val="00745C5E"/>
    <w:rsid w:val="00745EB2"/>
    <w:rsid w:val="00745FA3"/>
    <w:rsid w:val="007460D5"/>
    <w:rsid w:val="007460E3"/>
    <w:rsid w:val="00746168"/>
    <w:rsid w:val="0074644E"/>
    <w:rsid w:val="00746636"/>
    <w:rsid w:val="0074674D"/>
    <w:rsid w:val="00746812"/>
    <w:rsid w:val="007468DD"/>
    <w:rsid w:val="00746909"/>
    <w:rsid w:val="00746C81"/>
    <w:rsid w:val="00746F14"/>
    <w:rsid w:val="00746FA7"/>
    <w:rsid w:val="0074716C"/>
    <w:rsid w:val="007472B5"/>
    <w:rsid w:val="007472C9"/>
    <w:rsid w:val="0074749A"/>
    <w:rsid w:val="0074749E"/>
    <w:rsid w:val="007475BB"/>
    <w:rsid w:val="00747939"/>
    <w:rsid w:val="007479BF"/>
    <w:rsid w:val="00747EF9"/>
    <w:rsid w:val="00747F8C"/>
    <w:rsid w:val="00750102"/>
    <w:rsid w:val="00750355"/>
    <w:rsid w:val="00750469"/>
    <w:rsid w:val="00750518"/>
    <w:rsid w:val="00750559"/>
    <w:rsid w:val="00750623"/>
    <w:rsid w:val="00750724"/>
    <w:rsid w:val="00750875"/>
    <w:rsid w:val="00750883"/>
    <w:rsid w:val="00750919"/>
    <w:rsid w:val="00750BEF"/>
    <w:rsid w:val="00750C35"/>
    <w:rsid w:val="00750DCF"/>
    <w:rsid w:val="00750DD1"/>
    <w:rsid w:val="007511C3"/>
    <w:rsid w:val="007511EB"/>
    <w:rsid w:val="007515E5"/>
    <w:rsid w:val="007516D8"/>
    <w:rsid w:val="0075187F"/>
    <w:rsid w:val="00751904"/>
    <w:rsid w:val="00751CE9"/>
    <w:rsid w:val="00751D84"/>
    <w:rsid w:val="00751DA6"/>
    <w:rsid w:val="00751DD5"/>
    <w:rsid w:val="0075205D"/>
    <w:rsid w:val="007522FB"/>
    <w:rsid w:val="00752679"/>
    <w:rsid w:val="007526F3"/>
    <w:rsid w:val="00752881"/>
    <w:rsid w:val="007529CB"/>
    <w:rsid w:val="00752A0F"/>
    <w:rsid w:val="00752BC7"/>
    <w:rsid w:val="00752DBF"/>
    <w:rsid w:val="00752DC6"/>
    <w:rsid w:val="00752E02"/>
    <w:rsid w:val="0075316E"/>
    <w:rsid w:val="007531CC"/>
    <w:rsid w:val="007531DA"/>
    <w:rsid w:val="00753294"/>
    <w:rsid w:val="00753298"/>
    <w:rsid w:val="007533D9"/>
    <w:rsid w:val="0075349E"/>
    <w:rsid w:val="007539C1"/>
    <w:rsid w:val="007539FD"/>
    <w:rsid w:val="00753A78"/>
    <w:rsid w:val="00753AA9"/>
    <w:rsid w:val="00753CA6"/>
    <w:rsid w:val="0075406A"/>
    <w:rsid w:val="00754163"/>
    <w:rsid w:val="0075416B"/>
    <w:rsid w:val="007544F2"/>
    <w:rsid w:val="00754566"/>
    <w:rsid w:val="007546D0"/>
    <w:rsid w:val="007547B9"/>
    <w:rsid w:val="00754824"/>
    <w:rsid w:val="00754865"/>
    <w:rsid w:val="0075488C"/>
    <w:rsid w:val="00754AC0"/>
    <w:rsid w:val="00754BD5"/>
    <w:rsid w:val="00754C03"/>
    <w:rsid w:val="00754E71"/>
    <w:rsid w:val="00754ECD"/>
    <w:rsid w:val="00755170"/>
    <w:rsid w:val="00755190"/>
    <w:rsid w:val="00755287"/>
    <w:rsid w:val="00755372"/>
    <w:rsid w:val="0075555C"/>
    <w:rsid w:val="00755572"/>
    <w:rsid w:val="00755573"/>
    <w:rsid w:val="00755973"/>
    <w:rsid w:val="00755A04"/>
    <w:rsid w:val="00755A40"/>
    <w:rsid w:val="00755B72"/>
    <w:rsid w:val="00755BDB"/>
    <w:rsid w:val="00755BE1"/>
    <w:rsid w:val="00755C71"/>
    <w:rsid w:val="00756146"/>
    <w:rsid w:val="007563B1"/>
    <w:rsid w:val="0075649A"/>
    <w:rsid w:val="007564D1"/>
    <w:rsid w:val="00756522"/>
    <w:rsid w:val="0075654A"/>
    <w:rsid w:val="007565E7"/>
    <w:rsid w:val="0075681A"/>
    <w:rsid w:val="00756933"/>
    <w:rsid w:val="00756A90"/>
    <w:rsid w:val="00756B74"/>
    <w:rsid w:val="00756BB2"/>
    <w:rsid w:val="00756BBD"/>
    <w:rsid w:val="00756CE6"/>
    <w:rsid w:val="007571B5"/>
    <w:rsid w:val="007573BF"/>
    <w:rsid w:val="0075755D"/>
    <w:rsid w:val="007575C7"/>
    <w:rsid w:val="007577B7"/>
    <w:rsid w:val="0075789A"/>
    <w:rsid w:val="007578F3"/>
    <w:rsid w:val="007579C8"/>
    <w:rsid w:val="00757A69"/>
    <w:rsid w:val="00757B82"/>
    <w:rsid w:val="00757D20"/>
    <w:rsid w:val="00757E0C"/>
    <w:rsid w:val="00757E61"/>
    <w:rsid w:val="00760093"/>
    <w:rsid w:val="0076027E"/>
    <w:rsid w:val="007602B1"/>
    <w:rsid w:val="007602CC"/>
    <w:rsid w:val="0076035A"/>
    <w:rsid w:val="00760514"/>
    <w:rsid w:val="00760594"/>
    <w:rsid w:val="007606B8"/>
    <w:rsid w:val="00760786"/>
    <w:rsid w:val="007608DA"/>
    <w:rsid w:val="00760973"/>
    <w:rsid w:val="007609CE"/>
    <w:rsid w:val="00760D92"/>
    <w:rsid w:val="00760F14"/>
    <w:rsid w:val="00760F43"/>
    <w:rsid w:val="00760F9A"/>
    <w:rsid w:val="007611A9"/>
    <w:rsid w:val="00761261"/>
    <w:rsid w:val="00761283"/>
    <w:rsid w:val="007613B4"/>
    <w:rsid w:val="0076171C"/>
    <w:rsid w:val="00761751"/>
    <w:rsid w:val="00761826"/>
    <w:rsid w:val="007618B0"/>
    <w:rsid w:val="00761ADA"/>
    <w:rsid w:val="00761BC9"/>
    <w:rsid w:val="00761CAA"/>
    <w:rsid w:val="00761ECF"/>
    <w:rsid w:val="00761FCC"/>
    <w:rsid w:val="007621BB"/>
    <w:rsid w:val="0076226E"/>
    <w:rsid w:val="007622CF"/>
    <w:rsid w:val="00762387"/>
    <w:rsid w:val="0076239D"/>
    <w:rsid w:val="00762429"/>
    <w:rsid w:val="00762611"/>
    <w:rsid w:val="00762653"/>
    <w:rsid w:val="00762717"/>
    <w:rsid w:val="00762A20"/>
    <w:rsid w:val="00762A60"/>
    <w:rsid w:val="00762AEC"/>
    <w:rsid w:val="00762B87"/>
    <w:rsid w:val="00762C66"/>
    <w:rsid w:val="00762CD9"/>
    <w:rsid w:val="00762FC8"/>
    <w:rsid w:val="00762FFB"/>
    <w:rsid w:val="0076303B"/>
    <w:rsid w:val="00763064"/>
    <w:rsid w:val="00763152"/>
    <w:rsid w:val="007631B5"/>
    <w:rsid w:val="0076339C"/>
    <w:rsid w:val="007634F5"/>
    <w:rsid w:val="0076363B"/>
    <w:rsid w:val="007636ED"/>
    <w:rsid w:val="0076376F"/>
    <w:rsid w:val="007639AA"/>
    <w:rsid w:val="00763A49"/>
    <w:rsid w:val="00763BF7"/>
    <w:rsid w:val="00763D18"/>
    <w:rsid w:val="007640A8"/>
    <w:rsid w:val="00764245"/>
    <w:rsid w:val="007642A2"/>
    <w:rsid w:val="007642D9"/>
    <w:rsid w:val="007649CB"/>
    <w:rsid w:val="00764B2A"/>
    <w:rsid w:val="00764EFC"/>
    <w:rsid w:val="00764F7E"/>
    <w:rsid w:val="00764F99"/>
    <w:rsid w:val="00764FF8"/>
    <w:rsid w:val="0076519E"/>
    <w:rsid w:val="00765231"/>
    <w:rsid w:val="00765286"/>
    <w:rsid w:val="007652AF"/>
    <w:rsid w:val="0076536C"/>
    <w:rsid w:val="0076542C"/>
    <w:rsid w:val="00765759"/>
    <w:rsid w:val="007657C5"/>
    <w:rsid w:val="00765907"/>
    <w:rsid w:val="0076593D"/>
    <w:rsid w:val="00765B46"/>
    <w:rsid w:val="00765CF1"/>
    <w:rsid w:val="00765D2B"/>
    <w:rsid w:val="00765F91"/>
    <w:rsid w:val="0076621B"/>
    <w:rsid w:val="0076665F"/>
    <w:rsid w:val="0076688A"/>
    <w:rsid w:val="007668BF"/>
    <w:rsid w:val="007669B1"/>
    <w:rsid w:val="00766A77"/>
    <w:rsid w:val="00766BC3"/>
    <w:rsid w:val="00766BDD"/>
    <w:rsid w:val="00766C70"/>
    <w:rsid w:val="00766CF6"/>
    <w:rsid w:val="00766E73"/>
    <w:rsid w:val="00766F86"/>
    <w:rsid w:val="00766FFB"/>
    <w:rsid w:val="0076706D"/>
    <w:rsid w:val="007674DC"/>
    <w:rsid w:val="00767655"/>
    <w:rsid w:val="007677D0"/>
    <w:rsid w:val="007679A5"/>
    <w:rsid w:val="007679D3"/>
    <w:rsid w:val="00767CC8"/>
    <w:rsid w:val="00767F73"/>
    <w:rsid w:val="00767FD6"/>
    <w:rsid w:val="00770044"/>
    <w:rsid w:val="00770362"/>
    <w:rsid w:val="0077036C"/>
    <w:rsid w:val="00770481"/>
    <w:rsid w:val="007704F4"/>
    <w:rsid w:val="00770591"/>
    <w:rsid w:val="00770797"/>
    <w:rsid w:val="007708D2"/>
    <w:rsid w:val="007709C5"/>
    <w:rsid w:val="00770A56"/>
    <w:rsid w:val="00770D4E"/>
    <w:rsid w:val="00770DCE"/>
    <w:rsid w:val="00770E14"/>
    <w:rsid w:val="00770F40"/>
    <w:rsid w:val="00770FDD"/>
    <w:rsid w:val="00770FE0"/>
    <w:rsid w:val="00771086"/>
    <w:rsid w:val="00771141"/>
    <w:rsid w:val="0077115C"/>
    <w:rsid w:val="007711E7"/>
    <w:rsid w:val="007715F0"/>
    <w:rsid w:val="00771659"/>
    <w:rsid w:val="007716F9"/>
    <w:rsid w:val="0077187F"/>
    <w:rsid w:val="007719BD"/>
    <w:rsid w:val="007719C7"/>
    <w:rsid w:val="00771AD4"/>
    <w:rsid w:val="00771BB4"/>
    <w:rsid w:val="00771C8A"/>
    <w:rsid w:val="00771EA1"/>
    <w:rsid w:val="00771EEE"/>
    <w:rsid w:val="00771FEF"/>
    <w:rsid w:val="007721DB"/>
    <w:rsid w:val="007722B4"/>
    <w:rsid w:val="0077243C"/>
    <w:rsid w:val="00772465"/>
    <w:rsid w:val="007724DE"/>
    <w:rsid w:val="00772641"/>
    <w:rsid w:val="0077283F"/>
    <w:rsid w:val="00772999"/>
    <w:rsid w:val="007729CC"/>
    <w:rsid w:val="007729D3"/>
    <w:rsid w:val="00772D5F"/>
    <w:rsid w:val="00772DD9"/>
    <w:rsid w:val="00772E99"/>
    <w:rsid w:val="007732A8"/>
    <w:rsid w:val="00773446"/>
    <w:rsid w:val="00773481"/>
    <w:rsid w:val="0077350B"/>
    <w:rsid w:val="0077350D"/>
    <w:rsid w:val="00773643"/>
    <w:rsid w:val="0077389E"/>
    <w:rsid w:val="00773A11"/>
    <w:rsid w:val="00773A54"/>
    <w:rsid w:val="00773F6D"/>
    <w:rsid w:val="00773FFA"/>
    <w:rsid w:val="007740E6"/>
    <w:rsid w:val="0077437A"/>
    <w:rsid w:val="0077497B"/>
    <w:rsid w:val="00774B86"/>
    <w:rsid w:val="00774BB8"/>
    <w:rsid w:val="00774CF4"/>
    <w:rsid w:val="00774D25"/>
    <w:rsid w:val="00775082"/>
    <w:rsid w:val="007751F9"/>
    <w:rsid w:val="007752B6"/>
    <w:rsid w:val="00775453"/>
    <w:rsid w:val="007754AE"/>
    <w:rsid w:val="007756B4"/>
    <w:rsid w:val="00775918"/>
    <w:rsid w:val="00775A91"/>
    <w:rsid w:val="00775A9C"/>
    <w:rsid w:val="00775BCF"/>
    <w:rsid w:val="00775C18"/>
    <w:rsid w:val="00775C1A"/>
    <w:rsid w:val="00775C8F"/>
    <w:rsid w:val="00775C9E"/>
    <w:rsid w:val="00776070"/>
    <w:rsid w:val="007760D2"/>
    <w:rsid w:val="00776402"/>
    <w:rsid w:val="0077656E"/>
    <w:rsid w:val="007765B9"/>
    <w:rsid w:val="007766BD"/>
    <w:rsid w:val="00776BBC"/>
    <w:rsid w:val="00776F05"/>
    <w:rsid w:val="00776FBA"/>
    <w:rsid w:val="00777084"/>
    <w:rsid w:val="0077710A"/>
    <w:rsid w:val="00777630"/>
    <w:rsid w:val="0077785D"/>
    <w:rsid w:val="00777939"/>
    <w:rsid w:val="00777A4E"/>
    <w:rsid w:val="00777ACA"/>
    <w:rsid w:val="00777B72"/>
    <w:rsid w:val="00777C77"/>
    <w:rsid w:val="00777CD1"/>
    <w:rsid w:val="00777E03"/>
    <w:rsid w:val="00777E92"/>
    <w:rsid w:val="00777F15"/>
    <w:rsid w:val="00777F21"/>
    <w:rsid w:val="00777FD4"/>
    <w:rsid w:val="0078029A"/>
    <w:rsid w:val="007802D7"/>
    <w:rsid w:val="007804BE"/>
    <w:rsid w:val="00780541"/>
    <w:rsid w:val="007805DA"/>
    <w:rsid w:val="007808AE"/>
    <w:rsid w:val="007808C1"/>
    <w:rsid w:val="00780AFE"/>
    <w:rsid w:val="00780C3F"/>
    <w:rsid w:val="00780EBE"/>
    <w:rsid w:val="00780EF3"/>
    <w:rsid w:val="00780FBF"/>
    <w:rsid w:val="007813C8"/>
    <w:rsid w:val="007814A9"/>
    <w:rsid w:val="007814D9"/>
    <w:rsid w:val="007815D2"/>
    <w:rsid w:val="007815FD"/>
    <w:rsid w:val="0078163B"/>
    <w:rsid w:val="007817C3"/>
    <w:rsid w:val="00781A3F"/>
    <w:rsid w:val="00781F45"/>
    <w:rsid w:val="00781FF8"/>
    <w:rsid w:val="00782023"/>
    <w:rsid w:val="0078225D"/>
    <w:rsid w:val="007822F8"/>
    <w:rsid w:val="00782329"/>
    <w:rsid w:val="00782449"/>
    <w:rsid w:val="007824F5"/>
    <w:rsid w:val="00782589"/>
    <w:rsid w:val="00782618"/>
    <w:rsid w:val="00782633"/>
    <w:rsid w:val="007827C8"/>
    <w:rsid w:val="0078280B"/>
    <w:rsid w:val="00782D14"/>
    <w:rsid w:val="00782D4C"/>
    <w:rsid w:val="00782E3A"/>
    <w:rsid w:val="00782E7B"/>
    <w:rsid w:val="00782E9C"/>
    <w:rsid w:val="00782F13"/>
    <w:rsid w:val="0078308C"/>
    <w:rsid w:val="00783233"/>
    <w:rsid w:val="0078337D"/>
    <w:rsid w:val="00783531"/>
    <w:rsid w:val="00783853"/>
    <w:rsid w:val="00783885"/>
    <w:rsid w:val="0078389C"/>
    <w:rsid w:val="00783D6E"/>
    <w:rsid w:val="00783DD9"/>
    <w:rsid w:val="00783F42"/>
    <w:rsid w:val="0078419B"/>
    <w:rsid w:val="007842CD"/>
    <w:rsid w:val="007842FC"/>
    <w:rsid w:val="007844B7"/>
    <w:rsid w:val="00784542"/>
    <w:rsid w:val="007846FC"/>
    <w:rsid w:val="0078477F"/>
    <w:rsid w:val="007847CF"/>
    <w:rsid w:val="00784A36"/>
    <w:rsid w:val="00784A77"/>
    <w:rsid w:val="00784BE9"/>
    <w:rsid w:val="00784CF7"/>
    <w:rsid w:val="00784E69"/>
    <w:rsid w:val="00784F23"/>
    <w:rsid w:val="00785037"/>
    <w:rsid w:val="00785198"/>
    <w:rsid w:val="00785249"/>
    <w:rsid w:val="007852B8"/>
    <w:rsid w:val="007853D0"/>
    <w:rsid w:val="007854F8"/>
    <w:rsid w:val="00785549"/>
    <w:rsid w:val="00785584"/>
    <w:rsid w:val="0078565B"/>
    <w:rsid w:val="0078568F"/>
    <w:rsid w:val="0078580D"/>
    <w:rsid w:val="00785824"/>
    <w:rsid w:val="00785976"/>
    <w:rsid w:val="00785C5A"/>
    <w:rsid w:val="00785D94"/>
    <w:rsid w:val="00785DBA"/>
    <w:rsid w:val="00785DBD"/>
    <w:rsid w:val="00785E2F"/>
    <w:rsid w:val="00785E34"/>
    <w:rsid w:val="00785F5C"/>
    <w:rsid w:val="00785F72"/>
    <w:rsid w:val="00785F88"/>
    <w:rsid w:val="007860E6"/>
    <w:rsid w:val="0078622D"/>
    <w:rsid w:val="00786461"/>
    <w:rsid w:val="007865AC"/>
    <w:rsid w:val="007866CF"/>
    <w:rsid w:val="0078670C"/>
    <w:rsid w:val="00786962"/>
    <w:rsid w:val="00786A6E"/>
    <w:rsid w:val="00786B06"/>
    <w:rsid w:val="00786CBA"/>
    <w:rsid w:val="007870F2"/>
    <w:rsid w:val="0078727B"/>
    <w:rsid w:val="00787327"/>
    <w:rsid w:val="0078735D"/>
    <w:rsid w:val="00787681"/>
    <w:rsid w:val="007876CE"/>
    <w:rsid w:val="007878FE"/>
    <w:rsid w:val="00787B9E"/>
    <w:rsid w:val="00787F05"/>
    <w:rsid w:val="00787F2F"/>
    <w:rsid w:val="00790012"/>
    <w:rsid w:val="0079001E"/>
    <w:rsid w:val="007900B1"/>
    <w:rsid w:val="00790177"/>
    <w:rsid w:val="007901C0"/>
    <w:rsid w:val="0079021B"/>
    <w:rsid w:val="007903D8"/>
    <w:rsid w:val="0079041D"/>
    <w:rsid w:val="00790605"/>
    <w:rsid w:val="007908B9"/>
    <w:rsid w:val="00790917"/>
    <w:rsid w:val="00790D82"/>
    <w:rsid w:val="00790F34"/>
    <w:rsid w:val="00790FFD"/>
    <w:rsid w:val="007912A0"/>
    <w:rsid w:val="007912DF"/>
    <w:rsid w:val="007914DF"/>
    <w:rsid w:val="00791508"/>
    <w:rsid w:val="00791593"/>
    <w:rsid w:val="00791785"/>
    <w:rsid w:val="00791A3C"/>
    <w:rsid w:val="00791A69"/>
    <w:rsid w:val="00791C16"/>
    <w:rsid w:val="00791D13"/>
    <w:rsid w:val="00791DE6"/>
    <w:rsid w:val="00791F63"/>
    <w:rsid w:val="00791FD7"/>
    <w:rsid w:val="0079215E"/>
    <w:rsid w:val="00792274"/>
    <w:rsid w:val="0079247D"/>
    <w:rsid w:val="00792525"/>
    <w:rsid w:val="007925B0"/>
    <w:rsid w:val="007926F7"/>
    <w:rsid w:val="00792814"/>
    <w:rsid w:val="00792820"/>
    <w:rsid w:val="00792884"/>
    <w:rsid w:val="00792D42"/>
    <w:rsid w:val="00792DC5"/>
    <w:rsid w:val="00792F5F"/>
    <w:rsid w:val="007932C3"/>
    <w:rsid w:val="00793515"/>
    <w:rsid w:val="0079358D"/>
    <w:rsid w:val="00793727"/>
    <w:rsid w:val="007937CA"/>
    <w:rsid w:val="0079381D"/>
    <w:rsid w:val="0079383F"/>
    <w:rsid w:val="00793A0C"/>
    <w:rsid w:val="00793C65"/>
    <w:rsid w:val="00793C70"/>
    <w:rsid w:val="00793CFB"/>
    <w:rsid w:val="00793DB1"/>
    <w:rsid w:val="00793F93"/>
    <w:rsid w:val="007940D0"/>
    <w:rsid w:val="007940F1"/>
    <w:rsid w:val="00794495"/>
    <w:rsid w:val="00794944"/>
    <w:rsid w:val="00794B86"/>
    <w:rsid w:val="00794B95"/>
    <w:rsid w:val="00794BA5"/>
    <w:rsid w:val="00794D2C"/>
    <w:rsid w:val="00794E49"/>
    <w:rsid w:val="00794FEF"/>
    <w:rsid w:val="007950A4"/>
    <w:rsid w:val="007950D8"/>
    <w:rsid w:val="0079510D"/>
    <w:rsid w:val="007952CF"/>
    <w:rsid w:val="00795500"/>
    <w:rsid w:val="0079550C"/>
    <w:rsid w:val="0079559D"/>
    <w:rsid w:val="007955A2"/>
    <w:rsid w:val="0079569E"/>
    <w:rsid w:val="00795754"/>
    <w:rsid w:val="007958B5"/>
    <w:rsid w:val="007958D1"/>
    <w:rsid w:val="00795980"/>
    <w:rsid w:val="00795CDC"/>
    <w:rsid w:val="00796141"/>
    <w:rsid w:val="00796186"/>
    <w:rsid w:val="007961C2"/>
    <w:rsid w:val="007961E2"/>
    <w:rsid w:val="007961F1"/>
    <w:rsid w:val="007962EB"/>
    <w:rsid w:val="00796365"/>
    <w:rsid w:val="007963B6"/>
    <w:rsid w:val="007963DA"/>
    <w:rsid w:val="00796570"/>
    <w:rsid w:val="00796735"/>
    <w:rsid w:val="007967A4"/>
    <w:rsid w:val="007969D4"/>
    <w:rsid w:val="00796ABC"/>
    <w:rsid w:val="00796AF6"/>
    <w:rsid w:val="00796C33"/>
    <w:rsid w:val="00796DE4"/>
    <w:rsid w:val="00796FBB"/>
    <w:rsid w:val="007971C3"/>
    <w:rsid w:val="007975C6"/>
    <w:rsid w:val="00797720"/>
    <w:rsid w:val="00797750"/>
    <w:rsid w:val="007977B0"/>
    <w:rsid w:val="0079793F"/>
    <w:rsid w:val="00797B06"/>
    <w:rsid w:val="00797B74"/>
    <w:rsid w:val="00797BBC"/>
    <w:rsid w:val="00797C7C"/>
    <w:rsid w:val="00797C8B"/>
    <w:rsid w:val="00797CB6"/>
    <w:rsid w:val="00797EB8"/>
    <w:rsid w:val="007A0148"/>
    <w:rsid w:val="007A016F"/>
    <w:rsid w:val="007A027A"/>
    <w:rsid w:val="007A02D5"/>
    <w:rsid w:val="007A0517"/>
    <w:rsid w:val="007A06D0"/>
    <w:rsid w:val="007A06F8"/>
    <w:rsid w:val="007A07E7"/>
    <w:rsid w:val="007A0898"/>
    <w:rsid w:val="007A0A07"/>
    <w:rsid w:val="007A0C83"/>
    <w:rsid w:val="007A0C8F"/>
    <w:rsid w:val="007A0D63"/>
    <w:rsid w:val="007A1103"/>
    <w:rsid w:val="007A1149"/>
    <w:rsid w:val="007A116E"/>
    <w:rsid w:val="007A118D"/>
    <w:rsid w:val="007A1452"/>
    <w:rsid w:val="007A1527"/>
    <w:rsid w:val="007A180F"/>
    <w:rsid w:val="007A187D"/>
    <w:rsid w:val="007A1A7B"/>
    <w:rsid w:val="007A1C1B"/>
    <w:rsid w:val="007A1C96"/>
    <w:rsid w:val="007A1C9C"/>
    <w:rsid w:val="007A1ECF"/>
    <w:rsid w:val="007A1EDC"/>
    <w:rsid w:val="007A1F3E"/>
    <w:rsid w:val="007A2132"/>
    <w:rsid w:val="007A21CE"/>
    <w:rsid w:val="007A23C3"/>
    <w:rsid w:val="007A24C2"/>
    <w:rsid w:val="007A26B5"/>
    <w:rsid w:val="007A2812"/>
    <w:rsid w:val="007A28DB"/>
    <w:rsid w:val="007A29E1"/>
    <w:rsid w:val="007A29E4"/>
    <w:rsid w:val="007A2B9C"/>
    <w:rsid w:val="007A2DD2"/>
    <w:rsid w:val="007A2FEB"/>
    <w:rsid w:val="007A304C"/>
    <w:rsid w:val="007A334C"/>
    <w:rsid w:val="007A358F"/>
    <w:rsid w:val="007A366A"/>
    <w:rsid w:val="007A3767"/>
    <w:rsid w:val="007A3AA2"/>
    <w:rsid w:val="007A3B2D"/>
    <w:rsid w:val="007A3C95"/>
    <w:rsid w:val="007A3ECE"/>
    <w:rsid w:val="007A4128"/>
    <w:rsid w:val="007A41B5"/>
    <w:rsid w:val="007A4273"/>
    <w:rsid w:val="007A4286"/>
    <w:rsid w:val="007A4637"/>
    <w:rsid w:val="007A46DC"/>
    <w:rsid w:val="007A483E"/>
    <w:rsid w:val="007A4B92"/>
    <w:rsid w:val="007A4C03"/>
    <w:rsid w:val="007A4E7D"/>
    <w:rsid w:val="007A4FD0"/>
    <w:rsid w:val="007A4FE7"/>
    <w:rsid w:val="007A5236"/>
    <w:rsid w:val="007A5324"/>
    <w:rsid w:val="007A53DF"/>
    <w:rsid w:val="007A5420"/>
    <w:rsid w:val="007A544D"/>
    <w:rsid w:val="007A54C1"/>
    <w:rsid w:val="007A54D9"/>
    <w:rsid w:val="007A56A5"/>
    <w:rsid w:val="007A5710"/>
    <w:rsid w:val="007A5994"/>
    <w:rsid w:val="007A5A51"/>
    <w:rsid w:val="007A5A59"/>
    <w:rsid w:val="007A5AB5"/>
    <w:rsid w:val="007A5DC7"/>
    <w:rsid w:val="007A5E05"/>
    <w:rsid w:val="007A5E56"/>
    <w:rsid w:val="007A5EAF"/>
    <w:rsid w:val="007A5F8B"/>
    <w:rsid w:val="007A60BE"/>
    <w:rsid w:val="007A60EE"/>
    <w:rsid w:val="007A6607"/>
    <w:rsid w:val="007A6756"/>
    <w:rsid w:val="007A67DA"/>
    <w:rsid w:val="007A68DA"/>
    <w:rsid w:val="007A69B4"/>
    <w:rsid w:val="007A6A15"/>
    <w:rsid w:val="007A6E42"/>
    <w:rsid w:val="007A70B1"/>
    <w:rsid w:val="007A7233"/>
    <w:rsid w:val="007A72FD"/>
    <w:rsid w:val="007A7474"/>
    <w:rsid w:val="007A770D"/>
    <w:rsid w:val="007A7716"/>
    <w:rsid w:val="007A776B"/>
    <w:rsid w:val="007A77E6"/>
    <w:rsid w:val="007A7848"/>
    <w:rsid w:val="007A7B74"/>
    <w:rsid w:val="007A7BB5"/>
    <w:rsid w:val="007A7BC5"/>
    <w:rsid w:val="007A7C64"/>
    <w:rsid w:val="007A7E96"/>
    <w:rsid w:val="007A7EC3"/>
    <w:rsid w:val="007A7FEA"/>
    <w:rsid w:val="007B017D"/>
    <w:rsid w:val="007B0258"/>
    <w:rsid w:val="007B0590"/>
    <w:rsid w:val="007B0644"/>
    <w:rsid w:val="007B0690"/>
    <w:rsid w:val="007B0867"/>
    <w:rsid w:val="007B0A12"/>
    <w:rsid w:val="007B0ACF"/>
    <w:rsid w:val="007B0B8A"/>
    <w:rsid w:val="007B0F83"/>
    <w:rsid w:val="007B126F"/>
    <w:rsid w:val="007B1281"/>
    <w:rsid w:val="007B1354"/>
    <w:rsid w:val="007B1370"/>
    <w:rsid w:val="007B1433"/>
    <w:rsid w:val="007B15C9"/>
    <w:rsid w:val="007B163C"/>
    <w:rsid w:val="007B1667"/>
    <w:rsid w:val="007B16F1"/>
    <w:rsid w:val="007B1855"/>
    <w:rsid w:val="007B1B98"/>
    <w:rsid w:val="007B2090"/>
    <w:rsid w:val="007B218D"/>
    <w:rsid w:val="007B2286"/>
    <w:rsid w:val="007B23D9"/>
    <w:rsid w:val="007B24CD"/>
    <w:rsid w:val="007B25BB"/>
    <w:rsid w:val="007B2699"/>
    <w:rsid w:val="007B282B"/>
    <w:rsid w:val="007B2967"/>
    <w:rsid w:val="007B2ACD"/>
    <w:rsid w:val="007B2C9F"/>
    <w:rsid w:val="007B2DDD"/>
    <w:rsid w:val="007B2E6A"/>
    <w:rsid w:val="007B2E84"/>
    <w:rsid w:val="007B2F75"/>
    <w:rsid w:val="007B326B"/>
    <w:rsid w:val="007B336D"/>
    <w:rsid w:val="007B3795"/>
    <w:rsid w:val="007B3A40"/>
    <w:rsid w:val="007B3CF5"/>
    <w:rsid w:val="007B4074"/>
    <w:rsid w:val="007B40DF"/>
    <w:rsid w:val="007B4458"/>
    <w:rsid w:val="007B44B7"/>
    <w:rsid w:val="007B4511"/>
    <w:rsid w:val="007B4566"/>
    <w:rsid w:val="007B45A1"/>
    <w:rsid w:val="007B45F7"/>
    <w:rsid w:val="007B4870"/>
    <w:rsid w:val="007B48AF"/>
    <w:rsid w:val="007B4BEE"/>
    <w:rsid w:val="007B4C4C"/>
    <w:rsid w:val="007B4CA9"/>
    <w:rsid w:val="007B4D54"/>
    <w:rsid w:val="007B5102"/>
    <w:rsid w:val="007B518F"/>
    <w:rsid w:val="007B5275"/>
    <w:rsid w:val="007B556A"/>
    <w:rsid w:val="007B5621"/>
    <w:rsid w:val="007B5651"/>
    <w:rsid w:val="007B569B"/>
    <w:rsid w:val="007B58C7"/>
    <w:rsid w:val="007B5AFA"/>
    <w:rsid w:val="007B5B93"/>
    <w:rsid w:val="007B5DF3"/>
    <w:rsid w:val="007B5FD0"/>
    <w:rsid w:val="007B5FF1"/>
    <w:rsid w:val="007B6011"/>
    <w:rsid w:val="007B6191"/>
    <w:rsid w:val="007B61FE"/>
    <w:rsid w:val="007B64C2"/>
    <w:rsid w:val="007B6613"/>
    <w:rsid w:val="007B661B"/>
    <w:rsid w:val="007B6698"/>
    <w:rsid w:val="007B6766"/>
    <w:rsid w:val="007B67EA"/>
    <w:rsid w:val="007B683C"/>
    <w:rsid w:val="007B68DB"/>
    <w:rsid w:val="007B69E4"/>
    <w:rsid w:val="007B6A86"/>
    <w:rsid w:val="007B6A9C"/>
    <w:rsid w:val="007B6E20"/>
    <w:rsid w:val="007B6FF9"/>
    <w:rsid w:val="007B7070"/>
    <w:rsid w:val="007B7369"/>
    <w:rsid w:val="007B75CE"/>
    <w:rsid w:val="007B7737"/>
    <w:rsid w:val="007B784B"/>
    <w:rsid w:val="007B7A94"/>
    <w:rsid w:val="007B7C34"/>
    <w:rsid w:val="007B7DBF"/>
    <w:rsid w:val="007B7DD8"/>
    <w:rsid w:val="007B7E10"/>
    <w:rsid w:val="007C0041"/>
    <w:rsid w:val="007C00D6"/>
    <w:rsid w:val="007C031D"/>
    <w:rsid w:val="007C031F"/>
    <w:rsid w:val="007C0359"/>
    <w:rsid w:val="007C09A6"/>
    <w:rsid w:val="007C09EC"/>
    <w:rsid w:val="007C0A9F"/>
    <w:rsid w:val="007C0CC1"/>
    <w:rsid w:val="007C0DC1"/>
    <w:rsid w:val="007C0E69"/>
    <w:rsid w:val="007C112A"/>
    <w:rsid w:val="007C1205"/>
    <w:rsid w:val="007C12EB"/>
    <w:rsid w:val="007C13A8"/>
    <w:rsid w:val="007C13DF"/>
    <w:rsid w:val="007C13EC"/>
    <w:rsid w:val="007C14DD"/>
    <w:rsid w:val="007C14F9"/>
    <w:rsid w:val="007C18DD"/>
    <w:rsid w:val="007C19AA"/>
    <w:rsid w:val="007C1ACC"/>
    <w:rsid w:val="007C1B17"/>
    <w:rsid w:val="007C1C83"/>
    <w:rsid w:val="007C1E15"/>
    <w:rsid w:val="007C1F51"/>
    <w:rsid w:val="007C22E0"/>
    <w:rsid w:val="007C2351"/>
    <w:rsid w:val="007C239F"/>
    <w:rsid w:val="007C263F"/>
    <w:rsid w:val="007C26C9"/>
    <w:rsid w:val="007C27DA"/>
    <w:rsid w:val="007C2810"/>
    <w:rsid w:val="007C28B4"/>
    <w:rsid w:val="007C28DE"/>
    <w:rsid w:val="007C2B62"/>
    <w:rsid w:val="007C2C7D"/>
    <w:rsid w:val="007C2CA9"/>
    <w:rsid w:val="007C2D18"/>
    <w:rsid w:val="007C2D39"/>
    <w:rsid w:val="007C2F16"/>
    <w:rsid w:val="007C310C"/>
    <w:rsid w:val="007C316A"/>
    <w:rsid w:val="007C319F"/>
    <w:rsid w:val="007C32EF"/>
    <w:rsid w:val="007C338A"/>
    <w:rsid w:val="007C365D"/>
    <w:rsid w:val="007C36F9"/>
    <w:rsid w:val="007C3759"/>
    <w:rsid w:val="007C38B2"/>
    <w:rsid w:val="007C3982"/>
    <w:rsid w:val="007C39ED"/>
    <w:rsid w:val="007C3A50"/>
    <w:rsid w:val="007C3C42"/>
    <w:rsid w:val="007C4198"/>
    <w:rsid w:val="007C41A6"/>
    <w:rsid w:val="007C4211"/>
    <w:rsid w:val="007C42B2"/>
    <w:rsid w:val="007C4410"/>
    <w:rsid w:val="007C4678"/>
    <w:rsid w:val="007C4695"/>
    <w:rsid w:val="007C4936"/>
    <w:rsid w:val="007C4974"/>
    <w:rsid w:val="007C4B93"/>
    <w:rsid w:val="007C4C1A"/>
    <w:rsid w:val="007C4D54"/>
    <w:rsid w:val="007C4FA5"/>
    <w:rsid w:val="007C4FFD"/>
    <w:rsid w:val="007C5101"/>
    <w:rsid w:val="007C510A"/>
    <w:rsid w:val="007C5275"/>
    <w:rsid w:val="007C53DD"/>
    <w:rsid w:val="007C547A"/>
    <w:rsid w:val="007C55BC"/>
    <w:rsid w:val="007C5A06"/>
    <w:rsid w:val="007C5B39"/>
    <w:rsid w:val="007C5CC6"/>
    <w:rsid w:val="007C5D21"/>
    <w:rsid w:val="007C5E24"/>
    <w:rsid w:val="007C5F8E"/>
    <w:rsid w:val="007C62D9"/>
    <w:rsid w:val="007C631B"/>
    <w:rsid w:val="007C644F"/>
    <w:rsid w:val="007C65F3"/>
    <w:rsid w:val="007C6A34"/>
    <w:rsid w:val="007C6B13"/>
    <w:rsid w:val="007C6CD5"/>
    <w:rsid w:val="007C6D79"/>
    <w:rsid w:val="007C6DF8"/>
    <w:rsid w:val="007C7292"/>
    <w:rsid w:val="007C72F8"/>
    <w:rsid w:val="007C731B"/>
    <w:rsid w:val="007C735F"/>
    <w:rsid w:val="007C751F"/>
    <w:rsid w:val="007C7C0B"/>
    <w:rsid w:val="007C7E8A"/>
    <w:rsid w:val="007C7F24"/>
    <w:rsid w:val="007D0122"/>
    <w:rsid w:val="007D04C0"/>
    <w:rsid w:val="007D064C"/>
    <w:rsid w:val="007D06B0"/>
    <w:rsid w:val="007D07B0"/>
    <w:rsid w:val="007D090B"/>
    <w:rsid w:val="007D0942"/>
    <w:rsid w:val="007D0B5A"/>
    <w:rsid w:val="007D0C7D"/>
    <w:rsid w:val="007D0DEA"/>
    <w:rsid w:val="007D104A"/>
    <w:rsid w:val="007D133A"/>
    <w:rsid w:val="007D14DB"/>
    <w:rsid w:val="007D15E8"/>
    <w:rsid w:val="007D1673"/>
    <w:rsid w:val="007D16ED"/>
    <w:rsid w:val="007D1971"/>
    <w:rsid w:val="007D1A38"/>
    <w:rsid w:val="007D1A4E"/>
    <w:rsid w:val="007D1AFC"/>
    <w:rsid w:val="007D1B53"/>
    <w:rsid w:val="007D1B68"/>
    <w:rsid w:val="007D1D48"/>
    <w:rsid w:val="007D1DDB"/>
    <w:rsid w:val="007D1EBE"/>
    <w:rsid w:val="007D1FBC"/>
    <w:rsid w:val="007D2028"/>
    <w:rsid w:val="007D2057"/>
    <w:rsid w:val="007D2092"/>
    <w:rsid w:val="007D20A5"/>
    <w:rsid w:val="007D218C"/>
    <w:rsid w:val="007D2440"/>
    <w:rsid w:val="007D2656"/>
    <w:rsid w:val="007D2679"/>
    <w:rsid w:val="007D2762"/>
    <w:rsid w:val="007D2849"/>
    <w:rsid w:val="007D28C6"/>
    <w:rsid w:val="007D2C5B"/>
    <w:rsid w:val="007D2DB5"/>
    <w:rsid w:val="007D2DC2"/>
    <w:rsid w:val="007D2EAB"/>
    <w:rsid w:val="007D2F71"/>
    <w:rsid w:val="007D2FB3"/>
    <w:rsid w:val="007D3032"/>
    <w:rsid w:val="007D30B2"/>
    <w:rsid w:val="007D32A2"/>
    <w:rsid w:val="007D34AF"/>
    <w:rsid w:val="007D3717"/>
    <w:rsid w:val="007D3738"/>
    <w:rsid w:val="007D3766"/>
    <w:rsid w:val="007D38B9"/>
    <w:rsid w:val="007D3BB7"/>
    <w:rsid w:val="007D3C8E"/>
    <w:rsid w:val="007D3EEA"/>
    <w:rsid w:val="007D3FC0"/>
    <w:rsid w:val="007D40F5"/>
    <w:rsid w:val="007D454B"/>
    <w:rsid w:val="007D4607"/>
    <w:rsid w:val="007D461E"/>
    <w:rsid w:val="007D46DB"/>
    <w:rsid w:val="007D48DE"/>
    <w:rsid w:val="007D4A18"/>
    <w:rsid w:val="007D4A1E"/>
    <w:rsid w:val="007D4A39"/>
    <w:rsid w:val="007D4A4E"/>
    <w:rsid w:val="007D4AB9"/>
    <w:rsid w:val="007D4E7C"/>
    <w:rsid w:val="007D4EE2"/>
    <w:rsid w:val="007D4FCD"/>
    <w:rsid w:val="007D4FD1"/>
    <w:rsid w:val="007D505C"/>
    <w:rsid w:val="007D524F"/>
    <w:rsid w:val="007D5257"/>
    <w:rsid w:val="007D56A9"/>
    <w:rsid w:val="007D570C"/>
    <w:rsid w:val="007D5727"/>
    <w:rsid w:val="007D5A49"/>
    <w:rsid w:val="007D5B43"/>
    <w:rsid w:val="007D5F54"/>
    <w:rsid w:val="007D5F66"/>
    <w:rsid w:val="007D6187"/>
    <w:rsid w:val="007D653E"/>
    <w:rsid w:val="007D6541"/>
    <w:rsid w:val="007D67AF"/>
    <w:rsid w:val="007D685E"/>
    <w:rsid w:val="007D68E1"/>
    <w:rsid w:val="007D6B9B"/>
    <w:rsid w:val="007D6CFB"/>
    <w:rsid w:val="007D6D3A"/>
    <w:rsid w:val="007D6DC8"/>
    <w:rsid w:val="007D6E0D"/>
    <w:rsid w:val="007D6FB5"/>
    <w:rsid w:val="007D7354"/>
    <w:rsid w:val="007D7446"/>
    <w:rsid w:val="007D75D7"/>
    <w:rsid w:val="007D76AC"/>
    <w:rsid w:val="007D7734"/>
    <w:rsid w:val="007D7743"/>
    <w:rsid w:val="007D7902"/>
    <w:rsid w:val="007D7B40"/>
    <w:rsid w:val="007D7E03"/>
    <w:rsid w:val="007D7EB8"/>
    <w:rsid w:val="007D7FBA"/>
    <w:rsid w:val="007E0030"/>
    <w:rsid w:val="007E011E"/>
    <w:rsid w:val="007E0358"/>
    <w:rsid w:val="007E048B"/>
    <w:rsid w:val="007E067C"/>
    <w:rsid w:val="007E07D5"/>
    <w:rsid w:val="007E0B69"/>
    <w:rsid w:val="007E0E9E"/>
    <w:rsid w:val="007E1163"/>
    <w:rsid w:val="007E12CE"/>
    <w:rsid w:val="007E13A1"/>
    <w:rsid w:val="007E13CC"/>
    <w:rsid w:val="007E13E6"/>
    <w:rsid w:val="007E1531"/>
    <w:rsid w:val="007E15DA"/>
    <w:rsid w:val="007E1661"/>
    <w:rsid w:val="007E18D0"/>
    <w:rsid w:val="007E1902"/>
    <w:rsid w:val="007E1984"/>
    <w:rsid w:val="007E1CD9"/>
    <w:rsid w:val="007E1F2E"/>
    <w:rsid w:val="007E1FC5"/>
    <w:rsid w:val="007E20C2"/>
    <w:rsid w:val="007E219C"/>
    <w:rsid w:val="007E21F3"/>
    <w:rsid w:val="007E2315"/>
    <w:rsid w:val="007E23B2"/>
    <w:rsid w:val="007E24FD"/>
    <w:rsid w:val="007E27B4"/>
    <w:rsid w:val="007E2A3D"/>
    <w:rsid w:val="007E2BE5"/>
    <w:rsid w:val="007E3091"/>
    <w:rsid w:val="007E3276"/>
    <w:rsid w:val="007E3281"/>
    <w:rsid w:val="007E33B5"/>
    <w:rsid w:val="007E3484"/>
    <w:rsid w:val="007E3BA1"/>
    <w:rsid w:val="007E3DD6"/>
    <w:rsid w:val="007E3E9B"/>
    <w:rsid w:val="007E4217"/>
    <w:rsid w:val="007E4230"/>
    <w:rsid w:val="007E423F"/>
    <w:rsid w:val="007E42E0"/>
    <w:rsid w:val="007E4361"/>
    <w:rsid w:val="007E44DB"/>
    <w:rsid w:val="007E46D2"/>
    <w:rsid w:val="007E47DB"/>
    <w:rsid w:val="007E4981"/>
    <w:rsid w:val="007E4D77"/>
    <w:rsid w:val="007E4EA9"/>
    <w:rsid w:val="007E4F08"/>
    <w:rsid w:val="007E5005"/>
    <w:rsid w:val="007E5037"/>
    <w:rsid w:val="007E5073"/>
    <w:rsid w:val="007E537A"/>
    <w:rsid w:val="007E54B5"/>
    <w:rsid w:val="007E557A"/>
    <w:rsid w:val="007E563A"/>
    <w:rsid w:val="007E565F"/>
    <w:rsid w:val="007E57D4"/>
    <w:rsid w:val="007E5D7D"/>
    <w:rsid w:val="007E5D9A"/>
    <w:rsid w:val="007E5DA8"/>
    <w:rsid w:val="007E65A8"/>
    <w:rsid w:val="007E68FA"/>
    <w:rsid w:val="007E6914"/>
    <w:rsid w:val="007E696F"/>
    <w:rsid w:val="007E69B3"/>
    <w:rsid w:val="007E6A91"/>
    <w:rsid w:val="007E6B3B"/>
    <w:rsid w:val="007E6B5A"/>
    <w:rsid w:val="007E6C0D"/>
    <w:rsid w:val="007E6D50"/>
    <w:rsid w:val="007E6DCE"/>
    <w:rsid w:val="007E719C"/>
    <w:rsid w:val="007E71DA"/>
    <w:rsid w:val="007E71E6"/>
    <w:rsid w:val="007E73F9"/>
    <w:rsid w:val="007E7417"/>
    <w:rsid w:val="007E7642"/>
    <w:rsid w:val="007E783B"/>
    <w:rsid w:val="007E788E"/>
    <w:rsid w:val="007E7A7C"/>
    <w:rsid w:val="007E7B3B"/>
    <w:rsid w:val="007E7D44"/>
    <w:rsid w:val="007E7F05"/>
    <w:rsid w:val="007F004C"/>
    <w:rsid w:val="007F016A"/>
    <w:rsid w:val="007F0195"/>
    <w:rsid w:val="007F0508"/>
    <w:rsid w:val="007F06E5"/>
    <w:rsid w:val="007F09A5"/>
    <w:rsid w:val="007F0C54"/>
    <w:rsid w:val="007F0DA1"/>
    <w:rsid w:val="007F0E0B"/>
    <w:rsid w:val="007F0E81"/>
    <w:rsid w:val="007F0EC0"/>
    <w:rsid w:val="007F0FEB"/>
    <w:rsid w:val="007F1099"/>
    <w:rsid w:val="007F1239"/>
    <w:rsid w:val="007F15D1"/>
    <w:rsid w:val="007F190E"/>
    <w:rsid w:val="007F1A07"/>
    <w:rsid w:val="007F1E0B"/>
    <w:rsid w:val="007F1E2A"/>
    <w:rsid w:val="007F1E5C"/>
    <w:rsid w:val="007F1E7B"/>
    <w:rsid w:val="007F1FF1"/>
    <w:rsid w:val="007F20AD"/>
    <w:rsid w:val="007F2175"/>
    <w:rsid w:val="007F21BC"/>
    <w:rsid w:val="007F22CC"/>
    <w:rsid w:val="007F2441"/>
    <w:rsid w:val="007F24EE"/>
    <w:rsid w:val="007F2645"/>
    <w:rsid w:val="007F26B6"/>
    <w:rsid w:val="007F279E"/>
    <w:rsid w:val="007F2873"/>
    <w:rsid w:val="007F29B2"/>
    <w:rsid w:val="007F29D4"/>
    <w:rsid w:val="007F2C7B"/>
    <w:rsid w:val="007F2D42"/>
    <w:rsid w:val="007F2E74"/>
    <w:rsid w:val="007F2EBA"/>
    <w:rsid w:val="007F3078"/>
    <w:rsid w:val="007F3214"/>
    <w:rsid w:val="007F34A8"/>
    <w:rsid w:val="007F35D6"/>
    <w:rsid w:val="007F3678"/>
    <w:rsid w:val="007F3D55"/>
    <w:rsid w:val="007F3F61"/>
    <w:rsid w:val="007F3FF9"/>
    <w:rsid w:val="007F42A1"/>
    <w:rsid w:val="007F455F"/>
    <w:rsid w:val="007F459D"/>
    <w:rsid w:val="007F4966"/>
    <w:rsid w:val="007F4C2D"/>
    <w:rsid w:val="007F4DDA"/>
    <w:rsid w:val="007F4E66"/>
    <w:rsid w:val="007F5070"/>
    <w:rsid w:val="007F525B"/>
    <w:rsid w:val="007F5413"/>
    <w:rsid w:val="007F54EB"/>
    <w:rsid w:val="007F554A"/>
    <w:rsid w:val="007F55DC"/>
    <w:rsid w:val="007F56E0"/>
    <w:rsid w:val="007F58A5"/>
    <w:rsid w:val="007F5A75"/>
    <w:rsid w:val="007F5B8C"/>
    <w:rsid w:val="007F5CAA"/>
    <w:rsid w:val="007F5FBB"/>
    <w:rsid w:val="007F6166"/>
    <w:rsid w:val="007F6253"/>
    <w:rsid w:val="007F63BF"/>
    <w:rsid w:val="007F6720"/>
    <w:rsid w:val="007F69FF"/>
    <w:rsid w:val="007F6A5E"/>
    <w:rsid w:val="007F6D16"/>
    <w:rsid w:val="007F6DBA"/>
    <w:rsid w:val="007F6EBA"/>
    <w:rsid w:val="007F713B"/>
    <w:rsid w:val="007F71BF"/>
    <w:rsid w:val="007F7200"/>
    <w:rsid w:val="007F728A"/>
    <w:rsid w:val="007F7394"/>
    <w:rsid w:val="007F74FD"/>
    <w:rsid w:val="007F76DB"/>
    <w:rsid w:val="007F784B"/>
    <w:rsid w:val="007F78D8"/>
    <w:rsid w:val="007F78EC"/>
    <w:rsid w:val="007F7B05"/>
    <w:rsid w:val="007F7CF2"/>
    <w:rsid w:val="007F7F10"/>
    <w:rsid w:val="007F7FEC"/>
    <w:rsid w:val="00800501"/>
    <w:rsid w:val="008005CE"/>
    <w:rsid w:val="008005F2"/>
    <w:rsid w:val="008006DA"/>
    <w:rsid w:val="00800A32"/>
    <w:rsid w:val="00800CEB"/>
    <w:rsid w:val="00800EF5"/>
    <w:rsid w:val="00800F68"/>
    <w:rsid w:val="0080107B"/>
    <w:rsid w:val="00801255"/>
    <w:rsid w:val="00801380"/>
    <w:rsid w:val="008013D1"/>
    <w:rsid w:val="008014B0"/>
    <w:rsid w:val="00801579"/>
    <w:rsid w:val="00801584"/>
    <w:rsid w:val="00801631"/>
    <w:rsid w:val="008018FE"/>
    <w:rsid w:val="008019C1"/>
    <w:rsid w:val="008019C2"/>
    <w:rsid w:val="00801C5B"/>
    <w:rsid w:val="00801EB1"/>
    <w:rsid w:val="008020DC"/>
    <w:rsid w:val="008023BD"/>
    <w:rsid w:val="00802470"/>
    <w:rsid w:val="008026C5"/>
    <w:rsid w:val="008027BF"/>
    <w:rsid w:val="0080283D"/>
    <w:rsid w:val="00802A1C"/>
    <w:rsid w:val="00802A55"/>
    <w:rsid w:val="00802B28"/>
    <w:rsid w:val="00802BE4"/>
    <w:rsid w:val="00802C1E"/>
    <w:rsid w:val="00802C9B"/>
    <w:rsid w:val="00802DD0"/>
    <w:rsid w:val="00802FA4"/>
    <w:rsid w:val="00803358"/>
    <w:rsid w:val="008034F0"/>
    <w:rsid w:val="0080353C"/>
    <w:rsid w:val="008035FD"/>
    <w:rsid w:val="00803651"/>
    <w:rsid w:val="008036CF"/>
    <w:rsid w:val="00803794"/>
    <w:rsid w:val="008037E1"/>
    <w:rsid w:val="00803BCC"/>
    <w:rsid w:val="00803C22"/>
    <w:rsid w:val="00803DD5"/>
    <w:rsid w:val="00803F2E"/>
    <w:rsid w:val="0080405F"/>
    <w:rsid w:val="00804153"/>
    <w:rsid w:val="00804387"/>
    <w:rsid w:val="00804698"/>
    <w:rsid w:val="00804758"/>
    <w:rsid w:val="008047AD"/>
    <w:rsid w:val="008049B6"/>
    <w:rsid w:val="00804B98"/>
    <w:rsid w:val="00804C83"/>
    <w:rsid w:val="00804CD0"/>
    <w:rsid w:val="00804E12"/>
    <w:rsid w:val="00805191"/>
    <w:rsid w:val="00805334"/>
    <w:rsid w:val="0080538A"/>
    <w:rsid w:val="00805488"/>
    <w:rsid w:val="008054A6"/>
    <w:rsid w:val="00805594"/>
    <w:rsid w:val="0080570B"/>
    <w:rsid w:val="008059F5"/>
    <w:rsid w:val="00805AAE"/>
    <w:rsid w:val="00805B50"/>
    <w:rsid w:val="00805D94"/>
    <w:rsid w:val="00805F7F"/>
    <w:rsid w:val="00806058"/>
    <w:rsid w:val="008060C0"/>
    <w:rsid w:val="008060DC"/>
    <w:rsid w:val="0080620B"/>
    <w:rsid w:val="008062BD"/>
    <w:rsid w:val="00806600"/>
    <w:rsid w:val="008066BA"/>
    <w:rsid w:val="008067D9"/>
    <w:rsid w:val="0080687D"/>
    <w:rsid w:val="0080693F"/>
    <w:rsid w:val="008069C7"/>
    <w:rsid w:val="00806D9D"/>
    <w:rsid w:val="00806DBB"/>
    <w:rsid w:val="00806E90"/>
    <w:rsid w:val="00806F8C"/>
    <w:rsid w:val="008070CD"/>
    <w:rsid w:val="00807159"/>
    <w:rsid w:val="0080744E"/>
    <w:rsid w:val="00807503"/>
    <w:rsid w:val="00807523"/>
    <w:rsid w:val="00807762"/>
    <w:rsid w:val="0080781A"/>
    <w:rsid w:val="008079AA"/>
    <w:rsid w:val="00807A19"/>
    <w:rsid w:val="00807A76"/>
    <w:rsid w:val="00807A9B"/>
    <w:rsid w:val="00807B19"/>
    <w:rsid w:val="00807BB3"/>
    <w:rsid w:val="00807BE4"/>
    <w:rsid w:val="00807C18"/>
    <w:rsid w:val="00807D13"/>
    <w:rsid w:val="00807E52"/>
    <w:rsid w:val="008100A0"/>
    <w:rsid w:val="0081010D"/>
    <w:rsid w:val="00810288"/>
    <w:rsid w:val="00810604"/>
    <w:rsid w:val="00810947"/>
    <w:rsid w:val="0081099E"/>
    <w:rsid w:val="00810B9E"/>
    <w:rsid w:val="00810E25"/>
    <w:rsid w:val="00810F1D"/>
    <w:rsid w:val="00810FD1"/>
    <w:rsid w:val="0081100E"/>
    <w:rsid w:val="0081110F"/>
    <w:rsid w:val="00811223"/>
    <w:rsid w:val="0081125E"/>
    <w:rsid w:val="00811274"/>
    <w:rsid w:val="008113B2"/>
    <w:rsid w:val="0081144C"/>
    <w:rsid w:val="00811562"/>
    <w:rsid w:val="0081159D"/>
    <w:rsid w:val="0081197C"/>
    <w:rsid w:val="00811B0A"/>
    <w:rsid w:val="00811C49"/>
    <w:rsid w:val="00811D81"/>
    <w:rsid w:val="00812038"/>
    <w:rsid w:val="008121C8"/>
    <w:rsid w:val="008121ED"/>
    <w:rsid w:val="008124A1"/>
    <w:rsid w:val="008124AE"/>
    <w:rsid w:val="0081261A"/>
    <w:rsid w:val="008126DB"/>
    <w:rsid w:val="008127EF"/>
    <w:rsid w:val="008127F6"/>
    <w:rsid w:val="0081289A"/>
    <w:rsid w:val="00812BCF"/>
    <w:rsid w:val="00812D15"/>
    <w:rsid w:val="0081330D"/>
    <w:rsid w:val="008133E8"/>
    <w:rsid w:val="00813426"/>
    <w:rsid w:val="0081382F"/>
    <w:rsid w:val="0081389B"/>
    <w:rsid w:val="008138CB"/>
    <w:rsid w:val="00813BDC"/>
    <w:rsid w:val="00813EBF"/>
    <w:rsid w:val="00813FF4"/>
    <w:rsid w:val="008140FF"/>
    <w:rsid w:val="00814179"/>
    <w:rsid w:val="008143B4"/>
    <w:rsid w:val="00814518"/>
    <w:rsid w:val="008145A3"/>
    <w:rsid w:val="008147FF"/>
    <w:rsid w:val="00814ECC"/>
    <w:rsid w:val="00814EF8"/>
    <w:rsid w:val="00814FC8"/>
    <w:rsid w:val="00814FCF"/>
    <w:rsid w:val="00815118"/>
    <w:rsid w:val="0081537E"/>
    <w:rsid w:val="00815535"/>
    <w:rsid w:val="0081568E"/>
    <w:rsid w:val="008156A3"/>
    <w:rsid w:val="008156E1"/>
    <w:rsid w:val="008159AA"/>
    <w:rsid w:val="00815C58"/>
    <w:rsid w:val="00815CCD"/>
    <w:rsid w:val="00815D13"/>
    <w:rsid w:val="00815EF5"/>
    <w:rsid w:val="00815F59"/>
    <w:rsid w:val="0081602B"/>
    <w:rsid w:val="0081608A"/>
    <w:rsid w:val="008161C4"/>
    <w:rsid w:val="0081621D"/>
    <w:rsid w:val="008162C9"/>
    <w:rsid w:val="008166DF"/>
    <w:rsid w:val="00816994"/>
    <w:rsid w:val="00816B94"/>
    <w:rsid w:val="00816B97"/>
    <w:rsid w:val="00816C6C"/>
    <w:rsid w:val="00816CF4"/>
    <w:rsid w:val="00816D46"/>
    <w:rsid w:val="00817187"/>
    <w:rsid w:val="0081738A"/>
    <w:rsid w:val="008173C7"/>
    <w:rsid w:val="008174C8"/>
    <w:rsid w:val="0081755B"/>
    <w:rsid w:val="008177DC"/>
    <w:rsid w:val="00817A3D"/>
    <w:rsid w:val="00817B9A"/>
    <w:rsid w:val="00817BC6"/>
    <w:rsid w:val="00817C5F"/>
    <w:rsid w:val="00817CAF"/>
    <w:rsid w:val="00817D01"/>
    <w:rsid w:val="00817F5F"/>
    <w:rsid w:val="00817FA2"/>
    <w:rsid w:val="0082027C"/>
    <w:rsid w:val="008202B3"/>
    <w:rsid w:val="008202C5"/>
    <w:rsid w:val="00820312"/>
    <w:rsid w:val="00820933"/>
    <w:rsid w:val="008209BF"/>
    <w:rsid w:val="00820AB2"/>
    <w:rsid w:val="00820B82"/>
    <w:rsid w:val="00820C25"/>
    <w:rsid w:val="00820DA9"/>
    <w:rsid w:val="00820FC9"/>
    <w:rsid w:val="0082111F"/>
    <w:rsid w:val="00821393"/>
    <w:rsid w:val="00821469"/>
    <w:rsid w:val="008214E2"/>
    <w:rsid w:val="008214E4"/>
    <w:rsid w:val="008215D6"/>
    <w:rsid w:val="00821722"/>
    <w:rsid w:val="00821EB4"/>
    <w:rsid w:val="008220DD"/>
    <w:rsid w:val="0082221C"/>
    <w:rsid w:val="00822339"/>
    <w:rsid w:val="008223AB"/>
    <w:rsid w:val="00822538"/>
    <w:rsid w:val="0082265D"/>
    <w:rsid w:val="00822BA5"/>
    <w:rsid w:val="00822E71"/>
    <w:rsid w:val="00822E9C"/>
    <w:rsid w:val="00822F3A"/>
    <w:rsid w:val="00822F6F"/>
    <w:rsid w:val="0082313F"/>
    <w:rsid w:val="008231E5"/>
    <w:rsid w:val="00823468"/>
    <w:rsid w:val="008235FE"/>
    <w:rsid w:val="00823831"/>
    <w:rsid w:val="008238BB"/>
    <w:rsid w:val="00823996"/>
    <w:rsid w:val="008239E5"/>
    <w:rsid w:val="00823AE2"/>
    <w:rsid w:val="00823BAD"/>
    <w:rsid w:val="00823E83"/>
    <w:rsid w:val="00823EBB"/>
    <w:rsid w:val="00823F5D"/>
    <w:rsid w:val="008240B3"/>
    <w:rsid w:val="008241AE"/>
    <w:rsid w:val="008243B2"/>
    <w:rsid w:val="008243BB"/>
    <w:rsid w:val="00824667"/>
    <w:rsid w:val="008247C0"/>
    <w:rsid w:val="008248E1"/>
    <w:rsid w:val="00824A85"/>
    <w:rsid w:val="00824AE7"/>
    <w:rsid w:val="00824C52"/>
    <w:rsid w:val="00824ED3"/>
    <w:rsid w:val="00824F4E"/>
    <w:rsid w:val="008251A3"/>
    <w:rsid w:val="00825594"/>
    <w:rsid w:val="008255BE"/>
    <w:rsid w:val="00825725"/>
    <w:rsid w:val="00825BC0"/>
    <w:rsid w:val="00825C00"/>
    <w:rsid w:val="00825D9B"/>
    <w:rsid w:val="00825FB5"/>
    <w:rsid w:val="00826017"/>
    <w:rsid w:val="00826045"/>
    <w:rsid w:val="008260F1"/>
    <w:rsid w:val="008264D0"/>
    <w:rsid w:val="00826531"/>
    <w:rsid w:val="00826A65"/>
    <w:rsid w:val="00826B4D"/>
    <w:rsid w:val="00826EF0"/>
    <w:rsid w:val="00826F94"/>
    <w:rsid w:val="00826F97"/>
    <w:rsid w:val="00827319"/>
    <w:rsid w:val="00827452"/>
    <w:rsid w:val="0082748C"/>
    <w:rsid w:val="008274A6"/>
    <w:rsid w:val="00827553"/>
    <w:rsid w:val="00827589"/>
    <w:rsid w:val="008275E6"/>
    <w:rsid w:val="008275FC"/>
    <w:rsid w:val="008276B5"/>
    <w:rsid w:val="00827BC7"/>
    <w:rsid w:val="00827C33"/>
    <w:rsid w:val="00827C9C"/>
    <w:rsid w:val="00827DC2"/>
    <w:rsid w:val="00827EBC"/>
    <w:rsid w:val="00827F2A"/>
    <w:rsid w:val="00827F2F"/>
    <w:rsid w:val="00827FE1"/>
    <w:rsid w:val="00830097"/>
    <w:rsid w:val="008301BF"/>
    <w:rsid w:val="0083054D"/>
    <w:rsid w:val="008307AB"/>
    <w:rsid w:val="008307B6"/>
    <w:rsid w:val="00830957"/>
    <w:rsid w:val="0083097E"/>
    <w:rsid w:val="0083099C"/>
    <w:rsid w:val="00830B57"/>
    <w:rsid w:val="00830F84"/>
    <w:rsid w:val="00831005"/>
    <w:rsid w:val="00831035"/>
    <w:rsid w:val="0083105A"/>
    <w:rsid w:val="0083159B"/>
    <w:rsid w:val="008315A5"/>
    <w:rsid w:val="008316A0"/>
    <w:rsid w:val="00831733"/>
    <w:rsid w:val="008317F6"/>
    <w:rsid w:val="008319AB"/>
    <w:rsid w:val="00831A41"/>
    <w:rsid w:val="00831AB7"/>
    <w:rsid w:val="00831C87"/>
    <w:rsid w:val="00831E30"/>
    <w:rsid w:val="00831FC0"/>
    <w:rsid w:val="00831FF2"/>
    <w:rsid w:val="008321B2"/>
    <w:rsid w:val="008323DC"/>
    <w:rsid w:val="008325A0"/>
    <w:rsid w:val="0083263E"/>
    <w:rsid w:val="008326E6"/>
    <w:rsid w:val="0083271D"/>
    <w:rsid w:val="008329D9"/>
    <w:rsid w:val="00832AF1"/>
    <w:rsid w:val="00833172"/>
    <w:rsid w:val="0083337E"/>
    <w:rsid w:val="0083356F"/>
    <w:rsid w:val="008335A3"/>
    <w:rsid w:val="008337F8"/>
    <w:rsid w:val="0083383B"/>
    <w:rsid w:val="00833943"/>
    <w:rsid w:val="00833CF6"/>
    <w:rsid w:val="00833DB1"/>
    <w:rsid w:val="00833E02"/>
    <w:rsid w:val="008340E3"/>
    <w:rsid w:val="008341E8"/>
    <w:rsid w:val="0083424F"/>
    <w:rsid w:val="0083433D"/>
    <w:rsid w:val="0083446B"/>
    <w:rsid w:val="00834562"/>
    <w:rsid w:val="008346F8"/>
    <w:rsid w:val="00834BB6"/>
    <w:rsid w:val="00834FC8"/>
    <w:rsid w:val="0083507E"/>
    <w:rsid w:val="008350F8"/>
    <w:rsid w:val="008355A4"/>
    <w:rsid w:val="0083578C"/>
    <w:rsid w:val="008358E7"/>
    <w:rsid w:val="00835C10"/>
    <w:rsid w:val="0083600C"/>
    <w:rsid w:val="0083605E"/>
    <w:rsid w:val="008360C6"/>
    <w:rsid w:val="008360C9"/>
    <w:rsid w:val="00836276"/>
    <w:rsid w:val="008364C3"/>
    <w:rsid w:val="008365DB"/>
    <w:rsid w:val="0083676A"/>
    <w:rsid w:val="0083698D"/>
    <w:rsid w:val="00836A37"/>
    <w:rsid w:val="00836D82"/>
    <w:rsid w:val="00836D92"/>
    <w:rsid w:val="00836E40"/>
    <w:rsid w:val="008371F9"/>
    <w:rsid w:val="0083741C"/>
    <w:rsid w:val="00837561"/>
    <w:rsid w:val="00837705"/>
    <w:rsid w:val="008377B5"/>
    <w:rsid w:val="00837859"/>
    <w:rsid w:val="008379F7"/>
    <w:rsid w:val="00837C20"/>
    <w:rsid w:val="00837CF8"/>
    <w:rsid w:val="00837D15"/>
    <w:rsid w:val="00837D9D"/>
    <w:rsid w:val="00837EC1"/>
    <w:rsid w:val="0084008B"/>
    <w:rsid w:val="00840224"/>
    <w:rsid w:val="0084039D"/>
    <w:rsid w:val="008403B7"/>
    <w:rsid w:val="0084047C"/>
    <w:rsid w:val="008404A6"/>
    <w:rsid w:val="0084066B"/>
    <w:rsid w:val="008406DD"/>
    <w:rsid w:val="00840751"/>
    <w:rsid w:val="008408DE"/>
    <w:rsid w:val="00840C6E"/>
    <w:rsid w:val="008412E0"/>
    <w:rsid w:val="0084133E"/>
    <w:rsid w:val="008415B6"/>
    <w:rsid w:val="00841636"/>
    <w:rsid w:val="008416B6"/>
    <w:rsid w:val="008418CF"/>
    <w:rsid w:val="008418EA"/>
    <w:rsid w:val="00841B50"/>
    <w:rsid w:val="00841C06"/>
    <w:rsid w:val="00841D3A"/>
    <w:rsid w:val="008420C9"/>
    <w:rsid w:val="008422AA"/>
    <w:rsid w:val="00842756"/>
    <w:rsid w:val="0084289F"/>
    <w:rsid w:val="008428BD"/>
    <w:rsid w:val="008428E0"/>
    <w:rsid w:val="00842906"/>
    <w:rsid w:val="00842A12"/>
    <w:rsid w:val="00842A22"/>
    <w:rsid w:val="00842BA8"/>
    <w:rsid w:val="00842BE3"/>
    <w:rsid w:val="00842C6D"/>
    <w:rsid w:val="00842CDA"/>
    <w:rsid w:val="00842D23"/>
    <w:rsid w:val="00842D81"/>
    <w:rsid w:val="00842F43"/>
    <w:rsid w:val="008430C4"/>
    <w:rsid w:val="00843129"/>
    <w:rsid w:val="00843491"/>
    <w:rsid w:val="00843505"/>
    <w:rsid w:val="008438B0"/>
    <w:rsid w:val="008438DB"/>
    <w:rsid w:val="0084395A"/>
    <w:rsid w:val="00843AF6"/>
    <w:rsid w:val="00843BDA"/>
    <w:rsid w:val="00843D33"/>
    <w:rsid w:val="00843DEA"/>
    <w:rsid w:val="00843EA2"/>
    <w:rsid w:val="00843FD1"/>
    <w:rsid w:val="00844052"/>
    <w:rsid w:val="008440C1"/>
    <w:rsid w:val="008444DC"/>
    <w:rsid w:val="008446BF"/>
    <w:rsid w:val="008446DC"/>
    <w:rsid w:val="008447C7"/>
    <w:rsid w:val="00844812"/>
    <w:rsid w:val="00844918"/>
    <w:rsid w:val="008449DD"/>
    <w:rsid w:val="00844AA2"/>
    <w:rsid w:val="00844EFE"/>
    <w:rsid w:val="00844F1C"/>
    <w:rsid w:val="00844FFC"/>
    <w:rsid w:val="0084500C"/>
    <w:rsid w:val="008452EF"/>
    <w:rsid w:val="0084533B"/>
    <w:rsid w:val="00845395"/>
    <w:rsid w:val="008453FC"/>
    <w:rsid w:val="00845670"/>
    <w:rsid w:val="00845952"/>
    <w:rsid w:val="00845984"/>
    <w:rsid w:val="00845A1E"/>
    <w:rsid w:val="00845A4F"/>
    <w:rsid w:val="00845A5A"/>
    <w:rsid w:val="00845E77"/>
    <w:rsid w:val="00846066"/>
    <w:rsid w:val="00846178"/>
    <w:rsid w:val="00846219"/>
    <w:rsid w:val="00846279"/>
    <w:rsid w:val="008462DB"/>
    <w:rsid w:val="0084642E"/>
    <w:rsid w:val="00846645"/>
    <w:rsid w:val="00846847"/>
    <w:rsid w:val="00846868"/>
    <w:rsid w:val="008468F8"/>
    <w:rsid w:val="00846932"/>
    <w:rsid w:val="00846A9D"/>
    <w:rsid w:val="00846DEE"/>
    <w:rsid w:val="00847094"/>
    <w:rsid w:val="008470F4"/>
    <w:rsid w:val="0084723A"/>
    <w:rsid w:val="00847412"/>
    <w:rsid w:val="008474C9"/>
    <w:rsid w:val="00847581"/>
    <w:rsid w:val="008475F1"/>
    <w:rsid w:val="00847606"/>
    <w:rsid w:val="008476B8"/>
    <w:rsid w:val="0084786E"/>
    <w:rsid w:val="008478A7"/>
    <w:rsid w:val="008479F8"/>
    <w:rsid w:val="00847E9C"/>
    <w:rsid w:val="00850029"/>
    <w:rsid w:val="00850162"/>
    <w:rsid w:val="008502A7"/>
    <w:rsid w:val="0085067E"/>
    <w:rsid w:val="008506E2"/>
    <w:rsid w:val="008508AA"/>
    <w:rsid w:val="008508BA"/>
    <w:rsid w:val="008509AF"/>
    <w:rsid w:val="00850C33"/>
    <w:rsid w:val="00850CA4"/>
    <w:rsid w:val="00851057"/>
    <w:rsid w:val="00851289"/>
    <w:rsid w:val="008513BA"/>
    <w:rsid w:val="008514B7"/>
    <w:rsid w:val="008517D2"/>
    <w:rsid w:val="0085182C"/>
    <w:rsid w:val="00851869"/>
    <w:rsid w:val="00851875"/>
    <w:rsid w:val="008518C5"/>
    <w:rsid w:val="00851AE1"/>
    <w:rsid w:val="00851B2A"/>
    <w:rsid w:val="00851C43"/>
    <w:rsid w:val="00851CBE"/>
    <w:rsid w:val="00851DAB"/>
    <w:rsid w:val="00851DB7"/>
    <w:rsid w:val="00851DC0"/>
    <w:rsid w:val="00851F57"/>
    <w:rsid w:val="00851F8C"/>
    <w:rsid w:val="00852156"/>
    <w:rsid w:val="00852263"/>
    <w:rsid w:val="00852383"/>
    <w:rsid w:val="0085248F"/>
    <w:rsid w:val="00852676"/>
    <w:rsid w:val="00852710"/>
    <w:rsid w:val="00852825"/>
    <w:rsid w:val="008528A5"/>
    <w:rsid w:val="008528E2"/>
    <w:rsid w:val="008528E8"/>
    <w:rsid w:val="008529C7"/>
    <w:rsid w:val="00852B65"/>
    <w:rsid w:val="00852BE5"/>
    <w:rsid w:val="00852DFC"/>
    <w:rsid w:val="00852E18"/>
    <w:rsid w:val="00852F3E"/>
    <w:rsid w:val="00852F75"/>
    <w:rsid w:val="008531CE"/>
    <w:rsid w:val="008532EB"/>
    <w:rsid w:val="0085338F"/>
    <w:rsid w:val="008534B9"/>
    <w:rsid w:val="00853502"/>
    <w:rsid w:val="00853697"/>
    <w:rsid w:val="0085369C"/>
    <w:rsid w:val="008536DB"/>
    <w:rsid w:val="00853B55"/>
    <w:rsid w:val="00853CDD"/>
    <w:rsid w:val="00854394"/>
    <w:rsid w:val="008543CA"/>
    <w:rsid w:val="0085445F"/>
    <w:rsid w:val="00854A73"/>
    <w:rsid w:val="00854B65"/>
    <w:rsid w:val="00854B98"/>
    <w:rsid w:val="00854CDD"/>
    <w:rsid w:val="00854EE9"/>
    <w:rsid w:val="00854FBD"/>
    <w:rsid w:val="008554D9"/>
    <w:rsid w:val="0085553D"/>
    <w:rsid w:val="0085560F"/>
    <w:rsid w:val="008558CB"/>
    <w:rsid w:val="0085597A"/>
    <w:rsid w:val="0085597D"/>
    <w:rsid w:val="00855A55"/>
    <w:rsid w:val="00855C33"/>
    <w:rsid w:val="00855EDD"/>
    <w:rsid w:val="008560B9"/>
    <w:rsid w:val="0085622F"/>
    <w:rsid w:val="00856293"/>
    <w:rsid w:val="00856654"/>
    <w:rsid w:val="0085670D"/>
    <w:rsid w:val="008568A1"/>
    <w:rsid w:val="008568EE"/>
    <w:rsid w:val="00856A98"/>
    <w:rsid w:val="00856B1D"/>
    <w:rsid w:val="00856B5C"/>
    <w:rsid w:val="00856CDB"/>
    <w:rsid w:val="00856D17"/>
    <w:rsid w:val="00856D3B"/>
    <w:rsid w:val="00856E71"/>
    <w:rsid w:val="008573E9"/>
    <w:rsid w:val="0085768D"/>
    <w:rsid w:val="0085798D"/>
    <w:rsid w:val="00857B08"/>
    <w:rsid w:val="00857B10"/>
    <w:rsid w:val="00857B9B"/>
    <w:rsid w:val="00857CE1"/>
    <w:rsid w:val="0086014F"/>
    <w:rsid w:val="0086029A"/>
    <w:rsid w:val="0086033B"/>
    <w:rsid w:val="0086037A"/>
    <w:rsid w:val="0086056B"/>
    <w:rsid w:val="00860689"/>
    <w:rsid w:val="00860A9F"/>
    <w:rsid w:val="00860EC3"/>
    <w:rsid w:val="00860EFA"/>
    <w:rsid w:val="00860F00"/>
    <w:rsid w:val="00861206"/>
    <w:rsid w:val="0086166C"/>
    <w:rsid w:val="008617DB"/>
    <w:rsid w:val="00861891"/>
    <w:rsid w:val="00861A38"/>
    <w:rsid w:val="00861AC8"/>
    <w:rsid w:val="00861B66"/>
    <w:rsid w:val="00861CEE"/>
    <w:rsid w:val="00861D36"/>
    <w:rsid w:val="00861E23"/>
    <w:rsid w:val="00861FE1"/>
    <w:rsid w:val="00861FE5"/>
    <w:rsid w:val="008620E7"/>
    <w:rsid w:val="0086298B"/>
    <w:rsid w:val="00862BCA"/>
    <w:rsid w:val="00862CBC"/>
    <w:rsid w:val="00862F1F"/>
    <w:rsid w:val="008632C0"/>
    <w:rsid w:val="008632F9"/>
    <w:rsid w:val="0086331C"/>
    <w:rsid w:val="00863390"/>
    <w:rsid w:val="008635D7"/>
    <w:rsid w:val="008637C0"/>
    <w:rsid w:val="008638A7"/>
    <w:rsid w:val="00863C44"/>
    <w:rsid w:val="008641E9"/>
    <w:rsid w:val="008642AF"/>
    <w:rsid w:val="008642E9"/>
    <w:rsid w:val="00864573"/>
    <w:rsid w:val="00864B5E"/>
    <w:rsid w:val="0086502F"/>
    <w:rsid w:val="00865054"/>
    <w:rsid w:val="0086531A"/>
    <w:rsid w:val="00865635"/>
    <w:rsid w:val="0086586A"/>
    <w:rsid w:val="008659E9"/>
    <w:rsid w:val="00865AB5"/>
    <w:rsid w:val="00865F08"/>
    <w:rsid w:val="00865FB2"/>
    <w:rsid w:val="008660D3"/>
    <w:rsid w:val="008662FF"/>
    <w:rsid w:val="0086632D"/>
    <w:rsid w:val="0086636A"/>
    <w:rsid w:val="00866721"/>
    <w:rsid w:val="00866788"/>
    <w:rsid w:val="008667B8"/>
    <w:rsid w:val="00866A12"/>
    <w:rsid w:val="00866A36"/>
    <w:rsid w:val="00866D0E"/>
    <w:rsid w:val="00866FCC"/>
    <w:rsid w:val="00867071"/>
    <w:rsid w:val="008670A0"/>
    <w:rsid w:val="008671AB"/>
    <w:rsid w:val="00867222"/>
    <w:rsid w:val="00867322"/>
    <w:rsid w:val="008673FB"/>
    <w:rsid w:val="008675CE"/>
    <w:rsid w:val="00867701"/>
    <w:rsid w:val="0086772D"/>
    <w:rsid w:val="008677B9"/>
    <w:rsid w:val="008679C1"/>
    <w:rsid w:val="00867A11"/>
    <w:rsid w:val="00867AAC"/>
    <w:rsid w:val="00867ABC"/>
    <w:rsid w:val="00867BE0"/>
    <w:rsid w:val="00867C7B"/>
    <w:rsid w:val="00867CCC"/>
    <w:rsid w:val="00867DA3"/>
    <w:rsid w:val="00867EBB"/>
    <w:rsid w:val="00867EEF"/>
    <w:rsid w:val="00870188"/>
    <w:rsid w:val="00870288"/>
    <w:rsid w:val="00870396"/>
    <w:rsid w:val="00870452"/>
    <w:rsid w:val="008706D2"/>
    <w:rsid w:val="00870703"/>
    <w:rsid w:val="00870737"/>
    <w:rsid w:val="0087085B"/>
    <w:rsid w:val="00870A28"/>
    <w:rsid w:val="00870BA8"/>
    <w:rsid w:val="00870BC2"/>
    <w:rsid w:val="00870CB2"/>
    <w:rsid w:val="00870D63"/>
    <w:rsid w:val="00870DFD"/>
    <w:rsid w:val="00870E31"/>
    <w:rsid w:val="00870ECE"/>
    <w:rsid w:val="00871044"/>
    <w:rsid w:val="00871097"/>
    <w:rsid w:val="0087142D"/>
    <w:rsid w:val="008715BE"/>
    <w:rsid w:val="00871665"/>
    <w:rsid w:val="008716EF"/>
    <w:rsid w:val="00871A26"/>
    <w:rsid w:val="00871C3B"/>
    <w:rsid w:val="00871D61"/>
    <w:rsid w:val="00871DEC"/>
    <w:rsid w:val="00871E26"/>
    <w:rsid w:val="00872117"/>
    <w:rsid w:val="008721F9"/>
    <w:rsid w:val="00872318"/>
    <w:rsid w:val="008725AE"/>
    <w:rsid w:val="008727B2"/>
    <w:rsid w:val="008729E9"/>
    <w:rsid w:val="00872E29"/>
    <w:rsid w:val="00872E80"/>
    <w:rsid w:val="00872F6B"/>
    <w:rsid w:val="00872F8A"/>
    <w:rsid w:val="00873021"/>
    <w:rsid w:val="00873037"/>
    <w:rsid w:val="008731B3"/>
    <w:rsid w:val="00873857"/>
    <w:rsid w:val="00873AC8"/>
    <w:rsid w:val="00873CB0"/>
    <w:rsid w:val="00873D3C"/>
    <w:rsid w:val="00873EFE"/>
    <w:rsid w:val="00873F15"/>
    <w:rsid w:val="00873FCE"/>
    <w:rsid w:val="00874056"/>
    <w:rsid w:val="008741B0"/>
    <w:rsid w:val="008744C5"/>
    <w:rsid w:val="00874700"/>
    <w:rsid w:val="008747A3"/>
    <w:rsid w:val="00874B82"/>
    <w:rsid w:val="00874CE0"/>
    <w:rsid w:val="00874EAE"/>
    <w:rsid w:val="00874EB8"/>
    <w:rsid w:val="00875064"/>
    <w:rsid w:val="008750FC"/>
    <w:rsid w:val="00875244"/>
    <w:rsid w:val="008754BB"/>
    <w:rsid w:val="008754EC"/>
    <w:rsid w:val="0087551F"/>
    <w:rsid w:val="0087593F"/>
    <w:rsid w:val="0087596B"/>
    <w:rsid w:val="00875B6A"/>
    <w:rsid w:val="00875D17"/>
    <w:rsid w:val="00875D70"/>
    <w:rsid w:val="00875F7E"/>
    <w:rsid w:val="008760AD"/>
    <w:rsid w:val="008760E8"/>
    <w:rsid w:val="0087633C"/>
    <w:rsid w:val="008763C2"/>
    <w:rsid w:val="00876518"/>
    <w:rsid w:val="00876562"/>
    <w:rsid w:val="008768B8"/>
    <w:rsid w:val="00876AC7"/>
    <w:rsid w:val="00876AD3"/>
    <w:rsid w:val="00876CCE"/>
    <w:rsid w:val="00876FA7"/>
    <w:rsid w:val="0087716A"/>
    <w:rsid w:val="0087717E"/>
    <w:rsid w:val="008773A2"/>
    <w:rsid w:val="0087752D"/>
    <w:rsid w:val="0087763D"/>
    <w:rsid w:val="00877878"/>
    <w:rsid w:val="00877909"/>
    <w:rsid w:val="008779BC"/>
    <w:rsid w:val="00877CC9"/>
    <w:rsid w:val="00877CCA"/>
    <w:rsid w:val="00877CF8"/>
    <w:rsid w:val="0088004B"/>
    <w:rsid w:val="008800E7"/>
    <w:rsid w:val="00880121"/>
    <w:rsid w:val="00880227"/>
    <w:rsid w:val="0088035C"/>
    <w:rsid w:val="008803A3"/>
    <w:rsid w:val="008803D5"/>
    <w:rsid w:val="008804CA"/>
    <w:rsid w:val="00880506"/>
    <w:rsid w:val="00880545"/>
    <w:rsid w:val="008805C1"/>
    <w:rsid w:val="00880618"/>
    <w:rsid w:val="00880815"/>
    <w:rsid w:val="00880865"/>
    <w:rsid w:val="00880A29"/>
    <w:rsid w:val="00880D20"/>
    <w:rsid w:val="00880D5F"/>
    <w:rsid w:val="00881069"/>
    <w:rsid w:val="008810E9"/>
    <w:rsid w:val="0088118B"/>
    <w:rsid w:val="0088118F"/>
    <w:rsid w:val="00881227"/>
    <w:rsid w:val="00881649"/>
    <w:rsid w:val="008816F5"/>
    <w:rsid w:val="008817A4"/>
    <w:rsid w:val="00881844"/>
    <w:rsid w:val="0088185B"/>
    <w:rsid w:val="008819A9"/>
    <w:rsid w:val="00881B32"/>
    <w:rsid w:val="00881BB0"/>
    <w:rsid w:val="00881CAB"/>
    <w:rsid w:val="00881EF2"/>
    <w:rsid w:val="0088228C"/>
    <w:rsid w:val="00882374"/>
    <w:rsid w:val="00882502"/>
    <w:rsid w:val="0088256A"/>
    <w:rsid w:val="0088264B"/>
    <w:rsid w:val="00882690"/>
    <w:rsid w:val="0088286F"/>
    <w:rsid w:val="00882AE7"/>
    <w:rsid w:val="00882BF4"/>
    <w:rsid w:val="00882C17"/>
    <w:rsid w:val="00882D03"/>
    <w:rsid w:val="00882EAD"/>
    <w:rsid w:val="00882FC6"/>
    <w:rsid w:val="0088300C"/>
    <w:rsid w:val="0088316F"/>
    <w:rsid w:val="008832C8"/>
    <w:rsid w:val="008833FF"/>
    <w:rsid w:val="008836F7"/>
    <w:rsid w:val="008837C6"/>
    <w:rsid w:val="008838FB"/>
    <w:rsid w:val="00883A7F"/>
    <w:rsid w:val="00883AF5"/>
    <w:rsid w:val="00883C10"/>
    <w:rsid w:val="00883D47"/>
    <w:rsid w:val="00883F71"/>
    <w:rsid w:val="00884065"/>
    <w:rsid w:val="008841BE"/>
    <w:rsid w:val="0088425D"/>
    <w:rsid w:val="008843FB"/>
    <w:rsid w:val="0088447C"/>
    <w:rsid w:val="008845FF"/>
    <w:rsid w:val="00884644"/>
    <w:rsid w:val="00884681"/>
    <w:rsid w:val="008848E3"/>
    <w:rsid w:val="008849F0"/>
    <w:rsid w:val="00884ACB"/>
    <w:rsid w:val="00884B87"/>
    <w:rsid w:val="00884CCB"/>
    <w:rsid w:val="00884D69"/>
    <w:rsid w:val="00884DAB"/>
    <w:rsid w:val="00884E5E"/>
    <w:rsid w:val="00885085"/>
    <w:rsid w:val="00885319"/>
    <w:rsid w:val="0088533D"/>
    <w:rsid w:val="00885506"/>
    <w:rsid w:val="00885715"/>
    <w:rsid w:val="0088579C"/>
    <w:rsid w:val="008857C1"/>
    <w:rsid w:val="008858FB"/>
    <w:rsid w:val="00885AC1"/>
    <w:rsid w:val="00885E4A"/>
    <w:rsid w:val="008861E8"/>
    <w:rsid w:val="008863AF"/>
    <w:rsid w:val="008867A2"/>
    <w:rsid w:val="008869D7"/>
    <w:rsid w:val="00886B17"/>
    <w:rsid w:val="00886CCE"/>
    <w:rsid w:val="00886D1C"/>
    <w:rsid w:val="00886E36"/>
    <w:rsid w:val="008870A6"/>
    <w:rsid w:val="0088712F"/>
    <w:rsid w:val="00887428"/>
    <w:rsid w:val="008874E8"/>
    <w:rsid w:val="008875A7"/>
    <w:rsid w:val="0088764C"/>
    <w:rsid w:val="00887661"/>
    <w:rsid w:val="0088777E"/>
    <w:rsid w:val="008877EC"/>
    <w:rsid w:val="008879B9"/>
    <w:rsid w:val="00887ABE"/>
    <w:rsid w:val="00887DDF"/>
    <w:rsid w:val="00887E6D"/>
    <w:rsid w:val="00887FF1"/>
    <w:rsid w:val="0089002A"/>
    <w:rsid w:val="0089017D"/>
    <w:rsid w:val="0089023F"/>
    <w:rsid w:val="0089030A"/>
    <w:rsid w:val="0089044C"/>
    <w:rsid w:val="008904F0"/>
    <w:rsid w:val="008905BF"/>
    <w:rsid w:val="008906CB"/>
    <w:rsid w:val="00890A29"/>
    <w:rsid w:val="00890B3A"/>
    <w:rsid w:val="00890D7D"/>
    <w:rsid w:val="00890EA0"/>
    <w:rsid w:val="00891027"/>
    <w:rsid w:val="008911E6"/>
    <w:rsid w:val="0089160B"/>
    <w:rsid w:val="008916BC"/>
    <w:rsid w:val="0089174F"/>
    <w:rsid w:val="00891A51"/>
    <w:rsid w:val="00891B47"/>
    <w:rsid w:val="00892088"/>
    <w:rsid w:val="008925CC"/>
    <w:rsid w:val="008926C0"/>
    <w:rsid w:val="008929BF"/>
    <w:rsid w:val="00892BDB"/>
    <w:rsid w:val="00892CCE"/>
    <w:rsid w:val="00892E1D"/>
    <w:rsid w:val="00892F38"/>
    <w:rsid w:val="0089301E"/>
    <w:rsid w:val="008932B6"/>
    <w:rsid w:val="00893520"/>
    <w:rsid w:val="0089368B"/>
    <w:rsid w:val="00893A34"/>
    <w:rsid w:val="00893B0F"/>
    <w:rsid w:val="00893B31"/>
    <w:rsid w:val="00893B3B"/>
    <w:rsid w:val="00893B5E"/>
    <w:rsid w:val="00893E04"/>
    <w:rsid w:val="00893E31"/>
    <w:rsid w:val="00893EFF"/>
    <w:rsid w:val="00894175"/>
    <w:rsid w:val="008941DB"/>
    <w:rsid w:val="0089434A"/>
    <w:rsid w:val="008943A4"/>
    <w:rsid w:val="0089470D"/>
    <w:rsid w:val="00894757"/>
    <w:rsid w:val="008948C6"/>
    <w:rsid w:val="00894B71"/>
    <w:rsid w:val="00894C64"/>
    <w:rsid w:val="00894E79"/>
    <w:rsid w:val="008954E4"/>
    <w:rsid w:val="008956DB"/>
    <w:rsid w:val="008958FA"/>
    <w:rsid w:val="00895F6A"/>
    <w:rsid w:val="00895F73"/>
    <w:rsid w:val="008960B7"/>
    <w:rsid w:val="00896253"/>
    <w:rsid w:val="00896305"/>
    <w:rsid w:val="00896380"/>
    <w:rsid w:val="0089656F"/>
    <w:rsid w:val="0089664A"/>
    <w:rsid w:val="008966FC"/>
    <w:rsid w:val="00896A06"/>
    <w:rsid w:val="00896AB9"/>
    <w:rsid w:val="00896D37"/>
    <w:rsid w:val="00896F4E"/>
    <w:rsid w:val="00896F76"/>
    <w:rsid w:val="0089704C"/>
    <w:rsid w:val="008970E8"/>
    <w:rsid w:val="0089750C"/>
    <w:rsid w:val="0089760D"/>
    <w:rsid w:val="00897813"/>
    <w:rsid w:val="00897A87"/>
    <w:rsid w:val="00897AD2"/>
    <w:rsid w:val="00897B81"/>
    <w:rsid w:val="00897CD6"/>
    <w:rsid w:val="00897CDB"/>
    <w:rsid w:val="00897EEC"/>
    <w:rsid w:val="00897F0B"/>
    <w:rsid w:val="008A0272"/>
    <w:rsid w:val="008A0765"/>
    <w:rsid w:val="008A0815"/>
    <w:rsid w:val="008A09F8"/>
    <w:rsid w:val="008A0AF5"/>
    <w:rsid w:val="008A0DDC"/>
    <w:rsid w:val="008A0DE4"/>
    <w:rsid w:val="008A0FD9"/>
    <w:rsid w:val="008A11FD"/>
    <w:rsid w:val="008A14ED"/>
    <w:rsid w:val="008A15BD"/>
    <w:rsid w:val="008A15C3"/>
    <w:rsid w:val="008A19B6"/>
    <w:rsid w:val="008A1AA7"/>
    <w:rsid w:val="008A1BF1"/>
    <w:rsid w:val="008A1C07"/>
    <w:rsid w:val="008A1CB1"/>
    <w:rsid w:val="008A1EA4"/>
    <w:rsid w:val="008A1FE4"/>
    <w:rsid w:val="008A23B3"/>
    <w:rsid w:val="008A23E7"/>
    <w:rsid w:val="008A28D4"/>
    <w:rsid w:val="008A299A"/>
    <w:rsid w:val="008A2BDE"/>
    <w:rsid w:val="008A2C97"/>
    <w:rsid w:val="008A2C98"/>
    <w:rsid w:val="008A2CF2"/>
    <w:rsid w:val="008A2EFA"/>
    <w:rsid w:val="008A2F77"/>
    <w:rsid w:val="008A2FD2"/>
    <w:rsid w:val="008A3088"/>
    <w:rsid w:val="008A3121"/>
    <w:rsid w:val="008A3135"/>
    <w:rsid w:val="008A31F0"/>
    <w:rsid w:val="008A3499"/>
    <w:rsid w:val="008A3598"/>
    <w:rsid w:val="008A3690"/>
    <w:rsid w:val="008A3775"/>
    <w:rsid w:val="008A37CA"/>
    <w:rsid w:val="008A37D3"/>
    <w:rsid w:val="008A3AE4"/>
    <w:rsid w:val="008A3C8C"/>
    <w:rsid w:val="008A3CD0"/>
    <w:rsid w:val="008A3CD2"/>
    <w:rsid w:val="008A3F38"/>
    <w:rsid w:val="008A40CC"/>
    <w:rsid w:val="008A41FB"/>
    <w:rsid w:val="008A4244"/>
    <w:rsid w:val="008A4602"/>
    <w:rsid w:val="008A460B"/>
    <w:rsid w:val="008A4701"/>
    <w:rsid w:val="008A4804"/>
    <w:rsid w:val="008A4838"/>
    <w:rsid w:val="008A4934"/>
    <w:rsid w:val="008A4D03"/>
    <w:rsid w:val="008A4D7D"/>
    <w:rsid w:val="008A504F"/>
    <w:rsid w:val="008A51FE"/>
    <w:rsid w:val="008A5356"/>
    <w:rsid w:val="008A55DE"/>
    <w:rsid w:val="008A5690"/>
    <w:rsid w:val="008A58B7"/>
    <w:rsid w:val="008A58C7"/>
    <w:rsid w:val="008A5C43"/>
    <w:rsid w:val="008A61D7"/>
    <w:rsid w:val="008A6200"/>
    <w:rsid w:val="008A6422"/>
    <w:rsid w:val="008A6570"/>
    <w:rsid w:val="008A66AF"/>
    <w:rsid w:val="008A66B5"/>
    <w:rsid w:val="008A6C95"/>
    <w:rsid w:val="008A6CF8"/>
    <w:rsid w:val="008A6DE3"/>
    <w:rsid w:val="008A6EAC"/>
    <w:rsid w:val="008A7034"/>
    <w:rsid w:val="008A717C"/>
    <w:rsid w:val="008A73C0"/>
    <w:rsid w:val="008A73DD"/>
    <w:rsid w:val="008A762E"/>
    <w:rsid w:val="008A7760"/>
    <w:rsid w:val="008A78AB"/>
    <w:rsid w:val="008A7B0F"/>
    <w:rsid w:val="008A7BD8"/>
    <w:rsid w:val="008A7C43"/>
    <w:rsid w:val="008A7EF6"/>
    <w:rsid w:val="008B0174"/>
    <w:rsid w:val="008B047C"/>
    <w:rsid w:val="008B0576"/>
    <w:rsid w:val="008B05E4"/>
    <w:rsid w:val="008B068C"/>
    <w:rsid w:val="008B0706"/>
    <w:rsid w:val="008B092B"/>
    <w:rsid w:val="008B09A7"/>
    <w:rsid w:val="008B0A45"/>
    <w:rsid w:val="008B0A7A"/>
    <w:rsid w:val="008B0B08"/>
    <w:rsid w:val="008B1133"/>
    <w:rsid w:val="008B14E6"/>
    <w:rsid w:val="008B159A"/>
    <w:rsid w:val="008B1753"/>
    <w:rsid w:val="008B17D9"/>
    <w:rsid w:val="008B1844"/>
    <w:rsid w:val="008B18AB"/>
    <w:rsid w:val="008B1921"/>
    <w:rsid w:val="008B194F"/>
    <w:rsid w:val="008B1A4E"/>
    <w:rsid w:val="008B1B1C"/>
    <w:rsid w:val="008B1CB9"/>
    <w:rsid w:val="008B1E58"/>
    <w:rsid w:val="008B2147"/>
    <w:rsid w:val="008B223F"/>
    <w:rsid w:val="008B232A"/>
    <w:rsid w:val="008B235B"/>
    <w:rsid w:val="008B24E2"/>
    <w:rsid w:val="008B28C3"/>
    <w:rsid w:val="008B2C8D"/>
    <w:rsid w:val="008B2DDF"/>
    <w:rsid w:val="008B2E26"/>
    <w:rsid w:val="008B2ED3"/>
    <w:rsid w:val="008B2F76"/>
    <w:rsid w:val="008B3219"/>
    <w:rsid w:val="008B3641"/>
    <w:rsid w:val="008B36CB"/>
    <w:rsid w:val="008B38F0"/>
    <w:rsid w:val="008B393E"/>
    <w:rsid w:val="008B39EF"/>
    <w:rsid w:val="008B3B7D"/>
    <w:rsid w:val="008B3C06"/>
    <w:rsid w:val="008B3D0C"/>
    <w:rsid w:val="008B3DA2"/>
    <w:rsid w:val="008B3F2B"/>
    <w:rsid w:val="008B3FB0"/>
    <w:rsid w:val="008B400D"/>
    <w:rsid w:val="008B425B"/>
    <w:rsid w:val="008B4471"/>
    <w:rsid w:val="008B4551"/>
    <w:rsid w:val="008B4771"/>
    <w:rsid w:val="008B47A7"/>
    <w:rsid w:val="008B4866"/>
    <w:rsid w:val="008B4A55"/>
    <w:rsid w:val="008B4AAA"/>
    <w:rsid w:val="008B4C67"/>
    <w:rsid w:val="008B4E74"/>
    <w:rsid w:val="008B4F5C"/>
    <w:rsid w:val="008B502E"/>
    <w:rsid w:val="008B51A8"/>
    <w:rsid w:val="008B5285"/>
    <w:rsid w:val="008B53EA"/>
    <w:rsid w:val="008B5421"/>
    <w:rsid w:val="008B5452"/>
    <w:rsid w:val="008B5591"/>
    <w:rsid w:val="008B5781"/>
    <w:rsid w:val="008B579D"/>
    <w:rsid w:val="008B57EF"/>
    <w:rsid w:val="008B59BE"/>
    <w:rsid w:val="008B5A69"/>
    <w:rsid w:val="008B5B05"/>
    <w:rsid w:val="008B5C2B"/>
    <w:rsid w:val="008B5C7B"/>
    <w:rsid w:val="008B5E90"/>
    <w:rsid w:val="008B5F3C"/>
    <w:rsid w:val="008B601F"/>
    <w:rsid w:val="008B6573"/>
    <w:rsid w:val="008B68BF"/>
    <w:rsid w:val="008B69D0"/>
    <w:rsid w:val="008B6C6A"/>
    <w:rsid w:val="008B6D38"/>
    <w:rsid w:val="008B708A"/>
    <w:rsid w:val="008B7138"/>
    <w:rsid w:val="008B71DC"/>
    <w:rsid w:val="008B7439"/>
    <w:rsid w:val="008B7446"/>
    <w:rsid w:val="008B7462"/>
    <w:rsid w:val="008B7494"/>
    <w:rsid w:val="008B7722"/>
    <w:rsid w:val="008B7793"/>
    <w:rsid w:val="008B7E87"/>
    <w:rsid w:val="008C019F"/>
    <w:rsid w:val="008C01D8"/>
    <w:rsid w:val="008C03FC"/>
    <w:rsid w:val="008C04DF"/>
    <w:rsid w:val="008C0577"/>
    <w:rsid w:val="008C0591"/>
    <w:rsid w:val="008C0A1E"/>
    <w:rsid w:val="008C0ACF"/>
    <w:rsid w:val="008C0B4E"/>
    <w:rsid w:val="008C0C23"/>
    <w:rsid w:val="008C0CB0"/>
    <w:rsid w:val="008C0CC7"/>
    <w:rsid w:val="008C0D51"/>
    <w:rsid w:val="008C0ED3"/>
    <w:rsid w:val="008C0EFC"/>
    <w:rsid w:val="008C1120"/>
    <w:rsid w:val="008C1169"/>
    <w:rsid w:val="008C11ED"/>
    <w:rsid w:val="008C1318"/>
    <w:rsid w:val="008C138D"/>
    <w:rsid w:val="008C1509"/>
    <w:rsid w:val="008C164B"/>
    <w:rsid w:val="008C16A9"/>
    <w:rsid w:val="008C170D"/>
    <w:rsid w:val="008C1729"/>
    <w:rsid w:val="008C1778"/>
    <w:rsid w:val="008C17EC"/>
    <w:rsid w:val="008C1A48"/>
    <w:rsid w:val="008C1AB8"/>
    <w:rsid w:val="008C1B65"/>
    <w:rsid w:val="008C1C24"/>
    <w:rsid w:val="008C1C43"/>
    <w:rsid w:val="008C1CA5"/>
    <w:rsid w:val="008C1DB9"/>
    <w:rsid w:val="008C1DC8"/>
    <w:rsid w:val="008C1F70"/>
    <w:rsid w:val="008C1FA9"/>
    <w:rsid w:val="008C2044"/>
    <w:rsid w:val="008C2226"/>
    <w:rsid w:val="008C26BE"/>
    <w:rsid w:val="008C2799"/>
    <w:rsid w:val="008C281E"/>
    <w:rsid w:val="008C2995"/>
    <w:rsid w:val="008C2A72"/>
    <w:rsid w:val="008C2AB9"/>
    <w:rsid w:val="008C2BE9"/>
    <w:rsid w:val="008C2C0F"/>
    <w:rsid w:val="008C2D8F"/>
    <w:rsid w:val="008C2F8F"/>
    <w:rsid w:val="008C3076"/>
    <w:rsid w:val="008C3104"/>
    <w:rsid w:val="008C3335"/>
    <w:rsid w:val="008C35C1"/>
    <w:rsid w:val="008C36E3"/>
    <w:rsid w:val="008C3820"/>
    <w:rsid w:val="008C38AE"/>
    <w:rsid w:val="008C39FC"/>
    <w:rsid w:val="008C3B53"/>
    <w:rsid w:val="008C3B61"/>
    <w:rsid w:val="008C3B6B"/>
    <w:rsid w:val="008C3C78"/>
    <w:rsid w:val="008C3CE1"/>
    <w:rsid w:val="008C3D08"/>
    <w:rsid w:val="008C4035"/>
    <w:rsid w:val="008C4105"/>
    <w:rsid w:val="008C423B"/>
    <w:rsid w:val="008C43C7"/>
    <w:rsid w:val="008C455F"/>
    <w:rsid w:val="008C4753"/>
    <w:rsid w:val="008C47DA"/>
    <w:rsid w:val="008C47E6"/>
    <w:rsid w:val="008C48BF"/>
    <w:rsid w:val="008C4A56"/>
    <w:rsid w:val="008C4CD7"/>
    <w:rsid w:val="008C4D5A"/>
    <w:rsid w:val="008C4DE0"/>
    <w:rsid w:val="008C4E0A"/>
    <w:rsid w:val="008C4ED4"/>
    <w:rsid w:val="008C53EF"/>
    <w:rsid w:val="008C588A"/>
    <w:rsid w:val="008C599C"/>
    <w:rsid w:val="008C5AA0"/>
    <w:rsid w:val="008C5B3D"/>
    <w:rsid w:val="008C5C8E"/>
    <w:rsid w:val="008C5D2A"/>
    <w:rsid w:val="008C5DCC"/>
    <w:rsid w:val="008C5EF3"/>
    <w:rsid w:val="008C6061"/>
    <w:rsid w:val="008C617C"/>
    <w:rsid w:val="008C6737"/>
    <w:rsid w:val="008C6827"/>
    <w:rsid w:val="008C6A5F"/>
    <w:rsid w:val="008C6BC7"/>
    <w:rsid w:val="008C6EE4"/>
    <w:rsid w:val="008C6F57"/>
    <w:rsid w:val="008C7120"/>
    <w:rsid w:val="008C7222"/>
    <w:rsid w:val="008C72BD"/>
    <w:rsid w:val="008C7358"/>
    <w:rsid w:val="008C74BA"/>
    <w:rsid w:val="008C74D5"/>
    <w:rsid w:val="008C7561"/>
    <w:rsid w:val="008C77C9"/>
    <w:rsid w:val="008C77D4"/>
    <w:rsid w:val="008C7A42"/>
    <w:rsid w:val="008C7BFE"/>
    <w:rsid w:val="008C7D2C"/>
    <w:rsid w:val="008C7EB3"/>
    <w:rsid w:val="008C7EE6"/>
    <w:rsid w:val="008C7EF8"/>
    <w:rsid w:val="008D009B"/>
    <w:rsid w:val="008D0188"/>
    <w:rsid w:val="008D019B"/>
    <w:rsid w:val="008D0472"/>
    <w:rsid w:val="008D061D"/>
    <w:rsid w:val="008D0627"/>
    <w:rsid w:val="008D0926"/>
    <w:rsid w:val="008D0949"/>
    <w:rsid w:val="008D0A05"/>
    <w:rsid w:val="008D0D31"/>
    <w:rsid w:val="008D0D74"/>
    <w:rsid w:val="008D0E6F"/>
    <w:rsid w:val="008D1116"/>
    <w:rsid w:val="008D13A6"/>
    <w:rsid w:val="008D14E2"/>
    <w:rsid w:val="008D15B1"/>
    <w:rsid w:val="008D163A"/>
    <w:rsid w:val="008D165E"/>
    <w:rsid w:val="008D167D"/>
    <w:rsid w:val="008D171B"/>
    <w:rsid w:val="008D1800"/>
    <w:rsid w:val="008D1813"/>
    <w:rsid w:val="008D1960"/>
    <w:rsid w:val="008D19A6"/>
    <w:rsid w:val="008D1CBF"/>
    <w:rsid w:val="008D20B5"/>
    <w:rsid w:val="008D2327"/>
    <w:rsid w:val="008D2403"/>
    <w:rsid w:val="008D243B"/>
    <w:rsid w:val="008D2448"/>
    <w:rsid w:val="008D2539"/>
    <w:rsid w:val="008D2572"/>
    <w:rsid w:val="008D25F5"/>
    <w:rsid w:val="008D29C9"/>
    <w:rsid w:val="008D2BB5"/>
    <w:rsid w:val="008D2D5F"/>
    <w:rsid w:val="008D2E67"/>
    <w:rsid w:val="008D2EB3"/>
    <w:rsid w:val="008D2F2F"/>
    <w:rsid w:val="008D3235"/>
    <w:rsid w:val="008D3325"/>
    <w:rsid w:val="008D3584"/>
    <w:rsid w:val="008D363F"/>
    <w:rsid w:val="008D3653"/>
    <w:rsid w:val="008D3697"/>
    <w:rsid w:val="008D3979"/>
    <w:rsid w:val="008D3AB2"/>
    <w:rsid w:val="008D3AF2"/>
    <w:rsid w:val="008D3E8B"/>
    <w:rsid w:val="008D3F1F"/>
    <w:rsid w:val="008D409A"/>
    <w:rsid w:val="008D40BE"/>
    <w:rsid w:val="008D41B7"/>
    <w:rsid w:val="008D41E1"/>
    <w:rsid w:val="008D4383"/>
    <w:rsid w:val="008D4418"/>
    <w:rsid w:val="008D45C9"/>
    <w:rsid w:val="008D4686"/>
    <w:rsid w:val="008D48B9"/>
    <w:rsid w:val="008D491A"/>
    <w:rsid w:val="008D492D"/>
    <w:rsid w:val="008D499D"/>
    <w:rsid w:val="008D504C"/>
    <w:rsid w:val="008D50BB"/>
    <w:rsid w:val="008D5117"/>
    <w:rsid w:val="008D5301"/>
    <w:rsid w:val="008D530A"/>
    <w:rsid w:val="008D53D3"/>
    <w:rsid w:val="008D541D"/>
    <w:rsid w:val="008D545B"/>
    <w:rsid w:val="008D5602"/>
    <w:rsid w:val="008D56E5"/>
    <w:rsid w:val="008D5826"/>
    <w:rsid w:val="008D587B"/>
    <w:rsid w:val="008D5A88"/>
    <w:rsid w:val="008D5BF6"/>
    <w:rsid w:val="008D5C4E"/>
    <w:rsid w:val="008D5E4C"/>
    <w:rsid w:val="008D5F22"/>
    <w:rsid w:val="008D6194"/>
    <w:rsid w:val="008D6300"/>
    <w:rsid w:val="008D64DC"/>
    <w:rsid w:val="008D65A7"/>
    <w:rsid w:val="008D66E1"/>
    <w:rsid w:val="008D6781"/>
    <w:rsid w:val="008D6856"/>
    <w:rsid w:val="008D688B"/>
    <w:rsid w:val="008D698B"/>
    <w:rsid w:val="008D69F4"/>
    <w:rsid w:val="008D6A9A"/>
    <w:rsid w:val="008D6FE8"/>
    <w:rsid w:val="008D70E6"/>
    <w:rsid w:val="008D72FB"/>
    <w:rsid w:val="008D73D4"/>
    <w:rsid w:val="008D7494"/>
    <w:rsid w:val="008D7530"/>
    <w:rsid w:val="008D79E7"/>
    <w:rsid w:val="008D7A01"/>
    <w:rsid w:val="008D7CA8"/>
    <w:rsid w:val="008D7CF9"/>
    <w:rsid w:val="008D7EC1"/>
    <w:rsid w:val="008D7F74"/>
    <w:rsid w:val="008E002B"/>
    <w:rsid w:val="008E0088"/>
    <w:rsid w:val="008E0149"/>
    <w:rsid w:val="008E019B"/>
    <w:rsid w:val="008E01BD"/>
    <w:rsid w:val="008E023F"/>
    <w:rsid w:val="008E0520"/>
    <w:rsid w:val="008E05AD"/>
    <w:rsid w:val="008E0614"/>
    <w:rsid w:val="008E06C9"/>
    <w:rsid w:val="008E07BC"/>
    <w:rsid w:val="008E0AA1"/>
    <w:rsid w:val="008E0B4D"/>
    <w:rsid w:val="008E0CA5"/>
    <w:rsid w:val="008E0F52"/>
    <w:rsid w:val="008E104A"/>
    <w:rsid w:val="008E10F4"/>
    <w:rsid w:val="008E12B1"/>
    <w:rsid w:val="008E13DF"/>
    <w:rsid w:val="008E159A"/>
    <w:rsid w:val="008E15FD"/>
    <w:rsid w:val="008E1624"/>
    <w:rsid w:val="008E162A"/>
    <w:rsid w:val="008E162F"/>
    <w:rsid w:val="008E17EF"/>
    <w:rsid w:val="008E1862"/>
    <w:rsid w:val="008E18AB"/>
    <w:rsid w:val="008E1914"/>
    <w:rsid w:val="008E1A56"/>
    <w:rsid w:val="008E1A71"/>
    <w:rsid w:val="008E1AA8"/>
    <w:rsid w:val="008E1C73"/>
    <w:rsid w:val="008E1EEB"/>
    <w:rsid w:val="008E1FD4"/>
    <w:rsid w:val="008E2129"/>
    <w:rsid w:val="008E225B"/>
    <w:rsid w:val="008E22DD"/>
    <w:rsid w:val="008E25E0"/>
    <w:rsid w:val="008E276D"/>
    <w:rsid w:val="008E27C8"/>
    <w:rsid w:val="008E2814"/>
    <w:rsid w:val="008E2917"/>
    <w:rsid w:val="008E2B8F"/>
    <w:rsid w:val="008E2C7D"/>
    <w:rsid w:val="008E2C90"/>
    <w:rsid w:val="008E2DA2"/>
    <w:rsid w:val="008E2F69"/>
    <w:rsid w:val="008E307B"/>
    <w:rsid w:val="008E30CF"/>
    <w:rsid w:val="008E311B"/>
    <w:rsid w:val="008E3185"/>
    <w:rsid w:val="008E3203"/>
    <w:rsid w:val="008E32D7"/>
    <w:rsid w:val="008E351D"/>
    <w:rsid w:val="008E373F"/>
    <w:rsid w:val="008E37A8"/>
    <w:rsid w:val="008E386A"/>
    <w:rsid w:val="008E39B4"/>
    <w:rsid w:val="008E3A65"/>
    <w:rsid w:val="008E3BFD"/>
    <w:rsid w:val="008E3DCF"/>
    <w:rsid w:val="008E3E95"/>
    <w:rsid w:val="008E3ED2"/>
    <w:rsid w:val="008E3FBC"/>
    <w:rsid w:val="008E4066"/>
    <w:rsid w:val="008E41BE"/>
    <w:rsid w:val="008E41C1"/>
    <w:rsid w:val="008E41E9"/>
    <w:rsid w:val="008E4216"/>
    <w:rsid w:val="008E44D1"/>
    <w:rsid w:val="008E462F"/>
    <w:rsid w:val="008E4686"/>
    <w:rsid w:val="008E48C4"/>
    <w:rsid w:val="008E498B"/>
    <w:rsid w:val="008E4A78"/>
    <w:rsid w:val="008E4C73"/>
    <w:rsid w:val="008E4D7E"/>
    <w:rsid w:val="008E4E18"/>
    <w:rsid w:val="008E4E3A"/>
    <w:rsid w:val="008E4E8A"/>
    <w:rsid w:val="008E4EBD"/>
    <w:rsid w:val="008E4F94"/>
    <w:rsid w:val="008E502A"/>
    <w:rsid w:val="008E52B0"/>
    <w:rsid w:val="008E5398"/>
    <w:rsid w:val="008E53B7"/>
    <w:rsid w:val="008E54C4"/>
    <w:rsid w:val="008E553E"/>
    <w:rsid w:val="008E555B"/>
    <w:rsid w:val="008E56A7"/>
    <w:rsid w:val="008E574B"/>
    <w:rsid w:val="008E5821"/>
    <w:rsid w:val="008E5CE1"/>
    <w:rsid w:val="008E5D3C"/>
    <w:rsid w:val="008E5DD6"/>
    <w:rsid w:val="008E5E71"/>
    <w:rsid w:val="008E5EF1"/>
    <w:rsid w:val="008E5FE9"/>
    <w:rsid w:val="008E5FF7"/>
    <w:rsid w:val="008E63E2"/>
    <w:rsid w:val="008E6410"/>
    <w:rsid w:val="008E6455"/>
    <w:rsid w:val="008E650C"/>
    <w:rsid w:val="008E6583"/>
    <w:rsid w:val="008E662E"/>
    <w:rsid w:val="008E6680"/>
    <w:rsid w:val="008E6A0B"/>
    <w:rsid w:val="008E6AB5"/>
    <w:rsid w:val="008E6B4B"/>
    <w:rsid w:val="008E6CC3"/>
    <w:rsid w:val="008E6DA5"/>
    <w:rsid w:val="008E6E54"/>
    <w:rsid w:val="008E6E5C"/>
    <w:rsid w:val="008E7096"/>
    <w:rsid w:val="008E71C6"/>
    <w:rsid w:val="008E7265"/>
    <w:rsid w:val="008E7300"/>
    <w:rsid w:val="008E7311"/>
    <w:rsid w:val="008E7472"/>
    <w:rsid w:val="008E7F8D"/>
    <w:rsid w:val="008F00FF"/>
    <w:rsid w:val="008F010F"/>
    <w:rsid w:val="008F0124"/>
    <w:rsid w:val="008F01A8"/>
    <w:rsid w:val="008F03EE"/>
    <w:rsid w:val="008F04E1"/>
    <w:rsid w:val="008F0527"/>
    <w:rsid w:val="008F0753"/>
    <w:rsid w:val="008F0AB3"/>
    <w:rsid w:val="008F0ADE"/>
    <w:rsid w:val="008F0BD0"/>
    <w:rsid w:val="008F0DD0"/>
    <w:rsid w:val="008F0E51"/>
    <w:rsid w:val="008F0E88"/>
    <w:rsid w:val="008F0ED6"/>
    <w:rsid w:val="008F0EF0"/>
    <w:rsid w:val="008F11CD"/>
    <w:rsid w:val="008F12C9"/>
    <w:rsid w:val="008F1331"/>
    <w:rsid w:val="008F142C"/>
    <w:rsid w:val="008F14E0"/>
    <w:rsid w:val="008F14F5"/>
    <w:rsid w:val="008F16E1"/>
    <w:rsid w:val="008F16FA"/>
    <w:rsid w:val="008F1790"/>
    <w:rsid w:val="008F17DA"/>
    <w:rsid w:val="008F1B99"/>
    <w:rsid w:val="008F1F69"/>
    <w:rsid w:val="008F1F73"/>
    <w:rsid w:val="008F2140"/>
    <w:rsid w:val="008F2162"/>
    <w:rsid w:val="008F2438"/>
    <w:rsid w:val="008F2466"/>
    <w:rsid w:val="008F24E5"/>
    <w:rsid w:val="008F2522"/>
    <w:rsid w:val="008F2582"/>
    <w:rsid w:val="008F25BA"/>
    <w:rsid w:val="008F29D4"/>
    <w:rsid w:val="008F2CBA"/>
    <w:rsid w:val="008F2DD9"/>
    <w:rsid w:val="008F2DF8"/>
    <w:rsid w:val="008F2F07"/>
    <w:rsid w:val="008F306F"/>
    <w:rsid w:val="008F30C7"/>
    <w:rsid w:val="008F352F"/>
    <w:rsid w:val="008F3687"/>
    <w:rsid w:val="008F377E"/>
    <w:rsid w:val="008F3837"/>
    <w:rsid w:val="008F3C6A"/>
    <w:rsid w:val="008F3CB9"/>
    <w:rsid w:val="008F3D17"/>
    <w:rsid w:val="008F3EC8"/>
    <w:rsid w:val="008F3F0D"/>
    <w:rsid w:val="008F4111"/>
    <w:rsid w:val="008F41EC"/>
    <w:rsid w:val="008F427E"/>
    <w:rsid w:val="008F446E"/>
    <w:rsid w:val="008F44D9"/>
    <w:rsid w:val="008F463A"/>
    <w:rsid w:val="008F470C"/>
    <w:rsid w:val="008F4814"/>
    <w:rsid w:val="008F49BA"/>
    <w:rsid w:val="008F4A2A"/>
    <w:rsid w:val="008F4A36"/>
    <w:rsid w:val="008F4AE5"/>
    <w:rsid w:val="008F4C60"/>
    <w:rsid w:val="008F4C75"/>
    <w:rsid w:val="008F4D69"/>
    <w:rsid w:val="008F4DF4"/>
    <w:rsid w:val="008F4E02"/>
    <w:rsid w:val="008F4EA8"/>
    <w:rsid w:val="008F4EFA"/>
    <w:rsid w:val="008F506B"/>
    <w:rsid w:val="008F53F0"/>
    <w:rsid w:val="008F5468"/>
    <w:rsid w:val="008F54E5"/>
    <w:rsid w:val="008F54FC"/>
    <w:rsid w:val="008F5B9C"/>
    <w:rsid w:val="008F60B2"/>
    <w:rsid w:val="008F60F6"/>
    <w:rsid w:val="008F6278"/>
    <w:rsid w:val="008F64F6"/>
    <w:rsid w:val="008F68B4"/>
    <w:rsid w:val="008F692B"/>
    <w:rsid w:val="008F6DC7"/>
    <w:rsid w:val="008F715C"/>
    <w:rsid w:val="008F72FF"/>
    <w:rsid w:val="008F7415"/>
    <w:rsid w:val="008F7A17"/>
    <w:rsid w:val="008F7A1C"/>
    <w:rsid w:val="008F7CE8"/>
    <w:rsid w:val="008F7DF4"/>
    <w:rsid w:val="009003D7"/>
    <w:rsid w:val="009003F6"/>
    <w:rsid w:val="00900402"/>
    <w:rsid w:val="0090051A"/>
    <w:rsid w:val="0090080E"/>
    <w:rsid w:val="00900A83"/>
    <w:rsid w:val="00900A88"/>
    <w:rsid w:val="00900AA5"/>
    <w:rsid w:val="00900DFA"/>
    <w:rsid w:val="00900F05"/>
    <w:rsid w:val="00900F64"/>
    <w:rsid w:val="00900F68"/>
    <w:rsid w:val="00901170"/>
    <w:rsid w:val="00901176"/>
    <w:rsid w:val="009011AE"/>
    <w:rsid w:val="00901299"/>
    <w:rsid w:val="009012E5"/>
    <w:rsid w:val="00901404"/>
    <w:rsid w:val="009014A9"/>
    <w:rsid w:val="00901A68"/>
    <w:rsid w:val="00901AA7"/>
    <w:rsid w:val="00901D81"/>
    <w:rsid w:val="009020A0"/>
    <w:rsid w:val="009021C2"/>
    <w:rsid w:val="009024C5"/>
    <w:rsid w:val="009027D2"/>
    <w:rsid w:val="009029A4"/>
    <w:rsid w:val="009029B2"/>
    <w:rsid w:val="00902A1A"/>
    <w:rsid w:val="00902BAB"/>
    <w:rsid w:val="00902C45"/>
    <w:rsid w:val="00902D35"/>
    <w:rsid w:val="00902E19"/>
    <w:rsid w:val="00902F33"/>
    <w:rsid w:val="00902F7A"/>
    <w:rsid w:val="00902FD8"/>
    <w:rsid w:val="009030C2"/>
    <w:rsid w:val="00903134"/>
    <w:rsid w:val="00903374"/>
    <w:rsid w:val="00903463"/>
    <w:rsid w:val="00903567"/>
    <w:rsid w:val="00903892"/>
    <w:rsid w:val="009039F0"/>
    <w:rsid w:val="00903A63"/>
    <w:rsid w:val="00903C13"/>
    <w:rsid w:val="00903C9B"/>
    <w:rsid w:val="00903D3D"/>
    <w:rsid w:val="00904064"/>
    <w:rsid w:val="0090408D"/>
    <w:rsid w:val="00904273"/>
    <w:rsid w:val="009044DA"/>
    <w:rsid w:val="00904670"/>
    <w:rsid w:val="00904A69"/>
    <w:rsid w:val="00904B8C"/>
    <w:rsid w:val="00904F93"/>
    <w:rsid w:val="00904FDE"/>
    <w:rsid w:val="0090507D"/>
    <w:rsid w:val="0090507E"/>
    <w:rsid w:val="009050BD"/>
    <w:rsid w:val="00905225"/>
    <w:rsid w:val="009054C1"/>
    <w:rsid w:val="009056AF"/>
    <w:rsid w:val="00905763"/>
    <w:rsid w:val="009057C7"/>
    <w:rsid w:val="0090581A"/>
    <w:rsid w:val="009058A9"/>
    <w:rsid w:val="009058B1"/>
    <w:rsid w:val="00905B2D"/>
    <w:rsid w:val="00905B52"/>
    <w:rsid w:val="00905E3C"/>
    <w:rsid w:val="00905FAA"/>
    <w:rsid w:val="00905FBB"/>
    <w:rsid w:val="00905FBC"/>
    <w:rsid w:val="00906210"/>
    <w:rsid w:val="0090622F"/>
    <w:rsid w:val="00906239"/>
    <w:rsid w:val="00906272"/>
    <w:rsid w:val="00906442"/>
    <w:rsid w:val="00906650"/>
    <w:rsid w:val="009068E7"/>
    <w:rsid w:val="00906AB1"/>
    <w:rsid w:val="00906C6A"/>
    <w:rsid w:val="0090703D"/>
    <w:rsid w:val="00907192"/>
    <w:rsid w:val="009071C9"/>
    <w:rsid w:val="00907233"/>
    <w:rsid w:val="009072A3"/>
    <w:rsid w:val="0090733A"/>
    <w:rsid w:val="00907341"/>
    <w:rsid w:val="00907534"/>
    <w:rsid w:val="0090775C"/>
    <w:rsid w:val="009078E2"/>
    <w:rsid w:val="0090791C"/>
    <w:rsid w:val="00907A33"/>
    <w:rsid w:val="00907A62"/>
    <w:rsid w:val="00907BC1"/>
    <w:rsid w:val="00907C52"/>
    <w:rsid w:val="00907E7A"/>
    <w:rsid w:val="00907ED8"/>
    <w:rsid w:val="00907EFA"/>
    <w:rsid w:val="00907F65"/>
    <w:rsid w:val="00907F6C"/>
    <w:rsid w:val="00910171"/>
    <w:rsid w:val="0091062C"/>
    <w:rsid w:val="00910710"/>
    <w:rsid w:val="00910AD2"/>
    <w:rsid w:val="00910BA7"/>
    <w:rsid w:val="00910C01"/>
    <w:rsid w:val="00910E0D"/>
    <w:rsid w:val="00910F7E"/>
    <w:rsid w:val="00911072"/>
    <w:rsid w:val="0091115B"/>
    <w:rsid w:val="009112DE"/>
    <w:rsid w:val="00911493"/>
    <w:rsid w:val="009115D7"/>
    <w:rsid w:val="00911A0C"/>
    <w:rsid w:val="00911C57"/>
    <w:rsid w:val="00911CB4"/>
    <w:rsid w:val="00911CDD"/>
    <w:rsid w:val="00911D04"/>
    <w:rsid w:val="00911D34"/>
    <w:rsid w:val="00911DA6"/>
    <w:rsid w:val="00912124"/>
    <w:rsid w:val="0091216D"/>
    <w:rsid w:val="00912182"/>
    <w:rsid w:val="009121FA"/>
    <w:rsid w:val="0091224B"/>
    <w:rsid w:val="009122D0"/>
    <w:rsid w:val="009123D7"/>
    <w:rsid w:val="0091279F"/>
    <w:rsid w:val="009128D7"/>
    <w:rsid w:val="00912980"/>
    <w:rsid w:val="009129DE"/>
    <w:rsid w:val="00912A17"/>
    <w:rsid w:val="00912BC7"/>
    <w:rsid w:val="00912C1A"/>
    <w:rsid w:val="00912C26"/>
    <w:rsid w:val="00912C33"/>
    <w:rsid w:val="00912DB4"/>
    <w:rsid w:val="00912FFC"/>
    <w:rsid w:val="009131CF"/>
    <w:rsid w:val="009135B9"/>
    <w:rsid w:val="009135FE"/>
    <w:rsid w:val="0091379D"/>
    <w:rsid w:val="009138B2"/>
    <w:rsid w:val="00913B90"/>
    <w:rsid w:val="00913DEF"/>
    <w:rsid w:val="00913E14"/>
    <w:rsid w:val="00913EBC"/>
    <w:rsid w:val="00913F4B"/>
    <w:rsid w:val="00914042"/>
    <w:rsid w:val="009140C4"/>
    <w:rsid w:val="0091414B"/>
    <w:rsid w:val="00914151"/>
    <w:rsid w:val="00914184"/>
    <w:rsid w:val="0091438F"/>
    <w:rsid w:val="00914624"/>
    <w:rsid w:val="009148EA"/>
    <w:rsid w:val="0091502B"/>
    <w:rsid w:val="009151C1"/>
    <w:rsid w:val="0091529B"/>
    <w:rsid w:val="009152B9"/>
    <w:rsid w:val="009155C6"/>
    <w:rsid w:val="00915602"/>
    <w:rsid w:val="009158F2"/>
    <w:rsid w:val="00915974"/>
    <w:rsid w:val="00915A22"/>
    <w:rsid w:val="00915B05"/>
    <w:rsid w:val="00915B17"/>
    <w:rsid w:val="00915C46"/>
    <w:rsid w:val="00915CF6"/>
    <w:rsid w:val="0091620E"/>
    <w:rsid w:val="0091638C"/>
    <w:rsid w:val="009165CD"/>
    <w:rsid w:val="00916709"/>
    <w:rsid w:val="009168F8"/>
    <w:rsid w:val="009169D7"/>
    <w:rsid w:val="00916A72"/>
    <w:rsid w:val="00916B66"/>
    <w:rsid w:val="00916BE3"/>
    <w:rsid w:val="00916E59"/>
    <w:rsid w:val="00916ED6"/>
    <w:rsid w:val="00916F42"/>
    <w:rsid w:val="00917166"/>
    <w:rsid w:val="009171BB"/>
    <w:rsid w:val="00917428"/>
    <w:rsid w:val="009176B6"/>
    <w:rsid w:val="00917943"/>
    <w:rsid w:val="00917978"/>
    <w:rsid w:val="00917A1F"/>
    <w:rsid w:val="00917A3D"/>
    <w:rsid w:val="00917A5A"/>
    <w:rsid w:val="00917B28"/>
    <w:rsid w:val="00917D87"/>
    <w:rsid w:val="00917E48"/>
    <w:rsid w:val="00917E81"/>
    <w:rsid w:val="00917F11"/>
    <w:rsid w:val="00917F53"/>
    <w:rsid w:val="0092014E"/>
    <w:rsid w:val="0092017B"/>
    <w:rsid w:val="00920314"/>
    <w:rsid w:val="009204E7"/>
    <w:rsid w:val="009207B7"/>
    <w:rsid w:val="009207F3"/>
    <w:rsid w:val="009208E3"/>
    <w:rsid w:val="00920991"/>
    <w:rsid w:val="00920ADE"/>
    <w:rsid w:val="00920B86"/>
    <w:rsid w:val="00920C30"/>
    <w:rsid w:val="00920D03"/>
    <w:rsid w:val="00920DF8"/>
    <w:rsid w:val="00920DFD"/>
    <w:rsid w:val="009211E7"/>
    <w:rsid w:val="00921333"/>
    <w:rsid w:val="00921913"/>
    <w:rsid w:val="00921991"/>
    <w:rsid w:val="009219E1"/>
    <w:rsid w:val="00921A8B"/>
    <w:rsid w:val="00921ACE"/>
    <w:rsid w:val="00921C5E"/>
    <w:rsid w:val="00921DA1"/>
    <w:rsid w:val="009220D5"/>
    <w:rsid w:val="0092214E"/>
    <w:rsid w:val="009221F2"/>
    <w:rsid w:val="009222EE"/>
    <w:rsid w:val="009223DE"/>
    <w:rsid w:val="009224B2"/>
    <w:rsid w:val="009225C2"/>
    <w:rsid w:val="009225E3"/>
    <w:rsid w:val="0092264B"/>
    <w:rsid w:val="0092273C"/>
    <w:rsid w:val="00922942"/>
    <w:rsid w:val="00922990"/>
    <w:rsid w:val="00922DCA"/>
    <w:rsid w:val="00922F04"/>
    <w:rsid w:val="00922F56"/>
    <w:rsid w:val="00922F93"/>
    <w:rsid w:val="00922FAC"/>
    <w:rsid w:val="00923038"/>
    <w:rsid w:val="009230D9"/>
    <w:rsid w:val="009231E1"/>
    <w:rsid w:val="009233C6"/>
    <w:rsid w:val="00923458"/>
    <w:rsid w:val="00923571"/>
    <w:rsid w:val="0092358F"/>
    <w:rsid w:val="009235A1"/>
    <w:rsid w:val="00923855"/>
    <w:rsid w:val="00923A63"/>
    <w:rsid w:val="00923ACC"/>
    <w:rsid w:val="009240A0"/>
    <w:rsid w:val="009241D5"/>
    <w:rsid w:val="009243ED"/>
    <w:rsid w:val="00924775"/>
    <w:rsid w:val="009247A3"/>
    <w:rsid w:val="009247C7"/>
    <w:rsid w:val="00924819"/>
    <w:rsid w:val="009249F7"/>
    <w:rsid w:val="00924A88"/>
    <w:rsid w:val="00924ACC"/>
    <w:rsid w:val="00924B4D"/>
    <w:rsid w:val="00924CC7"/>
    <w:rsid w:val="00924CE5"/>
    <w:rsid w:val="00924D47"/>
    <w:rsid w:val="00924D50"/>
    <w:rsid w:val="009250B6"/>
    <w:rsid w:val="009250E1"/>
    <w:rsid w:val="009251F9"/>
    <w:rsid w:val="009252AC"/>
    <w:rsid w:val="00925314"/>
    <w:rsid w:val="009257FD"/>
    <w:rsid w:val="00925842"/>
    <w:rsid w:val="009258B6"/>
    <w:rsid w:val="00925917"/>
    <w:rsid w:val="009259AA"/>
    <w:rsid w:val="00925AE6"/>
    <w:rsid w:val="00925B18"/>
    <w:rsid w:val="00925CDE"/>
    <w:rsid w:val="00925D9D"/>
    <w:rsid w:val="00925E59"/>
    <w:rsid w:val="00925E5D"/>
    <w:rsid w:val="009260BF"/>
    <w:rsid w:val="0092613C"/>
    <w:rsid w:val="009261F0"/>
    <w:rsid w:val="0092625E"/>
    <w:rsid w:val="0092627A"/>
    <w:rsid w:val="0092652A"/>
    <w:rsid w:val="0092653D"/>
    <w:rsid w:val="0092656C"/>
    <w:rsid w:val="00926696"/>
    <w:rsid w:val="00926816"/>
    <w:rsid w:val="009268A8"/>
    <w:rsid w:val="009268FE"/>
    <w:rsid w:val="00926939"/>
    <w:rsid w:val="009269AA"/>
    <w:rsid w:val="00926BFF"/>
    <w:rsid w:val="00926F21"/>
    <w:rsid w:val="00927155"/>
    <w:rsid w:val="0092716E"/>
    <w:rsid w:val="00927321"/>
    <w:rsid w:val="00927443"/>
    <w:rsid w:val="0092763C"/>
    <w:rsid w:val="00927A41"/>
    <w:rsid w:val="00927C52"/>
    <w:rsid w:val="00927D69"/>
    <w:rsid w:val="00927E2E"/>
    <w:rsid w:val="00930022"/>
    <w:rsid w:val="0093002F"/>
    <w:rsid w:val="009300F0"/>
    <w:rsid w:val="0093025C"/>
    <w:rsid w:val="00930282"/>
    <w:rsid w:val="00930289"/>
    <w:rsid w:val="00930393"/>
    <w:rsid w:val="0093048D"/>
    <w:rsid w:val="00930579"/>
    <w:rsid w:val="00930666"/>
    <w:rsid w:val="00930744"/>
    <w:rsid w:val="00930790"/>
    <w:rsid w:val="009308CC"/>
    <w:rsid w:val="009309D5"/>
    <w:rsid w:val="00930D1E"/>
    <w:rsid w:val="00930FBC"/>
    <w:rsid w:val="00931018"/>
    <w:rsid w:val="00931056"/>
    <w:rsid w:val="009314F4"/>
    <w:rsid w:val="009315FF"/>
    <w:rsid w:val="00931619"/>
    <w:rsid w:val="009316D9"/>
    <w:rsid w:val="0093181E"/>
    <w:rsid w:val="00931AE4"/>
    <w:rsid w:val="00931CBC"/>
    <w:rsid w:val="00931D84"/>
    <w:rsid w:val="00931DFB"/>
    <w:rsid w:val="00931E67"/>
    <w:rsid w:val="0093215F"/>
    <w:rsid w:val="009321FD"/>
    <w:rsid w:val="0093232E"/>
    <w:rsid w:val="009324C3"/>
    <w:rsid w:val="0093260D"/>
    <w:rsid w:val="009326FF"/>
    <w:rsid w:val="0093288D"/>
    <w:rsid w:val="00932C82"/>
    <w:rsid w:val="00932F6F"/>
    <w:rsid w:val="00933002"/>
    <w:rsid w:val="009330F6"/>
    <w:rsid w:val="00933197"/>
    <w:rsid w:val="009331B5"/>
    <w:rsid w:val="0093337B"/>
    <w:rsid w:val="009333D0"/>
    <w:rsid w:val="009335BB"/>
    <w:rsid w:val="009338F6"/>
    <w:rsid w:val="00933923"/>
    <w:rsid w:val="009339BC"/>
    <w:rsid w:val="00933A79"/>
    <w:rsid w:val="00933AD6"/>
    <w:rsid w:val="00933B3A"/>
    <w:rsid w:val="00933CC3"/>
    <w:rsid w:val="00933F63"/>
    <w:rsid w:val="00934073"/>
    <w:rsid w:val="0093421A"/>
    <w:rsid w:val="00934355"/>
    <w:rsid w:val="0093436E"/>
    <w:rsid w:val="0093443A"/>
    <w:rsid w:val="00934648"/>
    <w:rsid w:val="00934804"/>
    <w:rsid w:val="00934938"/>
    <w:rsid w:val="0093498E"/>
    <w:rsid w:val="00934A6C"/>
    <w:rsid w:val="009354A8"/>
    <w:rsid w:val="0093575D"/>
    <w:rsid w:val="00935861"/>
    <w:rsid w:val="00935CC7"/>
    <w:rsid w:val="00935D54"/>
    <w:rsid w:val="00935E6D"/>
    <w:rsid w:val="00936053"/>
    <w:rsid w:val="00936150"/>
    <w:rsid w:val="00936196"/>
    <w:rsid w:val="00936332"/>
    <w:rsid w:val="0093641C"/>
    <w:rsid w:val="009364FD"/>
    <w:rsid w:val="009366AB"/>
    <w:rsid w:val="00936708"/>
    <w:rsid w:val="00936809"/>
    <w:rsid w:val="0093680B"/>
    <w:rsid w:val="0093695B"/>
    <w:rsid w:val="00936A2C"/>
    <w:rsid w:val="00937093"/>
    <w:rsid w:val="009370E7"/>
    <w:rsid w:val="0093714B"/>
    <w:rsid w:val="009374A0"/>
    <w:rsid w:val="0093769A"/>
    <w:rsid w:val="00937A59"/>
    <w:rsid w:val="00937A6B"/>
    <w:rsid w:val="00937B7F"/>
    <w:rsid w:val="00937BE6"/>
    <w:rsid w:val="00937E38"/>
    <w:rsid w:val="00937F14"/>
    <w:rsid w:val="009400A4"/>
    <w:rsid w:val="00940157"/>
    <w:rsid w:val="009401C9"/>
    <w:rsid w:val="009401E5"/>
    <w:rsid w:val="009403A1"/>
    <w:rsid w:val="009404BC"/>
    <w:rsid w:val="009404F3"/>
    <w:rsid w:val="00940633"/>
    <w:rsid w:val="00940657"/>
    <w:rsid w:val="009407C9"/>
    <w:rsid w:val="009407D9"/>
    <w:rsid w:val="0094084F"/>
    <w:rsid w:val="00940A15"/>
    <w:rsid w:val="00940AC8"/>
    <w:rsid w:val="00940AE5"/>
    <w:rsid w:val="00940BEE"/>
    <w:rsid w:val="00940ED6"/>
    <w:rsid w:val="00941125"/>
    <w:rsid w:val="0094124C"/>
    <w:rsid w:val="00941477"/>
    <w:rsid w:val="009417BD"/>
    <w:rsid w:val="009417D0"/>
    <w:rsid w:val="009418A1"/>
    <w:rsid w:val="00941910"/>
    <w:rsid w:val="0094194B"/>
    <w:rsid w:val="00941959"/>
    <w:rsid w:val="0094198F"/>
    <w:rsid w:val="00941B68"/>
    <w:rsid w:val="00941D23"/>
    <w:rsid w:val="00941E62"/>
    <w:rsid w:val="00941E9E"/>
    <w:rsid w:val="00941FD3"/>
    <w:rsid w:val="00942084"/>
    <w:rsid w:val="00942123"/>
    <w:rsid w:val="0094239F"/>
    <w:rsid w:val="009423BC"/>
    <w:rsid w:val="0094250B"/>
    <w:rsid w:val="0094254F"/>
    <w:rsid w:val="0094264E"/>
    <w:rsid w:val="0094265F"/>
    <w:rsid w:val="0094283D"/>
    <w:rsid w:val="0094298F"/>
    <w:rsid w:val="00942B7C"/>
    <w:rsid w:val="00942B7F"/>
    <w:rsid w:val="00942CF4"/>
    <w:rsid w:val="00942F59"/>
    <w:rsid w:val="009430E3"/>
    <w:rsid w:val="00943373"/>
    <w:rsid w:val="0094356D"/>
    <w:rsid w:val="009437F8"/>
    <w:rsid w:val="00943833"/>
    <w:rsid w:val="00943B1D"/>
    <w:rsid w:val="00943BD8"/>
    <w:rsid w:val="00943D47"/>
    <w:rsid w:val="0094437F"/>
    <w:rsid w:val="009443FC"/>
    <w:rsid w:val="0094447F"/>
    <w:rsid w:val="0094462E"/>
    <w:rsid w:val="00944C49"/>
    <w:rsid w:val="00944C62"/>
    <w:rsid w:val="00944D4F"/>
    <w:rsid w:val="00944EC1"/>
    <w:rsid w:val="00944F75"/>
    <w:rsid w:val="00944FA5"/>
    <w:rsid w:val="00944FDB"/>
    <w:rsid w:val="00945140"/>
    <w:rsid w:val="00945151"/>
    <w:rsid w:val="009451AA"/>
    <w:rsid w:val="009451F1"/>
    <w:rsid w:val="00945406"/>
    <w:rsid w:val="009458DE"/>
    <w:rsid w:val="009458EF"/>
    <w:rsid w:val="0094595C"/>
    <w:rsid w:val="009459CA"/>
    <w:rsid w:val="00945A95"/>
    <w:rsid w:val="00945AEF"/>
    <w:rsid w:val="00945BD9"/>
    <w:rsid w:val="00945D58"/>
    <w:rsid w:val="00945D7E"/>
    <w:rsid w:val="0094628A"/>
    <w:rsid w:val="009463A2"/>
    <w:rsid w:val="00946431"/>
    <w:rsid w:val="009464FE"/>
    <w:rsid w:val="00946692"/>
    <w:rsid w:val="00946707"/>
    <w:rsid w:val="00946823"/>
    <w:rsid w:val="0094689C"/>
    <w:rsid w:val="00946A8A"/>
    <w:rsid w:val="00946C3F"/>
    <w:rsid w:val="00946F1D"/>
    <w:rsid w:val="00947067"/>
    <w:rsid w:val="009470C1"/>
    <w:rsid w:val="009472A2"/>
    <w:rsid w:val="009473F2"/>
    <w:rsid w:val="00947442"/>
    <w:rsid w:val="00947452"/>
    <w:rsid w:val="00947777"/>
    <w:rsid w:val="00947D05"/>
    <w:rsid w:val="00947D65"/>
    <w:rsid w:val="00947F99"/>
    <w:rsid w:val="00947FAD"/>
    <w:rsid w:val="0095029C"/>
    <w:rsid w:val="0095074E"/>
    <w:rsid w:val="00950910"/>
    <w:rsid w:val="0095093C"/>
    <w:rsid w:val="00950994"/>
    <w:rsid w:val="00950C86"/>
    <w:rsid w:val="00950D45"/>
    <w:rsid w:val="00950F37"/>
    <w:rsid w:val="0095118A"/>
    <w:rsid w:val="00951376"/>
    <w:rsid w:val="0095151F"/>
    <w:rsid w:val="00951583"/>
    <w:rsid w:val="009516C9"/>
    <w:rsid w:val="00951809"/>
    <w:rsid w:val="00951A01"/>
    <w:rsid w:val="00951C2E"/>
    <w:rsid w:val="00951DF4"/>
    <w:rsid w:val="009521BE"/>
    <w:rsid w:val="009523D8"/>
    <w:rsid w:val="00952515"/>
    <w:rsid w:val="00952588"/>
    <w:rsid w:val="0095277E"/>
    <w:rsid w:val="0095278B"/>
    <w:rsid w:val="009527B6"/>
    <w:rsid w:val="009528BF"/>
    <w:rsid w:val="00952962"/>
    <w:rsid w:val="0095296F"/>
    <w:rsid w:val="00952D8D"/>
    <w:rsid w:val="00952DDA"/>
    <w:rsid w:val="00952E56"/>
    <w:rsid w:val="009532D7"/>
    <w:rsid w:val="00953394"/>
    <w:rsid w:val="00953463"/>
    <w:rsid w:val="009534D3"/>
    <w:rsid w:val="00953711"/>
    <w:rsid w:val="0095391C"/>
    <w:rsid w:val="009539A7"/>
    <w:rsid w:val="00953A92"/>
    <w:rsid w:val="00953ADF"/>
    <w:rsid w:val="00953B2D"/>
    <w:rsid w:val="00953C5F"/>
    <w:rsid w:val="00953D78"/>
    <w:rsid w:val="00953DB6"/>
    <w:rsid w:val="00953F23"/>
    <w:rsid w:val="00953F6C"/>
    <w:rsid w:val="009540D9"/>
    <w:rsid w:val="00954153"/>
    <w:rsid w:val="009542A8"/>
    <w:rsid w:val="0095434E"/>
    <w:rsid w:val="0095454F"/>
    <w:rsid w:val="009545CC"/>
    <w:rsid w:val="009548FE"/>
    <w:rsid w:val="00954924"/>
    <w:rsid w:val="0095493A"/>
    <w:rsid w:val="00954A82"/>
    <w:rsid w:val="00954B3D"/>
    <w:rsid w:val="00954B9B"/>
    <w:rsid w:val="00954BB7"/>
    <w:rsid w:val="00954D32"/>
    <w:rsid w:val="00954D86"/>
    <w:rsid w:val="00954F21"/>
    <w:rsid w:val="00954F75"/>
    <w:rsid w:val="00954F99"/>
    <w:rsid w:val="00954F9E"/>
    <w:rsid w:val="00955236"/>
    <w:rsid w:val="0095527C"/>
    <w:rsid w:val="009552E0"/>
    <w:rsid w:val="00955689"/>
    <w:rsid w:val="009556F8"/>
    <w:rsid w:val="00955886"/>
    <w:rsid w:val="00955AAF"/>
    <w:rsid w:val="00955ABB"/>
    <w:rsid w:val="00955BAB"/>
    <w:rsid w:val="00955E40"/>
    <w:rsid w:val="00955EBC"/>
    <w:rsid w:val="0095601D"/>
    <w:rsid w:val="009566B2"/>
    <w:rsid w:val="009566CE"/>
    <w:rsid w:val="009567B2"/>
    <w:rsid w:val="009569D4"/>
    <w:rsid w:val="00956D26"/>
    <w:rsid w:val="00956D86"/>
    <w:rsid w:val="00956F1A"/>
    <w:rsid w:val="00957016"/>
    <w:rsid w:val="00957112"/>
    <w:rsid w:val="009571DF"/>
    <w:rsid w:val="00957271"/>
    <w:rsid w:val="009572AA"/>
    <w:rsid w:val="00957380"/>
    <w:rsid w:val="009574B3"/>
    <w:rsid w:val="009577A0"/>
    <w:rsid w:val="009577DE"/>
    <w:rsid w:val="0095782E"/>
    <w:rsid w:val="0095784C"/>
    <w:rsid w:val="0095790E"/>
    <w:rsid w:val="009579B9"/>
    <w:rsid w:val="00957E0D"/>
    <w:rsid w:val="00960123"/>
    <w:rsid w:val="00960130"/>
    <w:rsid w:val="009601A9"/>
    <w:rsid w:val="00960237"/>
    <w:rsid w:val="00960318"/>
    <w:rsid w:val="009603A9"/>
    <w:rsid w:val="009603AB"/>
    <w:rsid w:val="00960417"/>
    <w:rsid w:val="009604C4"/>
    <w:rsid w:val="00960692"/>
    <w:rsid w:val="0096074A"/>
    <w:rsid w:val="0096076E"/>
    <w:rsid w:val="00960808"/>
    <w:rsid w:val="009608D0"/>
    <w:rsid w:val="009609AD"/>
    <w:rsid w:val="00960BA5"/>
    <w:rsid w:val="00960F9C"/>
    <w:rsid w:val="00961076"/>
    <w:rsid w:val="00961101"/>
    <w:rsid w:val="00961777"/>
    <w:rsid w:val="0096198A"/>
    <w:rsid w:val="00961A2E"/>
    <w:rsid w:val="00961BC3"/>
    <w:rsid w:val="00961C19"/>
    <w:rsid w:val="00961E06"/>
    <w:rsid w:val="00962042"/>
    <w:rsid w:val="00962176"/>
    <w:rsid w:val="0096267E"/>
    <w:rsid w:val="009626B3"/>
    <w:rsid w:val="00962938"/>
    <w:rsid w:val="0096293E"/>
    <w:rsid w:val="0096297A"/>
    <w:rsid w:val="009629F5"/>
    <w:rsid w:val="00962AE1"/>
    <w:rsid w:val="00962FB8"/>
    <w:rsid w:val="00963305"/>
    <w:rsid w:val="00963482"/>
    <w:rsid w:val="00963539"/>
    <w:rsid w:val="00963666"/>
    <w:rsid w:val="00963870"/>
    <w:rsid w:val="00963891"/>
    <w:rsid w:val="009638F2"/>
    <w:rsid w:val="00963A4C"/>
    <w:rsid w:val="00963B24"/>
    <w:rsid w:val="00963C60"/>
    <w:rsid w:val="009640A2"/>
    <w:rsid w:val="009640D1"/>
    <w:rsid w:val="009640E6"/>
    <w:rsid w:val="009642F8"/>
    <w:rsid w:val="009643D0"/>
    <w:rsid w:val="0096441E"/>
    <w:rsid w:val="009645E9"/>
    <w:rsid w:val="00964970"/>
    <w:rsid w:val="00964990"/>
    <w:rsid w:val="00964CC9"/>
    <w:rsid w:val="00964CD9"/>
    <w:rsid w:val="00964CEA"/>
    <w:rsid w:val="00964D01"/>
    <w:rsid w:val="00964D1B"/>
    <w:rsid w:val="00964FD0"/>
    <w:rsid w:val="00965005"/>
    <w:rsid w:val="00965145"/>
    <w:rsid w:val="00965313"/>
    <w:rsid w:val="009658E9"/>
    <w:rsid w:val="00965A6D"/>
    <w:rsid w:val="00965DAB"/>
    <w:rsid w:val="00965DDD"/>
    <w:rsid w:val="0096607C"/>
    <w:rsid w:val="00966285"/>
    <w:rsid w:val="0096639D"/>
    <w:rsid w:val="00966444"/>
    <w:rsid w:val="00966484"/>
    <w:rsid w:val="00966584"/>
    <w:rsid w:val="009665A8"/>
    <w:rsid w:val="009665EE"/>
    <w:rsid w:val="00966614"/>
    <w:rsid w:val="00966775"/>
    <w:rsid w:val="009667EF"/>
    <w:rsid w:val="009668C9"/>
    <w:rsid w:val="00966943"/>
    <w:rsid w:val="009669CB"/>
    <w:rsid w:val="00966AA4"/>
    <w:rsid w:val="00966B0F"/>
    <w:rsid w:val="00966C32"/>
    <w:rsid w:val="00966C55"/>
    <w:rsid w:val="00966CCA"/>
    <w:rsid w:val="00966CD8"/>
    <w:rsid w:val="00966EE1"/>
    <w:rsid w:val="00966F63"/>
    <w:rsid w:val="00966FB0"/>
    <w:rsid w:val="009671C4"/>
    <w:rsid w:val="00967211"/>
    <w:rsid w:val="00967357"/>
    <w:rsid w:val="00967478"/>
    <w:rsid w:val="009677DA"/>
    <w:rsid w:val="00967859"/>
    <w:rsid w:val="009678B7"/>
    <w:rsid w:val="009679BA"/>
    <w:rsid w:val="00967C74"/>
    <w:rsid w:val="00967C75"/>
    <w:rsid w:val="00967C98"/>
    <w:rsid w:val="00967D24"/>
    <w:rsid w:val="00967D38"/>
    <w:rsid w:val="009701D7"/>
    <w:rsid w:val="00970354"/>
    <w:rsid w:val="0097036A"/>
    <w:rsid w:val="009705AD"/>
    <w:rsid w:val="009706C8"/>
    <w:rsid w:val="00970716"/>
    <w:rsid w:val="00970717"/>
    <w:rsid w:val="0097098B"/>
    <w:rsid w:val="009709E2"/>
    <w:rsid w:val="00970D99"/>
    <w:rsid w:val="00970FFA"/>
    <w:rsid w:val="00971021"/>
    <w:rsid w:val="00971224"/>
    <w:rsid w:val="00971254"/>
    <w:rsid w:val="00971353"/>
    <w:rsid w:val="009714DD"/>
    <w:rsid w:val="00971541"/>
    <w:rsid w:val="00971697"/>
    <w:rsid w:val="0097173C"/>
    <w:rsid w:val="0097197B"/>
    <w:rsid w:val="00971A41"/>
    <w:rsid w:val="00971D81"/>
    <w:rsid w:val="00971DEC"/>
    <w:rsid w:val="00972078"/>
    <w:rsid w:val="00972188"/>
    <w:rsid w:val="00972344"/>
    <w:rsid w:val="0097234B"/>
    <w:rsid w:val="009723E9"/>
    <w:rsid w:val="00972406"/>
    <w:rsid w:val="00972579"/>
    <w:rsid w:val="009726BB"/>
    <w:rsid w:val="009727D1"/>
    <w:rsid w:val="00972AA0"/>
    <w:rsid w:val="00972B98"/>
    <w:rsid w:val="009730DE"/>
    <w:rsid w:val="009731C8"/>
    <w:rsid w:val="0097322B"/>
    <w:rsid w:val="00973431"/>
    <w:rsid w:val="00973452"/>
    <w:rsid w:val="00973471"/>
    <w:rsid w:val="00973495"/>
    <w:rsid w:val="009734B2"/>
    <w:rsid w:val="009734CA"/>
    <w:rsid w:val="009736AC"/>
    <w:rsid w:val="00973750"/>
    <w:rsid w:val="009737FD"/>
    <w:rsid w:val="00973876"/>
    <w:rsid w:val="009738FD"/>
    <w:rsid w:val="009739F2"/>
    <w:rsid w:val="00973A46"/>
    <w:rsid w:val="00973BDD"/>
    <w:rsid w:val="00973EDD"/>
    <w:rsid w:val="00973FA8"/>
    <w:rsid w:val="009740E8"/>
    <w:rsid w:val="00974153"/>
    <w:rsid w:val="009742B2"/>
    <w:rsid w:val="009742E6"/>
    <w:rsid w:val="0097450C"/>
    <w:rsid w:val="0097455E"/>
    <w:rsid w:val="009746A6"/>
    <w:rsid w:val="00974819"/>
    <w:rsid w:val="0097483A"/>
    <w:rsid w:val="00974B23"/>
    <w:rsid w:val="00974B68"/>
    <w:rsid w:val="00974B6D"/>
    <w:rsid w:val="00974C2F"/>
    <w:rsid w:val="00974D09"/>
    <w:rsid w:val="00974E39"/>
    <w:rsid w:val="00974E79"/>
    <w:rsid w:val="00974F5E"/>
    <w:rsid w:val="00974FEE"/>
    <w:rsid w:val="00975058"/>
    <w:rsid w:val="00975176"/>
    <w:rsid w:val="0097520E"/>
    <w:rsid w:val="00975328"/>
    <w:rsid w:val="00975346"/>
    <w:rsid w:val="009753A1"/>
    <w:rsid w:val="00975402"/>
    <w:rsid w:val="00975456"/>
    <w:rsid w:val="00975662"/>
    <w:rsid w:val="00975CBF"/>
    <w:rsid w:val="00975D71"/>
    <w:rsid w:val="00975E21"/>
    <w:rsid w:val="00975F86"/>
    <w:rsid w:val="00975FDD"/>
    <w:rsid w:val="00976235"/>
    <w:rsid w:val="009762AB"/>
    <w:rsid w:val="00976574"/>
    <w:rsid w:val="0097667F"/>
    <w:rsid w:val="0097670A"/>
    <w:rsid w:val="0097686D"/>
    <w:rsid w:val="0097691E"/>
    <w:rsid w:val="00976A87"/>
    <w:rsid w:val="00976CFC"/>
    <w:rsid w:val="00976F01"/>
    <w:rsid w:val="00977080"/>
    <w:rsid w:val="0097709A"/>
    <w:rsid w:val="00977146"/>
    <w:rsid w:val="009771A6"/>
    <w:rsid w:val="009772B1"/>
    <w:rsid w:val="009772DD"/>
    <w:rsid w:val="0097739C"/>
    <w:rsid w:val="009773C8"/>
    <w:rsid w:val="00977678"/>
    <w:rsid w:val="0097768B"/>
    <w:rsid w:val="009776CB"/>
    <w:rsid w:val="009776F7"/>
    <w:rsid w:val="00977701"/>
    <w:rsid w:val="009778A0"/>
    <w:rsid w:val="00977953"/>
    <w:rsid w:val="00977C53"/>
    <w:rsid w:val="00977ED5"/>
    <w:rsid w:val="00977ED9"/>
    <w:rsid w:val="00977EF1"/>
    <w:rsid w:val="00977FA0"/>
    <w:rsid w:val="00977FAE"/>
    <w:rsid w:val="0098003C"/>
    <w:rsid w:val="0098010D"/>
    <w:rsid w:val="00980266"/>
    <w:rsid w:val="0098033A"/>
    <w:rsid w:val="00980380"/>
    <w:rsid w:val="009803E9"/>
    <w:rsid w:val="009804B0"/>
    <w:rsid w:val="009805D2"/>
    <w:rsid w:val="0098060D"/>
    <w:rsid w:val="00980745"/>
    <w:rsid w:val="0098083A"/>
    <w:rsid w:val="009808B0"/>
    <w:rsid w:val="009808E1"/>
    <w:rsid w:val="00980C9A"/>
    <w:rsid w:val="00980D90"/>
    <w:rsid w:val="00980DC8"/>
    <w:rsid w:val="00980DFE"/>
    <w:rsid w:val="00980EDF"/>
    <w:rsid w:val="0098112B"/>
    <w:rsid w:val="009816C1"/>
    <w:rsid w:val="009817C8"/>
    <w:rsid w:val="009818AD"/>
    <w:rsid w:val="009818D3"/>
    <w:rsid w:val="00981924"/>
    <w:rsid w:val="00981E8A"/>
    <w:rsid w:val="009820EB"/>
    <w:rsid w:val="00982245"/>
    <w:rsid w:val="0098228B"/>
    <w:rsid w:val="00982389"/>
    <w:rsid w:val="009823DE"/>
    <w:rsid w:val="0098241F"/>
    <w:rsid w:val="00982565"/>
    <w:rsid w:val="009827C9"/>
    <w:rsid w:val="00982956"/>
    <w:rsid w:val="00982ACF"/>
    <w:rsid w:val="00982FC8"/>
    <w:rsid w:val="009830D1"/>
    <w:rsid w:val="009830EB"/>
    <w:rsid w:val="00983291"/>
    <w:rsid w:val="00983392"/>
    <w:rsid w:val="009833C2"/>
    <w:rsid w:val="00983508"/>
    <w:rsid w:val="00983608"/>
    <w:rsid w:val="00983709"/>
    <w:rsid w:val="0098391F"/>
    <w:rsid w:val="00983A90"/>
    <w:rsid w:val="00983C09"/>
    <w:rsid w:val="00983C58"/>
    <w:rsid w:val="00983C9A"/>
    <w:rsid w:val="00983CD5"/>
    <w:rsid w:val="00983DC7"/>
    <w:rsid w:val="00983DF9"/>
    <w:rsid w:val="009842AB"/>
    <w:rsid w:val="009842BE"/>
    <w:rsid w:val="009845E4"/>
    <w:rsid w:val="0098470A"/>
    <w:rsid w:val="00984898"/>
    <w:rsid w:val="0098492A"/>
    <w:rsid w:val="00984BE6"/>
    <w:rsid w:val="00984D66"/>
    <w:rsid w:val="00984E21"/>
    <w:rsid w:val="00984E98"/>
    <w:rsid w:val="0098506A"/>
    <w:rsid w:val="00985366"/>
    <w:rsid w:val="009853A4"/>
    <w:rsid w:val="0098556A"/>
    <w:rsid w:val="00985645"/>
    <w:rsid w:val="0098569F"/>
    <w:rsid w:val="0098575B"/>
    <w:rsid w:val="00985C60"/>
    <w:rsid w:val="00985E3E"/>
    <w:rsid w:val="00985E77"/>
    <w:rsid w:val="0098610E"/>
    <w:rsid w:val="0098616A"/>
    <w:rsid w:val="00986185"/>
    <w:rsid w:val="00986422"/>
    <w:rsid w:val="00986634"/>
    <w:rsid w:val="00986728"/>
    <w:rsid w:val="009869D7"/>
    <w:rsid w:val="00986A4A"/>
    <w:rsid w:val="00986B73"/>
    <w:rsid w:val="00986FAF"/>
    <w:rsid w:val="009872C1"/>
    <w:rsid w:val="0098732C"/>
    <w:rsid w:val="009873E0"/>
    <w:rsid w:val="009874AE"/>
    <w:rsid w:val="009874D3"/>
    <w:rsid w:val="0098769C"/>
    <w:rsid w:val="0098783E"/>
    <w:rsid w:val="009878C6"/>
    <w:rsid w:val="009878EC"/>
    <w:rsid w:val="009879B4"/>
    <w:rsid w:val="00987DD0"/>
    <w:rsid w:val="00990012"/>
    <w:rsid w:val="00990055"/>
    <w:rsid w:val="00990199"/>
    <w:rsid w:val="009901F5"/>
    <w:rsid w:val="00990385"/>
    <w:rsid w:val="00990745"/>
    <w:rsid w:val="00990789"/>
    <w:rsid w:val="009907B9"/>
    <w:rsid w:val="00990866"/>
    <w:rsid w:val="00990E1B"/>
    <w:rsid w:val="00990F76"/>
    <w:rsid w:val="0099124B"/>
    <w:rsid w:val="0099158E"/>
    <w:rsid w:val="009915F3"/>
    <w:rsid w:val="009917B6"/>
    <w:rsid w:val="0099188F"/>
    <w:rsid w:val="009918AF"/>
    <w:rsid w:val="00991941"/>
    <w:rsid w:val="00991997"/>
    <w:rsid w:val="00991B02"/>
    <w:rsid w:val="00991D2C"/>
    <w:rsid w:val="00991EE9"/>
    <w:rsid w:val="00992068"/>
    <w:rsid w:val="009923B0"/>
    <w:rsid w:val="0099240D"/>
    <w:rsid w:val="0099243D"/>
    <w:rsid w:val="0099250F"/>
    <w:rsid w:val="009926A5"/>
    <w:rsid w:val="0099282E"/>
    <w:rsid w:val="00992DA5"/>
    <w:rsid w:val="00992FD2"/>
    <w:rsid w:val="00993006"/>
    <w:rsid w:val="009930CD"/>
    <w:rsid w:val="009930DB"/>
    <w:rsid w:val="009930FB"/>
    <w:rsid w:val="00993399"/>
    <w:rsid w:val="009934F5"/>
    <w:rsid w:val="009937DD"/>
    <w:rsid w:val="009938EC"/>
    <w:rsid w:val="00993A99"/>
    <w:rsid w:val="00993B2B"/>
    <w:rsid w:val="00993E11"/>
    <w:rsid w:val="00994044"/>
    <w:rsid w:val="0099427C"/>
    <w:rsid w:val="0099428A"/>
    <w:rsid w:val="0099433B"/>
    <w:rsid w:val="0099445F"/>
    <w:rsid w:val="009944EA"/>
    <w:rsid w:val="00994519"/>
    <w:rsid w:val="0099452B"/>
    <w:rsid w:val="0099470C"/>
    <w:rsid w:val="00994767"/>
    <w:rsid w:val="00994C44"/>
    <w:rsid w:val="00994C9E"/>
    <w:rsid w:val="00994CC4"/>
    <w:rsid w:val="00994E26"/>
    <w:rsid w:val="00994EDE"/>
    <w:rsid w:val="00994F21"/>
    <w:rsid w:val="00994F61"/>
    <w:rsid w:val="00994F90"/>
    <w:rsid w:val="00994F9E"/>
    <w:rsid w:val="00995020"/>
    <w:rsid w:val="009950F7"/>
    <w:rsid w:val="00995185"/>
    <w:rsid w:val="0099566B"/>
    <w:rsid w:val="009957F9"/>
    <w:rsid w:val="00995900"/>
    <w:rsid w:val="00995A30"/>
    <w:rsid w:val="00995A42"/>
    <w:rsid w:val="00995A95"/>
    <w:rsid w:val="00995AB6"/>
    <w:rsid w:val="00995EBC"/>
    <w:rsid w:val="00995F42"/>
    <w:rsid w:val="0099620C"/>
    <w:rsid w:val="0099620F"/>
    <w:rsid w:val="00996254"/>
    <w:rsid w:val="00996423"/>
    <w:rsid w:val="0099653E"/>
    <w:rsid w:val="0099684D"/>
    <w:rsid w:val="00996A7F"/>
    <w:rsid w:val="00996AAF"/>
    <w:rsid w:val="00996B27"/>
    <w:rsid w:val="00996FBD"/>
    <w:rsid w:val="00997091"/>
    <w:rsid w:val="009970B9"/>
    <w:rsid w:val="00997144"/>
    <w:rsid w:val="009973C0"/>
    <w:rsid w:val="00997499"/>
    <w:rsid w:val="00997A32"/>
    <w:rsid w:val="00997AD4"/>
    <w:rsid w:val="00997B0C"/>
    <w:rsid w:val="00997D0F"/>
    <w:rsid w:val="00997DAB"/>
    <w:rsid w:val="00997E50"/>
    <w:rsid w:val="00997F40"/>
    <w:rsid w:val="00997F82"/>
    <w:rsid w:val="00997FE0"/>
    <w:rsid w:val="00997FEB"/>
    <w:rsid w:val="009A0097"/>
    <w:rsid w:val="009A00DE"/>
    <w:rsid w:val="009A0154"/>
    <w:rsid w:val="009A0367"/>
    <w:rsid w:val="009A043E"/>
    <w:rsid w:val="009A0579"/>
    <w:rsid w:val="009A07AA"/>
    <w:rsid w:val="009A0AF5"/>
    <w:rsid w:val="009A0D5E"/>
    <w:rsid w:val="009A0DDE"/>
    <w:rsid w:val="009A0EAD"/>
    <w:rsid w:val="009A0F48"/>
    <w:rsid w:val="009A104D"/>
    <w:rsid w:val="009A1184"/>
    <w:rsid w:val="009A11F1"/>
    <w:rsid w:val="009A13FF"/>
    <w:rsid w:val="009A18EC"/>
    <w:rsid w:val="009A1944"/>
    <w:rsid w:val="009A19BE"/>
    <w:rsid w:val="009A1A63"/>
    <w:rsid w:val="009A1AFC"/>
    <w:rsid w:val="009A1B68"/>
    <w:rsid w:val="009A1B8D"/>
    <w:rsid w:val="009A207E"/>
    <w:rsid w:val="009A219C"/>
    <w:rsid w:val="009A23E0"/>
    <w:rsid w:val="009A270D"/>
    <w:rsid w:val="009A2958"/>
    <w:rsid w:val="009A29BD"/>
    <w:rsid w:val="009A2A91"/>
    <w:rsid w:val="009A2D43"/>
    <w:rsid w:val="009A2D9E"/>
    <w:rsid w:val="009A2DC8"/>
    <w:rsid w:val="009A2EAA"/>
    <w:rsid w:val="009A312E"/>
    <w:rsid w:val="009A316E"/>
    <w:rsid w:val="009A3335"/>
    <w:rsid w:val="009A34B5"/>
    <w:rsid w:val="009A3514"/>
    <w:rsid w:val="009A3871"/>
    <w:rsid w:val="009A39D5"/>
    <w:rsid w:val="009A3A13"/>
    <w:rsid w:val="009A3B4A"/>
    <w:rsid w:val="009A3C36"/>
    <w:rsid w:val="009A3F1E"/>
    <w:rsid w:val="009A3F5B"/>
    <w:rsid w:val="009A40D4"/>
    <w:rsid w:val="009A4278"/>
    <w:rsid w:val="009A43DF"/>
    <w:rsid w:val="009A462B"/>
    <w:rsid w:val="009A471F"/>
    <w:rsid w:val="009A475C"/>
    <w:rsid w:val="009A497B"/>
    <w:rsid w:val="009A4B7B"/>
    <w:rsid w:val="009A4C48"/>
    <w:rsid w:val="009A4D67"/>
    <w:rsid w:val="009A4D75"/>
    <w:rsid w:val="009A4E9D"/>
    <w:rsid w:val="009A4F14"/>
    <w:rsid w:val="009A5189"/>
    <w:rsid w:val="009A5214"/>
    <w:rsid w:val="009A529C"/>
    <w:rsid w:val="009A531B"/>
    <w:rsid w:val="009A5401"/>
    <w:rsid w:val="009A57A5"/>
    <w:rsid w:val="009A5883"/>
    <w:rsid w:val="009A58FC"/>
    <w:rsid w:val="009A5991"/>
    <w:rsid w:val="009A59E9"/>
    <w:rsid w:val="009A59FC"/>
    <w:rsid w:val="009A5A47"/>
    <w:rsid w:val="009A5C2A"/>
    <w:rsid w:val="009A5D61"/>
    <w:rsid w:val="009A5D7C"/>
    <w:rsid w:val="009A5EA1"/>
    <w:rsid w:val="009A5EE8"/>
    <w:rsid w:val="009A5EF8"/>
    <w:rsid w:val="009A5F2B"/>
    <w:rsid w:val="009A5F3B"/>
    <w:rsid w:val="009A5F5A"/>
    <w:rsid w:val="009A5F9F"/>
    <w:rsid w:val="009A60AB"/>
    <w:rsid w:val="009A613E"/>
    <w:rsid w:val="009A613F"/>
    <w:rsid w:val="009A61B7"/>
    <w:rsid w:val="009A63E0"/>
    <w:rsid w:val="009A6553"/>
    <w:rsid w:val="009A68C6"/>
    <w:rsid w:val="009A6AB1"/>
    <w:rsid w:val="009A6B1C"/>
    <w:rsid w:val="009A6E93"/>
    <w:rsid w:val="009A7158"/>
    <w:rsid w:val="009A745F"/>
    <w:rsid w:val="009A7A82"/>
    <w:rsid w:val="009A7CE9"/>
    <w:rsid w:val="009A7DE3"/>
    <w:rsid w:val="009A7E72"/>
    <w:rsid w:val="009A7E8E"/>
    <w:rsid w:val="009A7FF8"/>
    <w:rsid w:val="009B004A"/>
    <w:rsid w:val="009B00A9"/>
    <w:rsid w:val="009B03EF"/>
    <w:rsid w:val="009B04DA"/>
    <w:rsid w:val="009B04FF"/>
    <w:rsid w:val="009B08F7"/>
    <w:rsid w:val="009B09C2"/>
    <w:rsid w:val="009B09C6"/>
    <w:rsid w:val="009B0A82"/>
    <w:rsid w:val="009B0B7E"/>
    <w:rsid w:val="009B0E33"/>
    <w:rsid w:val="009B0FBE"/>
    <w:rsid w:val="009B0FEA"/>
    <w:rsid w:val="009B1154"/>
    <w:rsid w:val="009B12F0"/>
    <w:rsid w:val="009B1543"/>
    <w:rsid w:val="009B1588"/>
    <w:rsid w:val="009B1646"/>
    <w:rsid w:val="009B1C6F"/>
    <w:rsid w:val="009B1D0E"/>
    <w:rsid w:val="009B1D21"/>
    <w:rsid w:val="009B1E8D"/>
    <w:rsid w:val="009B1F12"/>
    <w:rsid w:val="009B1F39"/>
    <w:rsid w:val="009B1F65"/>
    <w:rsid w:val="009B1FC8"/>
    <w:rsid w:val="009B1FFC"/>
    <w:rsid w:val="009B20A3"/>
    <w:rsid w:val="009B26AC"/>
    <w:rsid w:val="009B28B6"/>
    <w:rsid w:val="009B28FF"/>
    <w:rsid w:val="009B290C"/>
    <w:rsid w:val="009B2A2A"/>
    <w:rsid w:val="009B2AF7"/>
    <w:rsid w:val="009B2B88"/>
    <w:rsid w:val="009B2C53"/>
    <w:rsid w:val="009B2E2C"/>
    <w:rsid w:val="009B2EBC"/>
    <w:rsid w:val="009B2F07"/>
    <w:rsid w:val="009B3410"/>
    <w:rsid w:val="009B364C"/>
    <w:rsid w:val="009B36AB"/>
    <w:rsid w:val="009B3755"/>
    <w:rsid w:val="009B3772"/>
    <w:rsid w:val="009B384E"/>
    <w:rsid w:val="009B3E57"/>
    <w:rsid w:val="009B3F27"/>
    <w:rsid w:val="009B3F43"/>
    <w:rsid w:val="009B3F7A"/>
    <w:rsid w:val="009B41DF"/>
    <w:rsid w:val="009B43A5"/>
    <w:rsid w:val="009B43DD"/>
    <w:rsid w:val="009B4723"/>
    <w:rsid w:val="009B4A3B"/>
    <w:rsid w:val="009B4BDE"/>
    <w:rsid w:val="009B4C00"/>
    <w:rsid w:val="009B4C06"/>
    <w:rsid w:val="009B4CB3"/>
    <w:rsid w:val="009B4D12"/>
    <w:rsid w:val="009B4D27"/>
    <w:rsid w:val="009B4EAF"/>
    <w:rsid w:val="009B4EE4"/>
    <w:rsid w:val="009B4F8F"/>
    <w:rsid w:val="009B4FE9"/>
    <w:rsid w:val="009B5055"/>
    <w:rsid w:val="009B509A"/>
    <w:rsid w:val="009B51A5"/>
    <w:rsid w:val="009B531F"/>
    <w:rsid w:val="009B54C4"/>
    <w:rsid w:val="009B5716"/>
    <w:rsid w:val="009B57BD"/>
    <w:rsid w:val="009B58C7"/>
    <w:rsid w:val="009B59FA"/>
    <w:rsid w:val="009B5A6E"/>
    <w:rsid w:val="009B5CEC"/>
    <w:rsid w:val="009B5D43"/>
    <w:rsid w:val="009B5EFB"/>
    <w:rsid w:val="009B607B"/>
    <w:rsid w:val="009B6093"/>
    <w:rsid w:val="009B60A8"/>
    <w:rsid w:val="009B6208"/>
    <w:rsid w:val="009B621C"/>
    <w:rsid w:val="009B6295"/>
    <w:rsid w:val="009B6687"/>
    <w:rsid w:val="009B66B3"/>
    <w:rsid w:val="009B66FB"/>
    <w:rsid w:val="009B6716"/>
    <w:rsid w:val="009B691B"/>
    <w:rsid w:val="009B6CE2"/>
    <w:rsid w:val="009B6CFA"/>
    <w:rsid w:val="009B6D03"/>
    <w:rsid w:val="009B6EDF"/>
    <w:rsid w:val="009B6FC4"/>
    <w:rsid w:val="009B73BF"/>
    <w:rsid w:val="009B7497"/>
    <w:rsid w:val="009B76D6"/>
    <w:rsid w:val="009B79FD"/>
    <w:rsid w:val="009B7AAE"/>
    <w:rsid w:val="009B7C64"/>
    <w:rsid w:val="009B7D0E"/>
    <w:rsid w:val="009B7D6A"/>
    <w:rsid w:val="009B7FBF"/>
    <w:rsid w:val="009C01E7"/>
    <w:rsid w:val="009C03DD"/>
    <w:rsid w:val="009C05DF"/>
    <w:rsid w:val="009C0647"/>
    <w:rsid w:val="009C06F7"/>
    <w:rsid w:val="009C07BA"/>
    <w:rsid w:val="009C09A1"/>
    <w:rsid w:val="009C0A28"/>
    <w:rsid w:val="009C1531"/>
    <w:rsid w:val="009C16B8"/>
    <w:rsid w:val="009C175D"/>
    <w:rsid w:val="009C18AC"/>
    <w:rsid w:val="009C18E3"/>
    <w:rsid w:val="009C19A6"/>
    <w:rsid w:val="009C1A6C"/>
    <w:rsid w:val="009C1BC7"/>
    <w:rsid w:val="009C1D05"/>
    <w:rsid w:val="009C1D2C"/>
    <w:rsid w:val="009C1DAD"/>
    <w:rsid w:val="009C21A2"/>
    <w:rsid w:val="009C2662"/>
    <w:rsid w:val="009C2A23"/>
    <w:rsid w:val="009C2A82"/>
    <w:rsid w:val="009C2B42"/>
    <w:rsid w:val="009C2BAF"/>
    <w:rsid w:val="009C2C55"/>
    <w:rsid w:val="009C2DCF"/>
    <w:rsid w:val="009C2ED9"/>
    <w:rsid w:val="009C3115"/>
    <w:rsid w:val="009C325C"/>
    <w:rsid w:val="009C3297"/>
    <w:rsid w:val="009C3374"/>
    <w:rsid w:val="009C33E0"/>
    <w:rsid w:val="009C349F"/>
    <w:rsid w:val="009C355F"/>
    <w:rsid w:val="009C37A5"/>
    <w:rsid w:val="009C38EC"/>
    <w:rsid w:val="009C391B"/>
    <w:rsid w:val="009C3ABB"/>
    <w:rsid w:val="009C3C46"/>
    <w:rsid w:val="009C3C97"/>
    <w:rsid w:val="009C4097"/>
    <w:rsid w:val="009C40DD"/>
    <w:rsid w:val="009C4315"/>
    <w:rsid w:val="009C4477"/>
    <w:rsid w:val="009C4560"/>
    <w:rsid w:val="009C45A7"/>
    <w:rsid w:val="009C4842"/>
    <w:rsid w:val="009C4912"/>
    <w:rsid w:val="009C4939"/>
    <w:rsid w:val="009C4D26"/>
    <w:rsid w:val="009C4E07"/>
    <w:rsid w:val="009C4FAA"/>
    <w:rsid w:val="009C50B4"/>
    <w:rsid w:val="009C5155"/>
    <w:rsid w:val="009C528E"/>
    <w:rsid w:val="009C53D0"/>
    <w:rsid w:val="009C53F1"/>
    <w:rsid w:val="009C546E"/>
    <w:rsid w:val="009C5928"/>
    <w:rsid w:val="009C592F"/>
    <w:rsid w:val="009C5CDA"/>
    <w:rsid w:val="009C5E11"/>
    <w:rsid w:val="009C5F1E"/>
    <w:rsid w:val="009C5F8D"/>
    <w:rsid w:val="009C61DC"/>
    <w:rsid w:val="009C6234"/>
    <w:rsid w:val="009C62AD"/>
    <w:rsid w:val="009C6333"/>
    <w:rsid w:val="009C6486"/>
    <w:rsid w:val="009C6521"/>
    <w:rsid w:val="009C6922"/>
    <w:rsid w:val="009C6A67"/>
    <w:rsid w:val="009C6B72"/>
    <w:rsid w:val="009C6C6E"/>
    <w:rsid w:val="009C6EC5"/>
    <w:rsid w:val="009C70D4"/>
    <w:rsid w:val="009C7352"/>
    <w:rsid w:val="009C751F"/>
    <w:rsid w:val="009C7594"/>
    <w:rsid w:val="009C7600"/>
    <w:rsid w:val="009C76C8"/>
    <w:rsid w:val="009C7780"/>
    <w:rsid w:val="009C7879"/>
    <w:rsid w:val="009C789F"/>
    <w:rsid w:val="009C7914"/>
    <w:rsid w:val="009C7A55"/>
    <w:rsid w:val="009C7AE2"/>
    <w:rsid w:val="009C7BB8"/>
    <w:rsid w:val="009C7CBE"/>
    <w:rsid w:val="009C7CF3"/>
    <w:rsid w:val="009C7E0D"/>
    <w:rsid w:val="009C7F12"/>
    <w:rsid w:val="009C7F1F"/>
    <w:rsid w:val="009D0072"/>
    <w:rsid w:val="009D0507"/>
    <w:rsid w:val="009D0719"/>
    <w:rsid w:val="009D077D"/>
    <w:rsid w:val="009D08A2"/>
    <w:rsid w:val="009D0A40"/>
    <w:rsid w:val="009D0C73"/>
    <w:rsid w:val="009D0DE1"/>
    <w:rsid w:val="009D1247"/>
    <w:rsid w:val="009D1466"/>
    <w:rsid w:val="009D1557"/>
    <w:rsid w:val="009D176A"/>
    <w:rsid w:val="009D18ED"/>
    <w:rsid w:val="009D1AB8"/>
    <w:rsid w:val="009D1D3E"/>
    <w:rsid w:val="009D1F7D"/>
    <w:rsid w:val="009D1FAF"/>
    <w:rsid w:val="009D213C"/>
    <w:rsid w:val="009D2494"/>
    <w:rsid w:val="009D2756"/>
    <w:rsid w:val="009D2BBE"/>
    <w:rsid w:val="009D2D1D"/>
    <w:rsid w:val="009D2E65"/>
    <w:rsid w:val="009D2FF0"/>
    <w:rsid w:val="009D3428"/>
    <w:rsid w:val="009D360B"/>
    <w:rsid w:val="009D3631"/>
    <w:rsid w:val="009D369D"/>
    <w:rsid w:val="009D374B"/>
    <w:rsid w:val="009D37D8"/>
    <w:rsid w:val="009D38E3"/>
    <w:rsid w:val="009D3B27"/>
    <w:rsid w:val="009D3B33"/>
    <w:rsid w:val="009D3C44"/>
    <w:rsid w:val="009D3DA2"/>
    <w:rsid w:val="009D3DCE"/>
    <w:rsid w:val="009D41A6"/>
    <w:rsid w:val="009D4304"/>
    <w:rsid w:val="009D434F"/>
    <w:rsid w:val="009D4431"/>
    <w:rsid w:val="009D45C0"/>
    <w:rsid w:val="009D4633"/>
    <w:rsid w:val="009D47F5"/>
    <w:rsid w:val="009D4A1C"/>
    <w:rsid w:val="009D4ABB"/>
    <w:rsid w:val="009D4AFD"/>
    <w:rsid w:val="009D4C01"/>
    <w:rsid w:val="009D4CE4"/>
    <w:rsid w:val="009D4D70"/>
    <w:rsid w:val="009D4DE2"/>
    <w:rsid w:val="009D5013"/>
    <w:rsid w:val="009D50CE"/>
    <w:rsid w:val="009D5117"/>
    <w:rsid w:val="009D5137"/>
    <w:rsid w:val="009D5260"/>
    <w:rsid w:val="009D53E6"/>
    <w:rsid w:val="009D54A1"/>
    <w:rsid w:val="009D54A6"/>
    <w:rsid w:val="009D54B0"/>
    <w:rsid w:val="009D5531"/>
    <w:rsid w:val="009D56A8"/>
    <w:rsid w:val="009D5752"/>
    <w:rsid w:val="009D5EBB"/>
    <w:rsid w:val="009D60E9"/>
    <w:rsid w:val="009D6132"/>
    <w:rsid w:val="009D61A8"/>
    <w:rsid w:val="009D61B6"/>
    <w:rsid w:val="009D61F9"/>
    <w:rsid w:val="009D6223"/>
    <w:rsid w:val="009D6355"/>
    <w:rsid w:val="009D6503"/>
    <w:rsid w:val="009D6682"/>
    <w:rsid w:val="009D687A"/>
    <w:rsid w:val="009D68DD"/>
    <w:rsid w:val="009D6991"/>
    <w:rsid w:val="009D6AB3"/>
    <w:rsid w:val="009D6C56"/>
    <w:rsid w:val="009D6C66"/>
    <w:rsid w:val="009D6E99"/>
    <w:rsid w:val="009D6F1F"/>
    <w:rsid w:val="009D7077"/>
    <w:rsid w:val="009D728F"/>
    <w:rsid w:val="009D72CF"/>
    <w:rsid w:val="009D7415"/>
    <w:rsid w:val="009D7571"/>
    <w:rsid w:val="009D7619"/>
    <w:rsid w:val="009D763B"/>
    <w:rsid w:val="009D7722"/>
    <w:rsid w:val="009D77BF"/>
    <w:rsid w:val="009D78B2"/>
    <w:rsid w:val="009D79F5"/>
    <w:rsid w:val="009D7CB0"/>
    <w:rsid w:val="009D7D9E"/>
    <w:rsid w:val="009D7EAB"/>
    <w:rsid w:val="009D7F20"/>
    <w:rsid w:val="009D7F74"/>
    <w:rsid w:val="009E008C"/>
    <w:rsid w:val="009E01A1"/>
    <w:rsid w:val="009E02AC"/>
    <w:rsid w:val="009E0412"/>
    <w:rsid w:val="009E0544"/>
    <w:rsid w:val="009E09F5"/>
    <w:rsid w:val="009E0A6E"/>
    <w:rsid w:val="009E0C7D"/>
    <w:rsid w:val="009E0D08"/>
    <w:rsid w:val="009E0D1F"/>
    <w:rsid w:val="009E0D4C"/>
    <w:rsid w:val="009E0D88"/>
    <w:rsid w:val="009E1024"/>
    <w:rsid w:val="009E105E"/>
    <w:rsid w:val="009E1222"/>
    <w:rsid w:val="009E12A3"/>
    <w:rsid w:val="009E1368"/>
    <w:rsid w:val="009E17AC"/>
    <w:rsid w:val="009E190E"/>
    <w:rsid w:val="009E1B4C"/>
    <w:rsid w:val="009E1B74"/>
    <w:rsid w:val="009E1C88"/>
    <w:rsid w:val="009E1D16"/>
    <w:rsid w:val="009E1D47"/>
    <w:rsid w:val="009E1EFF"/>
    <w:rsid w:val="009E2368"/>
    <w:rsid w:val="009E2374"/>
    <w:rsid w:val="009E2778"/>
    <w:rsid w:val="009E2930"/>
    <w:rsid w:val="009E2A21"/>
    <w:rsid w:val="009E2B10"/>
    <w:rsid w:val="009E2C37"/>
    <w:rsid w:val="009E2E07"/>
    <w:rsid w:val="009E2FCB"/>
    <w:rsid w:val="009E3043"/>
    <w:rsid w:val="009E3169"/>
    <w:rsid w:val="009E31D1"/>
    <w:rsid w:val="009E34D8"/>
    <w:rsid w:val="009E3523"/>
    <w:rsid w:val="009E37ED"/>
    <w:rsid w:val="009E39B5"/>
    <w:rsid w:val="009E3A31"/>
    <w:rsid w:val="009E3A39"/>
    <w:rsid w:val="009E3C73"/>
    <w:rsid w:val="009E4317"/>
    <w:rsid w:val="009E4351"/>
    <w:rsid w:val="009E4529"/>
    <w:rsid w:val="009E45A3"/>
    <w:rsid w:val="009E4801"/>
    <w:rsid w:val="009E4976"/>
    <w:rsid w:val="009E4A24"/>
    <w:rsid w:val="009E4B1A"/>
    <w:rsid w:val="009E4B74"/>
    <w:rsid w:val="009E4CB8"/>
    <w:rsid w:val="009E4D11"/>
    <w:rsid w:val="009E4D12"/>
    <w:rsid w:val="009E4D55"/>
    <w:rsid w:val="009E5044"/>
    <w:rsid w:val="009E5075"/>
    <w:rsid w:val="009E5081"/>
    <w:rsid w:val="009E510C"/>
    <w:rsid w:val="009E514E"/>
    <w:rsid w:val="009E51A0"/>
    <w:rsid w:val="009E541F"/>
    <w:rsid w:val="009E551D"/>
    <w:rsid w:val="009E5683"/>
    <w:rsid w:val="009E5694"/>
    <w:rsid w:val="009E5943"/>
    <w:rsid w:val="009E59F8"/>
    <w:rsid w:val="009E59F9"/>
    <w:rsid w:val="009E5A0F"/>
    <w:rsid w:val="009E5A38"/>
    <w:rsid w:val="009E5F15"/>
    <w:rsid w:val="009E5F7B"/>
    <w:rsid w:val="009E60B4"/>
    <w:rsid w:val="009E6277"/>
    <w:rsid w:val="009E62E9"/>
    <w:rsid w:val="009E6315"/>
    <w:rsid w:val="009E637D"/>
    <w:rsid w:val="009E6430"/>
    <w:rsid w:val="009E6735"/>
    <w:rsid w:val="009E68B9"/>
    <w:rsid w:val="009E6944"/>
    <w:rsid w:val="009E6B54"/>
    <w:rsid w:val="009E6B5F"/>
    <w:rsid w:val="009E6C0C"/>
    <w:rsid w:val="009E6C58"/>
    <w:rsid w:val="009E6DCA"/>
    <w:rsid w:val="009E6F75"/>
    <w:rsid w:val="009E70AA"/>
    <w:rsid w:val="009E7375"/>
    <w:rsid w:val="009E7478"/>
    <w:rsid w:val="009E77BA"/>
    <w:rsid w:val="009E7A04"/>
    <w:rsid w:val="009E7A08"/>
    <w:rsid w:val="009E7AF1"/>
    <w:rsid w:val="009E7C57"/>
    <w:rsid w:val="009E7C6E"/>
    <w:rsid w:val="009E7DCA"/>
    <w:rsid w:val="009E7DCD"/>
    <w:rsid w:val="009E7F24"/>
    <w:rsid w:val="009F00B9"/>
    <w:rsid w:val="009F01C6"/>
    <w:rsid w:val="009F042A"/>
    <w:rsid w:val="009F0465"/>
    <w:rsid w:val="009F0523"/>
    <w:rsid w:val="009F071C"/>
    <w:rsid w:val="009F0814"/>
    <w:rsid w:val="009F089F"/>
    <w:rsid w:val="009F0E3B"/>
    <w:rsid w:val="009F0E48"/>
    <w:rsid w:val="009F1048"/>
    <w:rsid w:val="009F1144"/>
    <w:rsid w:val="009F1180"/>
    <w:rsid w:val="009F1492"/>
    <w:rsid w:val="009F15F4"/>
    <w:rsid w:val="009F166B"/>
    <w:rsid w:val="009F1954"/>
    <w:rsid w:val="009F1D3B"/>
    <w:rsid w:val="009F1D9D"/>
    <w:rsid w:val="009F20FF"/>
    <w:rsid w:val="009F2459"/>
    <w:rsid w:val="009F2485"/>
    <w:rsid w:val="009F3065"/>
    <w:rsid w:val="009F3072"/>
    <w:rsid w:val="009F30C8"/>
    <w:rsid w:val="009F31AE"/>
    <w:rsid w:val="009F327D"/>
    <w:rsid w:val="009F3490"/>
    <w:rsid w:val="009F3679"/>
    <w:rsid w:val="009F398A"/>
    <w:rsid w:val="009F39BC"/>
    <w:rsid w:val="009F3D2E"/>
    <w:rsid w:val="009F3E06"/>
    <w:rsid w:val="009F3E70"/>
    <w:rsid w:val="009F3E7F"/>
    <w:rsid w:val="009F400C"/>
    <w:rsid w:val="009F402A"/>
    <w:rsid w:val="009F41EA"/>
    <w:rsid w:val="009F41EB"/>
    <w:rsid w:val="009F433C"/>
    <w:rsid w:val="009F434A"/>
    <w:rsid w:val="009F43C6"/>
    <w:rsid w:val="009F4404"/>
    <w:rsid w:val="009F443A"/>
    <w:rsid w:val="009F4715"/>
    <w:rsid w:val="009F49D2"/>
    <w:rsid w:val="009F4DE8"/>
    <w:rsid w:val="009F4F6F"/>
    <w:rsid w:val="009F5034"/>
    <w:rsid w:val="009F54F5"/>
    <w:rsid w:val="009F5520"/>
    <w:rsid w:val="009F559F"/>
    <w:rsid w:val="009F5678"/>
    <w:rsid w:val="009F57AD"/>
    <w:rsid w:val="009F5826"/>
    <w:rsid w:val="009F58DB"/>
    <w:rsid w:val="009F5B54"/>
    <w:rsid w:val="009F5E81"/>
    <w:rsid w:val="009F6090"/>
    <w:rsid w:val="009F6275"/>
    <w:rsid w:val="009F62C9"/>
    <w:rsid w:val="009F6341"/>
    <w:rsid w:val="009F643F"/>
    <w:rsid w:val="009F66DF"/>
    <w:rsid w:val="009F6B06"/>
    <w:rsid w:val="009F6C0B"/>
    <w:rsid w:val="009F6FD5"/>
    <w:rsid w:val="009F7269"/>
    <w:rsid w:val="009F733B"/>
    <w:rsid w:val="009F73F0"/>
    <w:rsid w:val="009F751C"/>
    <w:rsid w:val="009F77A9"/>
    <w:rsid w:val="009F78AA"/>
    <w:rsid w:val="009F7A08"/>
    <w:rsid w:val="009F7A6E"/>
    <w:rsid w:val="009F7B89"/>
    <w:rsid w:val="009F7BB9"/>
    <w:rsid w:val="009F7DC7"/>
    <w:rsid w:val="00A001C8"/>
    <w:rsid w:val="00A0024E"/>
    <w:rsid w:val="00A002C2"/>
    <w:rsid w:val="00A00301"/>
    <w:rsid w:val="00A00698"/>
    <w:rsid w:val="00A006EF"/>
    <w:rsid w:val="00A007BC"/>
    <w:rsid w:val="00A008A8"/>
    <w:rsid w:val="00A009E5"/>
    <w:rsid w:val="00A00AD3"/>
    <w:rsid w:val="00A00BCF"/>
    <w:rsid w:val="00A00BD7"/>
    <w:rsid w:val="00A00DB9"/>
    <w:rsid w:val="00A00DDB"/>
    <w:rsid w:val="00A01144"/>
    <w:rsid w:val="00A0118B"/>
    <w:rsid w:val="00A0142F"/>
    <w:rsid w:val="00A015AC"/>
    <w:rsid w:val="00A016BE"/>
    <w:rsid w:val="00A017A2"/>
    <w:rsid w:val="00A0182D"/>
    <w:rsid w:val="00A01A1F"/>
    <w:rsid w:val="00A01A6E"/>
    <w:rsid w:val="00A01A88"/>
    <w:rsid w:val="00A01B43"/>
    <w:rsid w:val="00A01B53"/>
    <w:rsid w:val="00A01C05"/>
    <w:rsid w:val="00A01C68"/>
    <w:rsid w:val="00A01CA7"/>
    <w:rsid w:val="00A01D25"/>
    <w:rsid w:val="00A01D43"/>
    <w:rsid w:val="00A01D5E"/>
    <w:rsid w:val="00A01FCC"/>
    <w:rsid w:val="00A01FF6"/>
    <w:rsid w:val="00A0205E"/>
    <w:rsid w:val="00A02082"/>
    <w:rsid w:val="00A02154"/>
    <w:rsid w:val="00A02226"/>
    <w:rsid w:val="00A02322"/>
    <w:rsid w:val="00A0233B"/>
    <w:rsid w:val="00A02470"/>
    <w:rsid w:val="00A025B2"/>
    <w:rsid w:val="00A02707"/>
    <w:rsid w:val="00A02709"/>
    <w:rsid w:val="00A0275E"/>
    <w:rsid w:val="00A02880"/>
    <w:rsid w:val="00A02A46"/>
    <w:rsid w:val="00A02A62"/>
    <w:rsid w:val="00A02B22"/>
    <w:rsid w:val="00A02BEB"/>
    <w:rsid w:val="00A02C21"/>
    <w:rsid w:val="00A02CE9"/>
    <w:rsid w:val="00A02D2D"/>
    <w:rsid w:val="00A03041"/>
    <w:rsid w:val="00A030A4"/>
    <w:rsid w:val="00A032DF"/>
    <w:rsid w:val="00A03316"/>
    <w:rsid w:val="00A03368"/>
    <w:rsid w:val="00A03814"/>
    <w:rsid w:val="00A03919"/>
    <w:rsid w:val="00A03DA4"/>
    <w:rsid w:val="00A03E1F"/>
    <w:rsid w:val="00A03EA1"/>
    <w:rsid w:val="00A03F7F"/>
    <w:rsid w:val="00A0400D"/>
    <w:rsid w:val="00A0424C"/>
    <w:rsid w:val="00A0436B"/>
    <w:rsid w:val="00A04571"/>
    <w:rsid w:val="00A045ED"/>
    <w:rsid w:val="00A0464E"/>
    <w:rsid w:val="00A04736"/>
    <w:rsid w:val="00A0479A"/>
    <w:rsid w:val="00A04AAB"/>
    <w:rsid w:val="00A04F3A"/>
    <w:rsid w:val="00A0568B"/>
    <w:rsid w:val="00A05868"/>
    <w:rsid w:val="00A05E5E"/>
    <w:rsid w:val="00A06363"/>
    <w:rsid w:val="00A063AF"/>
    <w:rsid w:val="00A06476"/>
    <w:rsid w:val="00A06513"/>
    <w:rsid w:val="00A06546"/>
    <w:rsid w:val="00A069FB"/>
    <w:rsid w:val="00A06DA4"/>
    <w:rsid w:val="00A06DA8"/>
    <w:rsid w:val="00A0716F"/>
    <w:rsid w:val="00A072AA"/>
    <w:rsid w:val="00A073B5"/>
    <w:rsid w:val="00A0746B"/>
    <w:rsid w:val="00A07558"/>
    <w:rsid w:val="00A07578"/>
    <w:rsid w:val="00A0785C"/>
    <w:rsid w:val="00A0791D"/>
    <w:rsid w:val="00A07D0C"/>
    <w:rsid w:val="00A07E40"/>
    <w:rsid w:val="00A07EB9"/>
    <w:rsid w:val="00A10095"/>
    <w:rsid w:val="00A100A8"/>
    <w:rsid w:val="00A100E1"/>
    <w:rsid w:val="00A1034D"/>
    <w:rsid w:val="00A10517"/>
    <w:rsid w:val="00A10750"/>
    <w:rsid w:val="00A10831"/>
    <w:rsid w:val="00A10878"/>
    <w:rsid w:val="00A109DC"/>
    <w:rsid w:val="00A10AF1"/>
    <w:rsid w:val="00A11070"/>
    <w:rsid w:val="00A11177"/>
    <w:rsid w:val="00A113C0"/>
    <w:rsid w:val="00A114A8"/>
    <w:rsid w:val="00A114B7"/>
    <w:rsid w:val="00A1181A"/>
    <w:rsid w:val="00A1182B"/>
    <w:rsid w:val="00A118A0"/>
    <w:rsid w:val="00A11960"/>
    <w:rsid w:val="00A11DA7"/>
    <w:rsid w:val="00A11EE9"/>
    <w:rsid w:val="00A11EFE"/>
    <w:rsid w:val="00A11F2B"/>
    <w:rsid w:val="00A12068"/>
    <w:rsid w:val="00A124EA"/>
    <w:rsid w:val="00A12522"/>
    <w:rsid w:val="00A126A2"/>
    <w:rsid w:val="00A12742"/>
    <w:rsid w:val="00A127C4"/>
    <w:rsid w:val="00A127EC"/>
    <w:rsid w:val="00A129E4"/>
    <w:rsid w:val="00A129F9"/>
    <w:rsid w:val="00A12AE4"/>
    <w:rsid w:val="00A12BD6"/>
    <w:rsid w:val="00A12D85"/>
    <w:rsid w:val="00A12D95"/>
    <w:rsid w:val="00A12F50"/>
    <w:rsid w:val="00A12FD7"/>
    <w:rsid w:val="00A13368"/>
    <w:rsid w:val="00A134A6"/>
    <w:rsid w:val="00A13670"/>
    <w:rsid w:val="00A136D8"/>
    <w:rsid w:val="00A13913"/>
    <w:rsid w:val="00A13DD5"/>
    <w:rsid w:val="00A1438B"/>
    <w:rsid w:val="00A14671"/>
    <w:rsid w:val="00A14982"/>
    <w:rsid w:val="00A14AD7"/>
    <w:rsid w:val="00A14B03"/>
    <w:rsid w:val="00A14BBE"/>
    <w:rsid w:val="00A150DD"/>
    <w:rsid w:val="00A150E0"/>
    <w:rsid w:val="00A150F0"/>
    <w:rsid w:val="00A1516E"/>
    <w:rsid w:val="00A151AF"/>
    <w:rsid w:val="00A153CE"/>
    <w:rsid w:val="00A154A6"/>
    <w:rsid w:val="00A15719"/>
    <w:rsid w:val="00A158FD"/>
    <w:rsid w:val="00A159D2"/>
    <w:rsid w:val="00A15A15"/>
    <w:rsid w:val="00A15A90"/>
    <w:rsid w:val="00A15B53"/>
    <w:rsid w:val="00A15D3B"/>
    <w:rsid w:val="00A15DD5"/>
    <w:rsid w:val="00A15DDB"/>
    <w:rsid w:val="00A15E6B"/>
    <w:rsid w:val="00A15E70"/>
    <w:rsid w:val="00A15F84"/>
    <w:rsid w:val="00A160F4"/>
    <w:rsid w:val="00A16113"/>
    <w:rsid w:val="00A163AC"/>
    <w:rsid w:val="00A16534"/>
    <w:rsid w:val="00A16687"/>
    <w:rsid w:val="00A166BF"/>
    <w:rsid w:val="00A16785"/>
    <w:rsid w:val="00A169CC"/>
    <w:rsid w:val="00A169E8"/>
    <w:rsid w:val="00A16AB0"/>
    <w:rsid w:val="00A16BBA"/>
    <w:rsid w:val="00A16BED"/>
    <w:rsid w:val="00A16DA1"/>
    <w:rsid w:val="00A16E73"/>
    <w:rsid w:val="00A16E84"/>
    <w:rsid w:val="00A16F84"/>
    <w:rsid w:val="00A16FAB"/>
    <w:rsid w:val="00A172C7"/>
    <w:rsid w:val="00A17390"/>
    <w:rsid w:val="00A1740C"/>
    <w:rsid w:val="00A17474"/>
    <w:rsid w:val="00A175FF"/>
    <w:rsid w:val="00A17649"/>
    <w:rsid w:val="00A176B8"/>
    <w:rsid w:val="00A1783D"/>
    <w:rsid w:val="00A17870"/>
    <w:rsid w:val="00A17920"/>
    <w:rsid w:val="00A17C6E"/>
    <w:rsid w:val="00A17E1E"/>
    <w:rsid w:val="00A17E5B"/>
    <w:rsid w:val="00A200BF"/>
    <w:rsid w:val="00A201DD"/>
    <w:rsid w:val="00A20230"/>
    <w:rsid w:val="00A202E8"/>
    <w:rsid w:val="00A2035F"/>
    <w:rsid w:val="00A203BD"/>
    <w:rsid w:val="00A2050A"/>
    <w:rsid w:val="00A206A9"/>
    <w:rsid w:val="00A20800"/>
    <w:rsid w:val="00A20AD7"/>
    <w:rsid w:val="00A20C6F"/>
    <w:rsid w:val="00A20D09"/>
    <w:rsid w:val="00A20E52"/>
    <w:rsid w:val="00A20EC3"/>
    <w:rsid w:val="00A21525"/>
    <w:rsid w:val="00A217A5"/>
    <w:rsid w:val="00A21A14"/>
    <w:rsid w:val="00A21B9D"/>
    <w:rsid w:val="00A21BD0"/>
    <w:rsid w:val="00A21C83"/>
    <w:rsid w:val="00A21FB1"/>
    <w:rsid w:val="00A220C4"/>
    <w:rsid w:val="00A2220C"/>
    <w:rsid w:val="00A22229"/>
    <w:rsid w:val="00A2281B"/>
    <w:rsid w:val="00A228BB"/>
    <w:rsid w:val="00A22995"/>
    <w:rsid w:val="00A22A56"/>
    <w:rsid w:val="00A22AF2"/>
    <w:rsid w:val="00A22B37"/>
    <w:rsid w:val="00A22B39"/>
    <w:rsid w:val="00A22B6A"/>
    <w:rsid w:val="00A22D8C"/>
    <w:rsid w:val="00A231B2"/>
    <w:rsid w:val="00A232CA"/>
    <w:rsid w:val="00A23324"/>
    <w:rsid w:val="00A238FD"/>
    <w:rsid w:val="00A2398C"/>
    <w:rsid w:val="00A2399F"/>
    <w:rsid w:val="00A23B7D"/>
    <w:rsid w:val="00A23D31"/>
    <w:rsid w:val="00A23D6E"/>
    <w:rsid w:val="00A23E81"/>
    <w:rsid w:val="00A23F10"/>
    <w:rsid w:val="00A23F80"/>
    <w:rsid w:val="00A23FEB"/>
    <w:rsid w:val="00A23FF0"/>
    <w:rsid w:val="00A2409A"/>
    <w:rsid w:val="00A242FE"/>
    <w:rsid w:val="00A243D7"/>
    <w:rsid w:val="00A24460"/>
    <w:rsid w:val="00A245E1"/>
    <w:rsid w:val="00A246A8"/>
    <w:rsid w:val="00A24DAE"/>
    <w:rsid w:val="00A24E64"/>
    <w:rsid w:val="00A24EB8"/>
    <w:rsid w:val="00A24EB9"/>
    <w:rsid w:val="00A24ECD"/>
    <w:rsid w:val="00A24F38"/>
    <w:rsid w:val="00A252F5"/>
    <w:rsid w:val="00A25301"/>
    <w:rsid w:val="00A253B2"/>
    <w:rsid w:val="00A25483"/>
    <w:rsid w:val="00A254B9"/>
    <w:rsid w:val="00A258B6"/>
    <w:rsid w:val="00A25A3E"/>
    <w:rsid w:val="00A25A6E"/>
    <w:rsid w:val="00A25A7B"/>
    <w:rsid w:val="00A25BDE"/>
    <w:rsid w:val="00A25D7C"/>
    <w:rsid w:val="00A25D86"/>
    <w:rsid w:val="00A25DDC"/>
    <w:rsid w:val="00A25F65"/>
    <w:rsid w:val="00A26102"/>
    <w:rsid w:val="00A2688C"/>
    <w:rsid w:val="00A269DA"/>
    <w:rsid w:val="00A26A89"/>
    <w:rsid w:val="00A27067"/>
    <w:rsid w:val="00A270AC"/>
    <w:rsid w:val="00A27211"/>
    <w:rsid w:val="00A2737A"/>
    <w:rsid w:val="00A27419"/>
    <w:rsid w:val="00A2744B"/>
    <w:rsid w:val="00A27555"/>
    <w:rsid w:val="00A27819"/>
    <w:rsid w:val="00A27995"/>
    <w:rsid w:val="00A279B6"/>
    <w:rsid w:val="00A27F8B"/>
    <w:rsid w:val="00A301B0"/>
    <w:rsid w:val="00A302BC"/>
    <w:rsid w:val="00A302BE"/>
    <w:rsid w:val="00A3062B"/>
    <w:rsid w:val="00A3091C"/>
    <w:rsid w:val="00A30933"/>
    <w:rsid w:val="00A309B5"/>
    <w:rsid w:val="00A30A0F"/>
    <w:rsid w:val="00A30A6D"/>
    <w:rsid w:val="00A30B9D"/>
    <w:rsid w:val="00A30C11"/>
    <w:rsid w:val="00A30F17"/>
    <w:rsid w:val="00A30F6C"/>
    <w:rsid w:val="00A31016"/>
    <w:rsid w:val="00A3134B"/>
    <w:rsid w:val="00A31468"/>
    <w:rsid w:val="00A31471"/>
    <w:rsid w:val="00A315BD"/>
    <w:rsid w:val="00A315EE"/>
    <w:rsid w:val="00A31651"/>
    <w:rsid w:val="00A31737"/>
    <w:rsid w:val="00A317AE"/>
    <w:rsid w:val="00A3184C"/>
    <w:rsid w:val="00A318BC"/>
    <w:rsid w:val="00A31C1C"/>
    <w:rsid w:val="00A31C36"/>
    <w:rsid w:val="00A31C4D"/>
    <w:rsid w:val="00A31D7E"/>
    <w:rsid w:val="00A31EA8"/>
    <w:rsid w:val="00A31EC9"/>
    <w:rsid w:val="00A321BF"/>
    <w:rsid w:val="00A322B7"/>
    <w:rsid w:val="00A322D9"/>
    <w:rsid w:val="00A325B1"/>
    <w:rsid w:val="00A3292E"/>
    <w:rsid w:val="00A3293B"/>
    <w:rsid w:val="00A32BC3"/>
    <w:rsid w:val="00A32D40"/>
    <w:rsid w:val="00A33078"/>
    <w:rsid w:val="00A3319A"/>
    <w:rsid w:val="00A3352C"/>
    <w:rsid w:val="00A33791"/>
    <w:rsid w:val="00A3390F"/>
    <w:rsid w:val="00A3391C"/>
    <w:rsid w:val="00A3391F"/>
    <w:rsid w:val="00A33B2A"/>
    <w:rsid w:val="00A33BD8"/>
    <w:rsid w:val="00A33BDA"/>
    <w:rsid w:val="00A33D1E"/>
    <w:rsid w:val="00A33D29"/>
    <w:rsid w:val="00A33E76"/>
    <w:rsid w:val="00A341DA"/>
    <w:rsid w:val="00A34479"/>
    <w:rsid w:val="00A345CC"/>
    <w:rsid w:val="00A345F8"/>
    <w:rsid w:val="00A346DD"/>
    <w:rsid w:val="00A34BD2"/>
    <w:rsid w:val="00A34C07"/>
    <w:rsid w:val="00A34D46"/>
    <w:rsid w:val="00A34F4B"/>
    <w:rsid w:val="00A34FE5"/>
    <w:rsid w:val="00A351C7"/>
    <w:rsid w:val="00A351D4"/>
    <w:rsid w:val="00A351DC"/>
    <w:rsid w:val="00A35209"/>
    <w:rsid w:val="00A353CB"/>
    <w:rsid w:val="00A354D8"/>
    <w:rsid w:val="00A356A7"/>
    <w:rsid w:val="00A35EA3"/>
    <w:rsid w:val="00A35EE5"/>
    <w:rsid w:val="00A3605F"/>
    <w:rsid w:val="00A360F9"/>
    <w:rsid w:val="00A36188"/>
    <w:rsid w:val="00A3637A"/>
    <w:rsid w:val="00A366C0"/>
    <w:rsid w:val="00A3688B"/>
    <w:rsid w:val="00A368F2"/>
    <w:rsid w:val="00A3696F"/>
    <w:rsid w:val="00A36A12"/>
    <w:rsid w:val="00A36A66"/>
    <w:rsid w:val="00A36ACE"/>
    <w:rsid w:val="00A36B25"/>
    <w:rsid w:val="00A36EFF"/>
    <w:rsid w:val="00A37141"/>
    <w:rsid w:val="00A372AC"/>
    <w:rsid w:val="00A37541"/>
    <w:rsid w:val="00A37857"/>
    <w:rsid w:val="00A37890"/>
    <w:rsid w:val="00A379AB"/>
    <w:rsid w:val="00A37A3A"/>
    <w:rsid w:val="00A37A59"/>
    <w:rsid w:val="00A37A9A"/>
    <w:rsid w:val="00A37CB7"/>
    <w:rsid w:val="00A37D4D"/>
    <w:rsid w:val="00A400EE"/>
    <w:rsid w:val="00A404F3"/>
    <w:rsid w:val="00A40543"/>
    <w:rsid w:val="00A40619"/>
    <w:rsid w:val="00A406CE"/>
    <w:rsid w:val="00A407AD"/>
    <w:rsid w:val="00A407DF"/>
    <w:rsid w:val="00A40A83"/>
    <w:rsid w:val="00A40B91"/>
    <w:rsid w:val="00A40F04"/>
    <w:rsid w:val="00A40F42"/>
    <w:rsid w:val="00A40F54"/>
    <w:rsid w:val="00A40FF2"/>
    <w:rsid w:val="00A41028"/>
    <w:rsid w:val="00A41099"/>
    <w:rsid w:val="00A41139"/>
    <w:rsid w:val="00A41245"/>
    <w:rsid w:val="00A41435"/>
    <w:rsid w:val="00A4143C"/>
    <w:rsid w:val="00A41502"/>
    <w:rsid w:val="00A415E1"/>
    <w:rsid w:val="00A41720"/>
    <w:rsid w:val="00A41B14"/>
    <w:rsid w:val="00A41CA4"/>
    <w:rsid w:val="00A41FB6"/>
    <w:rsid w:val="00A41FE9"/>
    <w:rsid w:val="00A42098"/>
    <w:rsid w:val="00A42172"/>
    <w:rsid w:val="00A422B6"/>
    <w:rsid w:val="00A42466"/>
    <w:rsid w:val="00A42997"/>
    <w:rsid w:val="00A42B92"/>
    <w:rsid w:val="00A42DDC"/>
    <w:rsid w:val="00A42E80"/>
    <w:rsid w:val="00A42EB4"/>
    <w:rsid w:val="00A42FB8"/>
    <w:rsid w:val="00A430A9"/>
    <w:rsid w:val="00A4314C"/>
    <w:rsid w:val="00A431A6"/>
    <w:rsid w:val="00A43431"/>
    <w:rsid w:val="00A4366E"/>
    <w:rsid w:val="00A43743"/>
    <w:rsid w:val="00A4379F"/>
    <w:rsid w:val="00A4387B"/>
    <w:rsid w:val="00A439B7"/>
    <w:rsid w:val="00A43A76"/>
    <w:rsid w:val="00A43AE4"/>
    <w:rsid w:val="00A43BF8"/>
    <w:rsid w:val="00A43D43"/>
    <w:rsid w:val="00A44082"/>
    <w:rsid w:val="00A4410B"/>
    <w:rsid w:val="00A44160"/>
    <w:rsid w:val="00A443E1"/>
    <w:rsid w:val="00A44701"/>
    <w:rsid w:val="00A44929"/>
    <w:rsid w:val="00A449A4"/>
    <w:rsid w:val="00A449A7"/>
    <w:rsid w:val="00A44A45"/>
    <w:rsid w:val="00A44A72"/>
    <w:rsid w:val="00A44BE7"/>
    <w:rsid w:val="00A44BE8"/>
    <w:rsid w:val="00A44D56"/>
    <w:rsid w:val="00A44DE7"/>
    <w:rsid w:val="00A44E04"/>
    <w:rsid w:val="00A44E1E"/>
    <w:rsid w:val="00A44E27"/>
    <w:rsid w:val="00A44F2C"/>
    <w:rsid w:val="00A44F77"/>
    <w:rsid w:val="00A44FFB"/>
    <w:rsid w:val="00A450EB"/>
    <w:rsid w:val="00A45245"/>
    <w:rsid w:val="00A45280"/>
    <w:rsid w:val="00A45373"/>
    <w:rsid w:val="00A454CA"/>
    <w:rsid w:val="00A45670"/>
    <w:rsid w:val="00A456EA"/>
    <w:rsid w:val="00A45768"/>
    <w:rsid w:val="00A45922"/>
    <w:rsid w:val="00A4592E"/>
    <w:rsid w:val="00A45AF2"/>
    <w:rsid w:val="00A45C0A"/>
    <w:rsid w:val="00A45CDB"/>
    <w:rsid w:val="00A45D9E"/>
    <w:rsid w:val="00A45E65"/>
    <w:rsid w:val="00A46165"/>
    <w:rsid w:val="00A461C9"/>
    <w:rsid w:val="00A464E5"/>
    <w:rsid w:val="00A4668D"/>
    <w:rsid w:val="00A4669A"/>
    <w:rsid w:val="00A4678E"/>
    <w:rsid w:val="00A467E3"/>
    <w:rsid w:val="00A467E7"/>
    <w:rsid w:val="00A46851"/>
    <w:rsid w:val="00A46957"/>
    <w:rsid w:val="00A469E7"/>
    <w:rsid w:val="00A46A8E"/>
    <w:rsid w:val="00A46A9B"/>
    <w:rsid w:val="00A46B3B"/>
    <w:rsid w:val="00A46C08"/>
    <w:rsid w:val="00A46CB6"/>
    <w:rsid w:val="00A4710A"/>
    <w:rsid w:val="00A472C2"/>
    <w:rsid w:val="00A4747A"/>
    <w:rsid w:val="00A47545"/>
    <w:rsid w:val="00A475F2"/>
    <w:rsid w:val="00A47714"/>
    <w:rsid w:val="00A479A9"/>
    <w:rsid w:val="00A47BE2"/>
    <w:rsid w:val="00A47C65"/>
    <w:rsid w:val="00A47DC5"/>
    <w:rsid w:val="00A47F0A"/>
    <w:rsid w:val="00A47F5B"/>
    <w:rsid w:val="00A50166"/>
    <w:rsid w:val="00A50211"/>
    <w:rsid w:val="00A50395"/>
    <w:rsid w:val="00A50799"/>
    <w:rsid w:val="00A509C6"/>
    <w:rsid w:val="00A50B35"/>
    <w:rsid w:val="00A50BEE"/>
    <w:rsid w:val="00A50C05"/>
    <w:rsid w:val="00A50C94"/>
    <w:rsid w:val="00A5107B"/>
    <w:rsid w:val="00A514D7"/>
    <w:rsid w:val="00A514F9"/>
    <w:rsid w:val="00A516A8"/>
    <w:rsid w:val="00A5178C"/>
    <w:rsid w:val="00A517C5"/>
    <w:rsid w:val="00A51884"/>
    <w:rsid w:val="00A51AB3"/>
    <w:rsid w:val="00A51AC0"/>
    <w:rsid w:val="00A51EF8"/>
    <w:rsid w:val="00A52032"/>
    <w:rsid w:val="00A5207A"/>
    <w:rsid w:val="00A5208C"/>
    <w:rsid w:val="00A52169"/>
    <w:rsid w:val="00A521EA"/>
    <w:rsid w:val="00A522A1"/>
    <w:rsid w:val="00A522CB"/>
    <w:rsid w:val="00A522E2"/>
    <w:rsid w:val="00A524DD"/>
    <w:rsid w:val="00A52759"/>
    <w:rsid w:val="00A52810"/>
    <w:rsid w:val="00A5281D"/>
    <w:rsid w:val="00A5284D"/>
    <w:rsid w:val="00A52975"/>
    <w:rsid w:val="00A5297A"/>
    <w:rsid w:val="00A52992"/>
    <w:rsid w:val="00A529D6"/>
    <w:rsid w:val="00A52B82"/>
    <w:rsid w:val="00A52B9A"/>
    <w:rsid w:val="00A52DA1"/>
    <w:rsid w:val="00A53041"/>
    <w:rsid w:val="00A530DE"/>
    <w:rsid w:val="00A530E5"/>
    <w:rsid w:val="00A53290"/>
    <w:rsid w:val="00A53409"/>
    <w:rsid w:val="00A53507"/>
    <w:rsid w:val="00A53720"/>
    <w:rsid w:val="00A5375A"/>
    <w:rsid w:val="00A53B37"/>
    <w:rsid w:val="00A53E2E"/>
    <w:rsid w:val="00A53F43"/>
    <w:rsid w:val="00A540DD"/>
    <w:rsid w:val="00A5410A"/>
    <w:rsid w:val="00A541AD"/>
    <w:rsid w:val="00A54204"/>
    <w:rsid w:val="00A542D8"/>
    <w:rsid w:val="00A542E8"/>
    <w:rsid w:val="00A545B0"/>
    <w:rsid w:val="00A54758"/>
    <w:rsid w:val="00A547BD"/>
    <w:rsid w:val="00A54843"/>
    <w:rsid w:val="00A54A09"/>
    <w:rsid w:val="00A54A25"/>
    <w:rsid w:val="00A54A48"/>
    <w:rsid w:val="00A54BC5"/>
    <w:rsid w:val="00A54C49"/>
    <w:rsid w:val="00A54DD2"/>
    <w:rsid w:val="00A54E49"/>
    <w:rsid w:val="00A54EF4"/>
    <w:rsid w:val="00A54F49"/>
    <w:rsid w:val="00A54FF0"/>
    <w:rsid w:val="00A55243"/>
    <w:rsid w:val="00A555A1"/>
    <w:rsid w:val="00A556CC"/>
    <w:rsid w:val="00A5573B"/>
    <w:rsid w:val="00A55744"/>
    <w:rsid w:val="00A5586C"/>
    <w:rsid w:val="00A55A6A"/>
    <w:rsid w:val="00A55F31"/>
    <w:rsid w:val="00A55FDA"/>
    <w:rsid w:val="00A56148"/>
    <w:rsid w:val="00A562F0"/>
    <w:rsid w:val="00A56491"/>
    <w:rsid w:val="00A567CC"/>
    <w:rsid w:val="00A5692F"/>
    <w:rsid w:val="00A56C13"/>
    <w:rsid w:val="00A56FC5"/>
    <w:rsid w:val="00A571D1"/>
    <w:rsid w:val="00A572D9"/>
    <w:rsid w:val="00A57363"/>
    <w:rsid w:val="00A57482"/>
    <w:rsid w:val="00A574BE"/>
    <w:rsid w:val="00A575DD"/>
    <w:rsid w:val="00A576CC"/>
    <w:rsid w:val="00A57A0C"/>
    <w:rsid w:val="00A57AAF"/>
    <w:rsid w:val="00A57B42"/>
    <w:rsid w:val="00A57C62"/>
    <w:rsid w:val="00A57CA2"/>
    <w:rsid w:val="00A57EA5"/>
    <w:rsid w:val="00A57F71"/>
    <w:rsid w:val="00A600B4"/>
    <w:rsid w:val="00A602AB"/>
    <w:rsid w:val="00A60553"/>
    <w:rsid w:val="00A6088E"/>
    <w:rsid w:val="00A608BB"/>
    <w:rsid w:val="00A60955"/>
    <w:rsid w:val="00A60AD7"/>
    <w:rsid w:val="00A60DF8"/>
    <w:rsid w:val="00A60FE4"/>
    <w:rsid w:val="00A6108E"/>
    <w:rsid w:val="00A613C9"/>
    <w:rsid w:val="00A61ACC"/>
    <w:rsid w:val="00A61CD8"/>
    <w:rsid w:val="00A61CF5"/>
    <w:rsid w:val="00A61D06"/>
    <w:rsid w:val="00A61D74"/>
    <w:rsid w:val="00A62013"/>
    <w:rsid w:val="00A621E0"/>
    <w:rsid w:val="00A623A7"/>
    <w:rsid w:val="00A62505"/>
    <w:rsid w:val="00A62B47"/>
    <w:rsid w:val="00A62B9A"/>
    <w:rsid w:val="00A62D14"/>
    <w:rsid w:val="00A62D76"/>
    <w:rsid w:val="00A62E84"/>
    <w:rsid w:val="00A62FC9"/>
    <w:rsid w:val="00A6304A"/>
    <w:rsid w:val="00A630A0"/>
    <w:rsid w:val="00A63167"/>
    <w:rsid w:val="00A63185"/>
    <w:rsid w:val="00A6322D"/>
    <w:rsid w:val="00A634E8"/>
    <w:rsid w:val="00A63652"/>
    <w:rsid w:val="00A63683"/>
    <w:rsid w:val="00A6369C"/>
    <w:rsid w:val="00A636DD"/>
    <w:rsid w:val="00A63765"/>
    <w:rsid w:val="00A6385C"/>
    <w:rsid w:val="00A638C8"/>
    <w:rsid w:val="00A63B5E"/>
    <w:rsid w:val="00A63D9F"/>
    <w:rsid w:val="00A63ED5"/>
    <w:rsid w:val="00A6412B"/>
    <w:rsid w:val="00A641D2"/>
    <w:rsid w:val="00A6433E"/>
    <w:rsid w:val="00A6437B"/>
    <w:rsid w:val="00A6477A"/>
    <w:rsid w:val="00A647EA"/>
    <w:rsid w:val="00A64834"/>
    <w:rsid w:val="00A64838"/>
    <w:rsid w:val="00A648D0"/>
    <w:rsid w:val="00A64B13"/>
    <w:rsid w:val="00A64B2E"/>
    <w:rsid w:val="00A64BCC"/>
    <w:rsid w:val="00A64C28"/>
    <w:rsid w:val="00A65077"/>
    <w:rsid w:val="00A6520A"/>
    <w:rsid w:val="00A65230"/>
    <w:rsid w:val="00A65439"/>
    <w:rsid w:val="00A654AE"/>
    <w:rsid w:val="00A658BA"/>
    <w:rsid w:val="00A65A73"/>
    <w:rsid w:val="00A65E6A"/>
    <w:rsid w:val="00A65E75"/>
    <w:rsid w:val="00A65F41"/>
    <w:rsid w:val="00A6605D"/>
    <w:rsid w:val="00A6609B"/>
    <w:rsid w:val="00A663FC"/>
    <w:rsid w:val="00A66425"/>
    <w:rsid w:val="00A6661C"/>
    <w:rsid w:val="00A66680"/>
    <w:rsid w:val="00A66709"/>
    <w:rsid w:val="00A669F3"/>
    <w:rsid w:val="00A66B1A"/>
    <w:rsid w:val="00A66C6B"/>
    <w:rsid w:val="00A66E90"/>
    <w:rsid w:val="00A66EAB"/>
    <w:rsid w:val="00A66FBC"/>
    <w:rsid w:val="00A66FC4"/>
    <w:rsid w:val="00A6706C"/>
    <w:rsid w:val="00A6711C"/>
    <w:rsid w:val="00A6732D"/>
    <w:rsid w:val="00A674A4"/>
    <w:rsid w:val="00A67555"/>
    <w:rsid w:val="00A67638"/>
    <w:rsid w:val="00A677D3"/>
    <w:rsid w:val="00A6784E"/>
    <w:rsid w:val="00A678FE"/>
    <w:rsid w:val="00A67B23"/>
    <w:rsid w:val="00A67B5D"/>
    <w:rsid w:val="00A67CE5"/>
    <w:rsid w:val="00A67D05"/>
    <w:rsid w:val="00A67E18"/>
    <w:rsid w:val="00A7006B"/>
    <w:rsid w:val="00A7022B"/>
    <w:rsid w:val="00A7029F"/>
    <w:rsid w:val="00A702F2"/>
    <w:rsid w:val="00A70347"/>
    <w:rsid w:val="00A70368"/>
    <w:rsid w:val="00A703CA"/>
    <w:rsid w:val="00A70506"/>
    <w:rsid w:val="00A7071D"/>
    <w:rsid w:val="00A70728"/>
    <w:rsid w:val="00A707F1"/>
    <w:rsid w:val="00A708A1"/>
    <w:rsid w:val="00A708DF"/>
    <w:rsid w:val="00A7097E"/>
    <w:rsid w:val="00A709CD"/>
    <w:rsid w:val="00A70A88"/>
    <w:rsid w:val="00A70C5E"/>
    <w:rsid w:val="00A70E9A"/>
    <w:rsid w:val="00A70E9E"/>
    <w:rsid w:val="00A71267"/>
    <w:rsid w:val="00A7173F"/>
    <w:rsid w:val="00A717A4"/>
    <w:rsid w:val="00A718D0"/>
    <w:rsid w:val="00A71ADF"/>
    <w:rsid w:val="00A71C59"/>
    <w:rsid w:val="00A71C82"/>
    <w:rsid w:val="00A71CBD"/>
    <w:rsid w:val="00A71D5B"/>
    <w:rsid w:val="00A71D68"/>
    <w:rsid w:val="00A71E14"/>
    <w:rsid w:val="00A71EF6"/>
    <w:rsid w:val="00A71FC1"/>
    <w:rsid w:val="00A7235F"/>
    <w:rsid w:val="00A724C6"/>
    <w:rsid w:val="00A729BD"/>
    <w:rsid w:val="00A72B0B"/>
    <w:rsid w:val="00A72BD8"/>
    <w:rsid w:val="00A72D2C"/>
    <w:rsid w:val="00A72F62"/>
    <w:rsid w:val="00A72F8D"/>
    <w:rsid w:val="00A72FB2"/>
    <w:rsid w:val="00A72FDA"/>
    <w:rsid w:val="00A73032"/>
    <w:rsid w:val="00A7318F"/>
    <w:rsid w:val="00A7339A"/>
    <w:rsid w:val="00A7347A"/>
    <w:rsid w:val="00A7354F"/>
    <w:rsid w:val="00A73564"/>
    <w:rsid w:val="00A7379D"/>
    <w:rsid w:val="00A7390A"/>
    <w:rsid w:val="00A73AFF"/>
    <w:rsid w:val="00A73CE7"/>
    <w:rsid w:val="00A73CEF"/>
    <w:rsid w:val="00A7402D"/>
    <w:rsid w:val="00A74043"/>
    <w:rsid w:val="00A74049"/>
    <w:rsid w:val="00A740A4"/>
    <w:rsid w:val="00A74186"/>
    <w:rsid w:val="00A7418E"/>
    <w:rsid w:val="00A743A5"/>
    <w:rsid w:val="00A74490"/>
    <w:rsid w:val="00A744BD"/>
    <w:rsid w:val="00A74A86"/>
    <w:rsid w:val="00A74BBF"/>
    <w:rsid w:val="00A74CFD"/>
    <w:rsid w:val="00A74D1F"/>
    <w:rsid w:val="00A74D72"/>
    <w:rsid w:val="00A74ED1"/>
    <w:rsid w:val="00A7520D"/>
    <w:rsid w:val="00A752DF"/>
    <w:rsid w:val="00A7546D"/>
    <w:rsid w:val="00A754F9"/>
    <w:rsid w:val="00A755CA"/>
    <w:rsid w:val="00A7567A"/>
    <w:rsid w:val="00A756D4"/>
    <w:rsid w:val="00A75A5B"/>
    <w:rsid w:val="00A75AA6"/>
    <w:rsid w:val="00A75B8B"/>
    <w:rsid w:val="00A75D90"/>
    <w:rsid w:val="00A75E29"/>
    <w:rsid w:val="00A75EA0"/>
    <w:rsid w:val="00A75F7F"/>
    <w:rsid w:val="00A75FC5"/>
    <w:rsid w:val="00A761EB"/>
    <w:rsid w:val="00A764E2"/>
    <w:rsid w:val="00A76619"/>
    <w:rsid w:val="00A766D2"/>
    <w:rsid w:val="00A767A4"/>
    <w:rsid w:val="00A767B1"/>
    <w:rsid w:val="00A768D8"/>
    <w:rsid w:val="00A768FB"/>
    <w:rsid w:val="00A77072"/>
    <w:rsid w:val="00A771E6"/>
    <w:rsid w:val="00A774A7"/>
    <w:rsid w:val="00A778D1"/>
    <w:rsid w:val="00A77988"/>
    <w:rsid w:val="00A779C0"/>
    <w:rsid w:val="00A77C31"/>
    <w:rsid w:val="00A77C8C"/>
    <w:rsid w:val="00A77D3B"/>
    <w:rsid w:val="00A77DD0"/>
    <w:rsid w:val="00A77E3E"/>
    <w:rsid w:val="00A77ED4"/>
    <w:rsid w:val="00A800F0"/>
    <w:rsid w:val="00A8016A"/>
    <w:rsid w:val="00A802EC"/>
    <w:rsid w:val="00A803A4"/>
    <w:rsid w:val="00A803EB"/>
    <w:rsid w:val="00A8055B"/>
    <w:rsid w:val="00A805EC"/>
    <w:rsid w:val="00A8081D"/>
    <w:rsid w:val="00A809D9"/>
    <w:rsid w:val="00A809EA"/>
    <w:rsid w:val="00A80E64"/>
    <w:rsid w:val="00A80F54"/>
    <w:rsid w:val="00A80FC7"/>
    <w:rsid w:val="00A81092"/>
    <w:rsid w:val="00A811CB"/>
    <w:rsid w:val="00A81298"/>
    <w:rsid w:val="00A814F1"/>
    <w:rsid w:val="00A817C7"/>
    <w:rsid w:val="00A818EC"/>
    <w:rsid w:val="00A81B22"/>
    <w:rsid w:val="00A81E41"/>
    <w:rsid w:val="00A81F7B"/>
    <w:rsid w:val="00A81FED"/>
    <w:rsid w:val="00A820A5"/>
    <w:rsid w:val="00A821BC"/>
    <w:rsid w:val="00A82205"/>
    <w:rsid w:val="00A825A9"/>
    <w:rsid w:val="00A829E1"/>
    <w:rsid w:val="00A82ADC"/>
    <w:rsid w:val="00A82DC2"/>
    <w:rsid w:val="00A82EC0"/>
    <w:rsid w:val="00A82F11"/>
    <w:rsid w:val="00A83035"/>
    <w:rsid w:val="00A83109"/>
    <w:rsid w:val="00A8326E"/>
    <w:rsid w:val="00A837B9"/>
    <w:rsid w:val="00A837BB"/>
    <w:rsid w:val="00A8392D"/>
    <w:rsid w:val="00A8393B"/>
    <w:rsid w:val="00A83A90"/>
    <w:rsid w:val="00A83AD3"/>
    <w:rsid w:val="00A83D76"/>
    <w:rsid w:val="00A83DED"/>
    <w:rsid w:val="00A83ECC"/>
    <w:rsid w:val="00A83F24"/>
    <w:rsid w:val="00A8404E"/>
    <w:rsid w:val="00A842E6"/>
    <w:rsid w:val="00A84341"/>
    <w:rsid w:val="00A8472C"/>
    <w:rsid w:val="00A847EF"/>
    <w:rsid w:val="00A84A86"/>
    <w:rsid w:val="00A84A8A"/>
    <w:rsid w:val="00A84AB1"/>
    <w:rsid w:val="00A84C84"/>
    <w:rsid w:val="00A84D8F"/>
    <w:rsid w:val="00A84E3F"/>
    <w:rsid w:val="00A84F10"/>
    <w:rsid w:val="00A8505A"/>
    <w:rsid w:val="00A851A4"/>
    <w:rsid w:val="00A851F8"/>
    <w:rsid w:val="00A8520E"/>
    <w:rsid w:val="00A8522D"/>
    <w:rsid w:val="00A8529E"/>
    <w:rsid w:val="00A85477"/>
    <w:rsid w:val="00A85579"/>
    <w:rsid w:val="00A856AB"/>
    <w:rsid w:val="00A856BE"/>
    <w:rsid w:val="00A8572D"/>
    <w:rsid w:val="00A85781"/>
    <w:rsid w:val="00A858E4"/>
    <w:rsid w:val="00A85A87"/>
    <w:rsid w:val="00A85D71"/>
    <w:rsid w:val="00A85EDC"/>
    <w:rsid w:val="00A8615B"/>
    <w:rsid w:val="00A86274"/>
    <w:rsid w:val="00A86364"/>
    <w:rsid w:val="00A86883"/>
    <w:rsid w:val="00A86944"/>
    <w:rsid w:val="00A86A75"/>
    <w:rsid w:val="00A86AE0"/>
    <w:rsid w:val="00A86D2B"/>
    <w:rsid w:val="00A86DA3"/>
    <w:rsid w:val="00A86DDE"/>
    <w:rsid w:val="00A87286"/>
    <w:rsid w:val="00A872CF"/>
    <w:rsid w:val="00A8742A"/>
    <w:rsid w:val="00A876E5"/>
    <w:rsid w:val="00A8789E"/>
    <w:rsid w:val="00A87C12"/>
    <w:rsid w:val="00A9024F"/>
    <w:rsid w:val="00A9043E"/>
    <w:rsid w:val="00A90580"/>
    <w:rsid w:val="00A907D8"/>
    <w:rsid w:val="00A90932"/>
    <w:rsid w:val="00A90A21"/>
    <w:rsid w:val="00A90B06"/>
    <w:rsid w:val="00A90C74"/>
    <w:rsid w:val="00A90DAA"/>
    <w:rsid w:val="00A91601"/>
    <w:rsid w:val="00A91651"/>
    <w:rsid w:val="00A916CE"/>
    <w:rsid w:val="00A9170F"/>
    <w:rsid w:val="00A91773"/>
    <w:rsid w:val="00A91943"/>
    <w:rsid w:val="00A91A3F"/>
    <w:rsid w:val="00A91B33"/>
    <w:rsid w:val="00A91BDF"/>
    <w:rsid w:val="00A91CC2"/>
    <w:rsid w:val="00A920E1"/>
    <w:rsid w:val="00A92140"/>
    <w:rsid w:val="00A92157"/>
    <w:rsid w:val="00A922BC"/>
    <w:rsid w:val="00A92401"/>
    <w:rsid w:val="00A9249B"/>
    <w:rsid w:val="00A925E2"/>
    <w:rsid w:val="00A9279A"/>
    <w:rsid w:val="00A927D1"/>
    <w:rsid w:val="00A92AD4"/>
    <w:rsid w:val="00A92C13"/>
    <w:rsid w:val="00A92CE7"/>
    <w:rsid w:val="00A92ED7"/>
    <w:rsid w:val="00A92F54"/>
    <w:rsid w:val="00A93308"/>
    <w:rsid w:val="00A93465"/>
    <w:rsid w:val="00A93489"/>
    <w:rsid w:val="00A93607"/>
    <w:rsid w:val="00A936CB"/>
    <w:rsid w:val="00A93707"/>
    <w:rsid w:val="00A93B64"/>
    <w:rsid w:val="00A93D02"/>
    <w:rsid w:val="00A93F51"/>
    <w:rsid w:val="00A9400B"/>
    <w:rsid w:val="00A94127"/>
    <w:rsid w:val="00A94135"/>
    <w:rsid w:val="00A941D5"/>
    <w:rsid w:val="00A94265"/>
    <w:rsid w:val="00A944FF"/>
    <w:rsid w:val="00A94559"/>
    <w:rsid w:val="00A94619"/>
    <w:rsid w:val="00A94657"/>
    <w:rsid w:val="00A946BB"/>
    <w:rsid w:val="00A946F2"/>
    <w:rsid w:val="00A9485D"/>
    <w:rsid w:val="00A948C9"/>
    <w:rsid w:val="00A94AB7"/>
    <w:rsid w:val="00A94B73"/>
    <w:rsid w:val="00A95071"/>
    <w:rsid w:val="00A9529F"/>
    <w:rsid w:val="00A952E2"/>
    <w:rsid w:val="00A954A2"/>
    <w:rsid w:val="00A9559D"/>
    <w:rsid w:val="00A95D16"/>
    <w:rsid w:val="00A96188"/>
    <w:rsid w:val="00A961B9"/>
    <w:rsid w:val="00A96254"/>
    <w:rsid w:val="00A963C8"/>
    <w:rsid w:val="00A96516"/>
    <w:rsid w:val="00A965FD"/>
    <w:rsid w:val="00A966DF"/>
    <w:rsid w:val="00A96714"/>
    <w:rsid w:val="00A96D62"/>
    <w:rsid w:val="00A96E02"/>
    <w:rsid w:val="00A96E74"/>
    <w:rsid w:val="00A97093"/>
    <w:rsid w:val="00A97229"/>
    <w:rsid w:val="00A973EB"/>
    <w:rsid w:val="00A97745"/>
    <w:rsid w:val="00A977B8"/>
    <w:rsid w:val="00A97B6E"/>
    <w:rsid w:val="00A97E47"/>
    <w:rsid w:val="00AA0059"/>
    <w:rsid w:val="00AA01AB"/>
    <w:rsid w:val="00AA0386"/>
    <w:rsid w:val="00AA0417"/>
    <w:rsid w:val="00AA04E9"/>
    <w:rsid w:val="00AA04F7"/>
    <w:rsid w:val="00AA06AE"/>
    <w:rsid w:val="00AA0797"/>
    <w:rsid w:val="00AA07AF"/>
    <w:rsid w:val="00AA0893"/>
    <w:rsid w:val="00AA08F3"/>
    <w:rsid w:val="00AA0CB7"/>
    <w:rsid w:val="00AA0CF8"/>
    <w:rsid w:val="00AA0DA2"/>
    <w:rsid w:val="00AA11AD"/>
    <w:rsid w:val="00AA12ED"/>
    <w:rsid w:val="00AA1373"/>
    <w:rsid w:val="00AA15A9"/>
    <w:rsid w:val="00AA175B"/>
    <w:rsid w:val="00AA1A4B"/>
    <w:rsid w:val="00AA1BEC"/>
    <w:rsid w:val="00AA1D70"/>
    <w:rsid w:val="00AA1D83"/>
    <w:rsid w:val="00AA1E17"/>
    <w:rsid w:val="00AA1FA1"/>
    <w:rsid w:val="00AA1FCB"/>
    <w:rsid w:val="00AA208C"/>
    <w:rsid w:val="00AA20DF"/>
    <w:rsid w:val="00AA239D"/>
    <w:rsid w:val="00AA25D5"/>
    <w:rsid w:val="00AA29E8"/>
    <w:rsid w:val="00AA2AE5"/>
    <w:rsid w:val="00AA2F38"/>
    <w:rsid w:val="00AA2FDD"/>
    <w:rsid w:val="00AA3058"/>
    <w:rsid w:val="00AA3243"/>
    <w:rsid w:val="00AA3365"/>
    <w:rsid w:val="00AA33E6"/>
    <w:rsid w:val="00AA341C"/>
    <w:rsid w:val="00AA3842"/>
    <w:rsid w:val="00AA3AFE"/>
    <w:rsid w:val="00AA3B06"/>
    <w:rsid w:val="00AA3CD9"/>
    <w:rsid w:val="00AA3F87"/>
    <w:rsid w:val="00AA4137"/>
    <w:rsid w:val="00AA42AC"/>
    <w:rsid w:val="00AA441A"/>
    <w:rsid w:val="00AA4550"/>
    <w:rsid w:val="00AA495F"/>
    <w:rsid w:val="00AA4A0A"/>
    <w:rsid w:val="00AA4AA0"/>
    <w:rsid w:val="00AA4B22"/>
    <w:rsid w:val="00AA4B6C"/>
    <w:rsid w:val="00AA4C9D"/>
    <w:rsid w:val="00AA4D35"/>
    <w:rsid w:val="00AA4D93"/>
    <w:rsid w:val="00AA4E06"/>
    <w:rsid w:val="00AA52B2"/>
    <w:rsid w:val="00AA53F8"/>
    <w:rsid w:val="00AA5418"/>
    <w:rsid w:val="00AA58DC"/>
    <w:rsid w:val="00AA5908"/>
    <w:rsid w:val="00AA5A72"/>
    <w:rsid w:val="00AA5AE9"/>
    <w:rsid w:val="00AA5BEE"/>
    <w:rsid w:val="00AA5C6B"/>
    <w:rsid w:val="00AA6404"/>
    <w:rsid w:val="00AA642F"/>
    <w:rsid w:val="00AA643B"/>
    <w:rsid w:val="00AA671E"/>
    <w:rsid w:val="00AA6751"/>
    <w:rsid w:val="00AA67D6"/>
    <w:rsid w:val="00AA6999"/>
    <w:rsid w:val="00AA6C2D"/>
    <w:rsid w:val="00AA6E54"/>
    <w:rsid w:val="00AA7054"/>
    <w:rsid w:val="00AA70D0"/>
    <w:rsid w:val="00AA73A1"/>
    <w:rsid w:val="00AA73E6"/>
    <w:rsid w:val="00AA743B"/>
    <w:rsid w:val="00AA750E"/>
    <w:rsid w:val="00AA772A"/>
    <w:rsid w:val="00AA7820"/>
    <w:rsid w:val="00AA79AE"/>
    <w:rsid w:val="00AA7AF1"/>
    <w:rsid w:val="00AA7C1E"/>
    <w:rsid w:val="00AA7CA0"/>
    <w:rsid w:val="00AA7F8A"/>
    <w:rsid w:val="00AB0613"/>
    <w:rsid w:val="00AB08D8"/>
    <w:rsid w:val="00AB0C15"/>
    <w:rsid w:val="00AB0F0C"/>
    <w:rsid w:val="00AB0FD0"/>
    <w:rsid w:val="00AB119A"/>
    <w:rsid w:val="00AB1214"/>
    <w:rsid w:val="00AB1223"/>
    <w:rsid w:val="00AB137F"/>
    <w:rsid w:val="00AB152D"/>
    <w:rsid w:val="00AB17CB"/>
    <w:rsid w:val="00AB19A9"/>
    <w:rsid w:val="00AB19CD"/>
    <w:rsid w:val="00AB1A0F"/>
    <w:rsid w:val="00AB1AC0"/>
    <w:rsid w:val="00AB1B6C"/>
    <w:rsid w:val="00AB1CB8"/>
    <w:rsid w:val="00AB1DEC"/>
    <w:rsid w:val="00AB1E50"/>
    <w:rsid w:val="00AB1F42"/>
    <w:rsid w:val="00AB2327"/>
    <w:rsid w:val="00AB2494"/>
    <w:rsid w:val="00AB2581"/>
    <w:rsid w:val="00AB25DE"/>
    <w:rsid w:val="00AB266F"/>
    <w:rsid w:val="00AB2700"/>
    <w:rsid w:val="00AB2745"/>
    <w:rsid w:val="00AB2843"/>
    <w:rsid w:val="00AB294B"/>
    <w:rsid w:val="00AB2AA1"/>
    <w:rsid w:val="00AB2D41"/>
    <w:rsid w:val="00AB2D50"/>
    <w:rsid w:val="00AB2D73"/>
    <w:rsid w:val="00AB2FAF"/>
    <w:rsid w:val="00AB3022"/>
    <w:rsid w:val="00AB33E4"/>
    <w:rsid w:val="00AB34AC"/>
    <w:rsid w:val="00AB3602"/>
    <w:rsid w:val="00AB379E"/>
    <w:rsid w:val="00AB37C2"/>
    <w:rsid w:val="00AB3802"/>
    <w:rsid w:val="00AB3852"/>
    <w:rsid w:val="00AB3D57"/>
    <w:rsid w:val="00AB3D9D"/>
    <w:rsid w:val="00AB3DD8"/>
    <w:rsid w:val="00AB3F7A"/>
    <w:rsid w:val="00AB3FA3"/>
    <w:rsid w:val="00AB3FB7"/>
    <w:rsid w:val="00AB4272"/>
    <w:rsid w:val="00AB4357"/>
    <w:rsid w:val="00AB4479"/>
    <w:rsid w:val="00AB460B"/>
    <w:rsid w:val="00AB473C"/>
    <w:rsid w:val="00AB4741"/>
    <w:rsid w:val="00AB4AAC"/>
    <w:rsid w:val="00AB4B26"/>
    <w:rsid w:val="00AB4B90"/>
    <w:rsid w:val="00AB5316"/>
    <w:rsid w:val="00AB531A"/>
    <w:rsid w:val="00AB5433"/>
    <w:rsid w:val="00AB5457"/>
    <w:rsid w:val="00AB5668"/>
    <w:rsid w:val="00AB5818"/>
    <w:rsid w:val="00AB5835"/>
    <w:rsid w:val="00AB595A"/>
    <w:rsid w:val="00AB5C3E"/>
    <w:rsid w:val="00AB5C40"/>
    <w:rsid w:val="00AB6237"/>
    <w:rsid w:val="00AB641B"/>
    <w:rsid w:val="00AB65DB"/>
    <w:rsid w:val="00AB67D8"/>
    <w:rsid w:val="00AB6B6B"/>
    <w:rsid w:val="00AB6BB6"/>
    <w:rsid w:val="00AB6D43"/>
    <w:rsid w:val="00AB6EA3"/>
    <w:rsid w:val="00AB7038"/>
    <w:rsid w:val="00AB70FE"/>
    <w:rsid w:val="00AB711E"/>
    <w:rsid w:val="00AB73C0"/>
    <w:rsid w:val="00AB7962"/>
    <w:rsid w:val="00AB7A91"/>
    <w:rsid w:val="00AB7B21"/>
    <w:rsid w:val="00AB7C73"/>
    <w:rsid w:val="00AB7D6B"/>
    <w:rsid w:val="00AB7E14"/>
    <w:rsid w:val="00AB7E80"/>
    <w:rsid w:val="00AB7F6F"/>
    <w:rsid w:val="00AB7FE7"/>
    <w:rsid w:val="00AB7FF7"/>
    <w:rsid w:val="00AC01D8"/>
    <w:rsid w:val="00AC020F"/>
    <w:rsid w:val="00AC0227"/>
    <w:rsid w:val="00AC0306"/>
    <w:rsid w:val="00AC0382"/>
    <w:rsid w:val="00AC04D7"/>
    <w:rsid w:val="00AC051D"/>
    <w:rsid w:val="00AC064D"/>
    <w:rsid w:val="00AC07F1"/>
    <w:rsid w:val="00AC0A06"/>
    <w:rsid w:val="00AC0A72"/>
    <w:rsid w:val="00AC0B1B"/>
    <w:rsid w:val="00AC0BBB"/>
    <w:rsid w:val="00AC0CA6"/>
    <w:rsid w:val="00AC0D2B"/>
    <w:rsid w:val="00AC0DF5"/>
    <w:rsid w:val="00AC0E19"/>
    <w:rsid w:val="00AC124F"/>
    <w:rsid w:val="00AC1375"/>
    <w:rsid w:val="00AC1557"/>
    <w:rsid w:val="00AC157E"/>
    <w:rsid w:val="00AC1744"/>
    <w:rsid w:val="00AC197B"/>
    <w:rsid w:val="00AC19A7"/>
    <w:rsid w:val="00AC1A2B"/>
    <w:rsid w:val="00AC1A63"/>
    <w:rsid w:val="00AC1C81"/>
    <w:rsid w:val="00AC1F13"/>
    <w:rsid w:val="00AC1F5B"/>
    <w:rsid w:val="00AC20A0"/>
    <w:rsid w:val="00AC214C"/>
    <w:rsid w:val="00AC22A0"/>
    <w:rsid w:val="00AC22E4"/>
    <w:rsid w:val="00AC234C"/>
    <w:rsid w:val="00AC2395"/>
    <w:rsid w:val="00AC2717"/>
    <w:rsid w:val="00AC2970"/>
    <w:rsid w:val="00AC2990"/>
    <w:rsid w:val="00AC3061"/>
    <w:rsid w:val="00AC30B0"/>
    <w:rsid w:val="00AC31EC"/>
    <w:rsid w:val="00AC3328"/>
    <w:rsid w:val="00AC348E"/>
    <w:rsid w:val="00AC3508"/>
    <w:rsid w:val="00AC356D"/>
    <w:rsid w:val="00AC3768"/>
    <w:rsid w:val="00AC38C7"/>
    <w:rsid w:val="00AC3A46"/>
    <w:rsid w:val="00AC3B54"/>
    <w:rsid w:val="00AC3BE3"/>
    <w:rsid w:val="00AC3C8F"/>
    <w:rsid w:val="00AC3E26"/>
    <w:rsid w:val="00AC3F79"/>
    <w:rsid w:val="00AC407C"/>
    <w:rsid w:val="00AC4109"/>
    <w:rsid w:val="00AC4148"/>
    <w:rsid w:val="00AC4206"/>
    <w:rsid w:val="00AC4260"/>
    <w:rsid w:val="00AC4375"/>
    <w:rsid w:val="00AC44A8"/>
    <w:rsid w:val="00AC457D"/>
    <w:rsid w:val="00AC4675"/>
    <w:rsid w:val="00AC4754"/>
    <w:rsid w:val="00AC47B7"/>
    <w:rsid w:val="00AC4803"/>
    <w:rsid w:val="00AC4A14"/>
    <w:rsid w:val="00AC4AAA"/>
    <w:rsid w:val="00AC4B04"/>
    <w:rsid w:val="00AC4F75"/>
    <w:rsid w:val="00AC51A3"/>
    <w:rsid w:val="00AC5312"/>
    <w:rsid w:val="00AC5363"/>
    <w:rsid w:val="00AC54EE"/>
    <w:rsid w:val="00AC558B"/>
    <w:rsid w:val="00AC55F7"/>
    <w:rsid w:val="00AC5627"/>
    <w:rsid w:val="00AC5A31"/>
    <w:rsid w:val="00AC5B75"/>
    <w:rsid w:val="00AC5BC0"/>
    <w:rsid w:val="00AC5BD6"/>
    <w:rsid w:val="00AC5CF2"/>
    <w:rsid w:val="00AC5D5A"/>
    <w:rsid w:val="00AC5D8F"/>
    <w:rsid w:val="00AC5F16"/>
    <w:rsid w:val="00AC6163"/>
    <w:rsid w:val="00AC68B8"/>
    <w:rsid w:val="00AC6A6C"/>
    <w:rsid w:val="00AC6BD9"/>
    <w:rsid w:val="00AC6DD6"/>
    <w:rsid w:val="00AC6DDE"/>
    <w:rsid w:val="00AC6DF3"/>
    <w:rsid w:val="00AC7083"/>
    <w:rsid w:val="00AC70C7"/>
    <w:rsid w:val="00AC720A"/>
    <w:rsid w:val="00AC736E"/>
    <w:rsid w:val="00AC75B5"/>
    <w:rsid w:val="00AC75BF"/>
    <w:rsid w:val="00AC77E2"/>
    <w:rsid w:val="00AC78B3"/>
    <w:rsid w:val="00AC795A"/>
    <w:rsid w:val="00AC799B"/>
    <w:rsid w:val="00AC7A7F"/>
    <w:rsid w:val="00AC7AF9"/>
    <w:rsid w:val="00AC7DB2"/>
    <w:rsid w:val="00AC7E7F"/>
    <w:rsid w:val="00AC7EC2"/>
    <w:rsid w:val="00AC7F3B"/>
    <w:rsid w:val="00AD01AF"/>
    <w:rsid w:val="00AD01CA"/>
    <w:rsid w:val="00AD0215"/>
    <w:rsid w:val="00AD029C"/>
    <w:rsid w:val="00AD02F8"/>
    <w:rsid w:val="00AD07A5"/>
    <w:rsid w:val="00AD08E7"/>
    <w:rsid w:val="00AD098E"/>
    <w:rsid w:val="00AD0A50"/>
    <w:rsid w:val="00AD0AF2"/>
    <w:rsid w:val="00AD0C17"/>
    <w:rsid w:val="00AD0CEC"/>
    <w:rsid w:val="00AD0D12"/>
    <w:rsid w:val="00AD0F1C"/>
    <w:rsid w:val="00AD0F73"/>
    <w:rsid w:val="00AD0F99"/>
    <w:rsid w:val="00AD1056"/>
    <w:rsid w:val="00AD10A4"/>
    <w:rsid w:val="00AD12A3"/>
    <w:rsid w:val="00AD1355"/>
    <w:rsid w:val="00AD14CA"/>
    <w:rsid w:val="00AD155D"/>
    <w:rsid w:val="00AD17D6"/>
    <w:rsid w:val="00AD18E9"/>
    <w:rsid w:val="00AD1BA9"/>
    <w:rsid w:val="00AD1DC3"/>
    <w:rsid w:val="00AD1DEA"/>
    <w:rsid w:val="00AD1E87"/>
    <w:rsid w:val="00AD1F1C"/>
    <w:rsid w:val="00AD1F74"/>
    <w:rsid w:val="00AD1FD5"/>
    <w:rsid w:val="00AD2088"/>
    <w:rsid w:val="00AD20E5"/>
    <w:rsid w:val="00AD221A"/>
    <w:rsid w:val="00AD2477"/>
    <w:rsid w:val="00AD2486"/>
    <w:rsid w:val="00AD25C9"/>
    <w:rsid w:val="00AD26C6"/>
    <w:rsid w:val="00AD2B28"/>
    <w:rsid w:val="00AD2C4F"/>
    <w:rsid w:val="00AD2DE7"/>
    <w:rsid w:val="00AD2ED1"/>
    <w:rsid w:val="00AD338B"/>
    <w:rsid w:val="00AD33B2"/>
    <w:rsid w:val="00AD346A"/>
    <w:rsid w:val="00AD34BD"/>
    <w:rsid w:val="00AD35D8"/>
    <w:rsid w:val="00AD35DC"/>
    <w:rsid w:val="00AD3678"/>
    <w:rsid w:val="00AD3765"/>
    <w:rsid w:val="00AD39A9"/>
    <w:rsid w:val="00AD39AE"/>
    <w:rsid w:val="00AD3A3D"/>
    <w:rsid w:val="00AD3B1B"/>
    <w:rsid w:val="00AD3CB2"/>
    <w:rsid w:val="00AD3F09"/>
    <w:rsid w:val="00AD3FC4"/>
    <w:rsid w:val="00AD4015"/>
    <w:rsid w:val="00AD404B"/>
    <w:rsid w:val="00AD4303"/>
    <w:rsid w:val="00AD45F2"/>
    <w:rsid w:val="00AD462A"/>
    <w:rsid w:val="00AD4645"/>
    <w:rsid w:val="00AD48FC"/>
    <w:rsid w:val="00AD490B"/>
    <w:rsid w:val="00AD4B36"/>
    <w:rsid w:val="00AD4B63"/>
    <w:rsid w:val="00AD4E6A"/>
    <w:rsid w:val="00AD4F9C"/>
    <w:rsid w:val="00AD5137"/>
    <w:rsid w:val="00AD55E7"/>
    <w:rsid w:val="00AD5AA4"/>
    <w:rsid w:val="00AD5AE5"/>
    <w:rsid w:val="00AD5B4F"/>
    <w:rsid w:val="00AD5C5D"/>
    <w:rsid w:val="00AD5E90"/>
    <w:rsid w:val="00AD5EA7"/>
    <w:rsid w:val="00AD5EFA"/>
    <w:rsid w:val="00AD5F3A"/>
    <w:rsid w:val="00AD5F46"/>
    <w:rsid w:val="00AD5F5A"/>
    <w:rsid w:val="00AD600A"/>
    <w:rsid w:val="00AD6145"/>
    <w:rsid w:val="00AD62C0"/>
    <w:rsid w:val="00AD67AF"/>
    <w:rsid w:val="00AD6C1A"/>
    <w:rsid w:val="00AD6CD8"/>
    <w:rsid w:val="00AD6E41"/>
    <w:rsid w:val="00AD6E8E"/>
    <w:rsid w:val="00AD6FA9"/>
    <w:rsid w:val="00AD715C"/>
    <w:rsid w:val="00AD71AA"/>
    <w:rsid w:val="00AD72A5"/>
    <w:rsid w:val="00AD7616"/>
    <w:rsid w:val="00AD76DA"/>
    <w:rsid w:val="00AD7852"/>
    <w:rsid w:val="00AD78CD"/>
    <w:rsid w:val="00AD7C47"/>
    <w:rsid w:val="00AD7C73"/>
    <w:rsid w:val="00AD7F7D"/>
    <w:rsid w:val="00AE0022"/>
    <w:rsid w:val="00AE0139"/>
    <w:rsid w:val="00AE018A"/>
    <w:rsid w:val="00AE02B4"/>
    <w:rsid w:val="00AE05BE"/>
    <w:rsid w:val="00AE0648"/>
    <w:rsid w:val="00AE0702"/>
    <w:rsid w:val="00AE086C"/>
    <w:rsid w:val="00AE0A76"/>
    <w:rsid w:val="00AE0B5D"/>
    <w:rsid w:val="00AE0BC9"/>
    <w:rsid w:val="00AE0CD2"/>
    <w:rsid w:val="00AE0D20"/>
    <w:rsid w:val="00AE0E2B"/>
    <w:rsid w:val="00AE0F04"/>
    <w:rsid w:val="00AE1108"/>
    <w:rsid w:val="00AE12D5"/>
    <w:rsid w:val="00AE176C"/>
    <w:rsid w:val="00AE18F5"/>
    <w:rsid w:val="00AE18FB"/>
    <w:rsid w:val="00AE198E"/>
    <w:rsid w:val="00AE2004"/>
    <w:rsid w:val="00AE2067"/>
    <w:rsid w:val="00AE214C"/>
    <w:rsid w:val="00AE247F"/>
    <w:rsid w:val="00AE28F7"/>
    <w:rsid w:val="00AE295C"/>
    <w:rsid w:val="00AE2AA9"/>
    <w:rsid w:val="00AE2B1B"/>
    <w:rsid w:val="00AE2BB5"/>
    <w:rsid w:val="00AE30AB"/>
    <w:rsid w:val="00AE30C2"/>
    <w:rsid w:val="00AE3343"/>
    <w:rsid w:val="00AE33A8"/>
    <w:rsid w:val="00AE33EA"/>
    <w:rsid w:val="00AE33ED"/>
    <w:rsid w:val="00AE3538"/>
    <w:rsid w:val="00AE38A3"/>
    <w:rsid w:val="00AE38E2"/>
    <w:rsid w:val="00AE3B3F"/>
    <w:rsid w:val="00AE3C7A"/>
    <w:rsid w:val="00AE3CCD"/>
    <w:rsid w:val="00AE3CE6"/>
    <w:rsid w:val="00AE3EA1"/>
    <w:rsid w:val="00AE41EF"/>
    <w:rsid w:val="00AE4585"/>
    <w:rsid w:val="00AE45BF"/>
    <w:rsid w:val="00AE4620"/>
    <w:rsid w:val="00AE482F"/>
    <w:rsid w:val="00AE4846"/>
    <w:rsid w:val="00AE490A"/>
    <w:rsid w:val="00AE4D46"/>
    <w:rsid w:val="00AE4DAE"/>
    <w:rsid w:val="00AE4EBB"/>
    <w:rsid w:val="00AE4ED5"/>
    <w:rsid w:val="00AE4FAE"/>
    <w:rsid w:val="00AE5141"/>
    <w:rsid w:val="00AE5328"/>
    <w:rsid w:val="00AE5680"/>
    <w:rsid w:val="00AE572B"/>
    <w:rsid w:val="00AE57F1"/>
    <w:rsid w:val="00AE58BB"/>
    <w:rsid w:val="00AE5A08"/>
    <w:rsid w:val="00AE5BC7"/>
    <w:rsid w:val="00AE5CDB"/>
    <w:rsid w:val="00AE5D32"/>
    <w:rsid w:val="00AE5D88"/>
    <w:rsid w:val="00AE5EE5"/>
    <w:rsid w:val="00AE5F30"/>
    <w:rsid w:val="00AE6327"/>
    <w:rsid w:val="00AE63FD"/>
    <w:rsid w:val="00AE643D"/>
    <w:rsid w:val="00AE6601"/>
    <w:rsid w:val="00AE66C6"/>
    <w:rsid w:val="00AE66CC"/>
    <w:rsid w:val="00AE6D97"/>
    <w:rsid w:val="00AE71AA"/>
    <w:rsid w:val="00AE72BC"/>
    <w:rsid w:val="00AE72DA"/>
    <w:rsid w:val="00AE72ED"/>
    <w:rsid w:val="00AE7363"/>
    <w:rsid w:val="00AE7433"/>
    <w:rsid w:val="00AE789C"/>
    <w:rsid w:val="00AE78FF"/>
    <w:rsid w:val="00AE7927"/>
    <w:rsid w:val="00AE7B50"/>
    <w:rsid w:val="00AE7B53"/>
    <w:rsid w:val="00AE7D79"/>
    <w:rsid w:val="00AE7F2B"/>
    <w:rsid w:val="00AE7FEB"/>
    <w:rsid w:val="00AF034A"/>
    <w:rsid w:val="00AF054D"/>
    <w:rsid w:val="00AF07BF"/>
    <w:rsid w:val="00AF07C9"/>
    <w:rsid w:val="00AF07D8"/>
    <w:rsid w:val="00AF0AA8"/>
    <w:rsid w:val="00AF0AF9"/>
    <w:rsid w:val="00AF0C24"/>
    <w:rsid w:val="00AF0D7B"/>
    <w:rsid w:val="00AF0F81"/>
    <w:rsid w:val="00AF10C2"/>
    <w:rsid w:val="00AF1188"/>
    <w:rsid w:val="00AF127E"/>
    <w:rsid w:val="00AF1298"/>
    <w:rsid w:val="00AF130A"/>
    <w:rsid w:val="00AF161C"/>
    <w:rsid w:val="00AF1743"/>
    <w:rsid w:val="00AF1BD1"/>
    <w:rsid w:val="00AF1F47"/>
    <w:rsid w:val="00AF2010"/>
    <w:rsid w:val="00AF21CC"/>
    <w:rsid w:val="00AF24F2"/>
    <w:rsid w:val="00AF2689"/>
    <w:rsid w:val="00AF26A1"/>
    <w:rsid w:val="00AF2767"/>
    <w:rsid w:val="00AF2827"/>
    <w:rsid w:val="00AF28ED"/>
    <w:rsid w:val="00AF296B"/>
    <w:rsid w:val="00AF2E99"/>
    <w:rsid w:val="00AF31BF"/>
    <w:rsid w:val="00AF32E7"/>
    <w:rsid w:val="00AF3305"/>
    <w:rsid w:val="00AF3439"/>
    <w:rsid w:val="00AF354C"/>
    <w:rsid w:val="00AF3601"/>
    <w:rsid w:val="00AF3812"/>
    <w:rsid w:val="00AF3A76"/>
    <w:rsid w:val="00AF3AA1"/>
    <w:rsid w:val="00AF3E9B"/>
    <w:rsid w:val="00AF4290"/>
    <w:rsid w:val="00AF42E2"/>
    <w:rsid w:val="00AF43DA"/>
    <w:rsid w:val="00AF4458"/>
    <w:rsid w:val="00AF45A0"/>
    <w:rsid w:val="00AF45A3"/>
    <w:rsid w:val="00AF4609"/>
    <w:rsid w:val="00AF46BC"/>
    <w:rsid w:val="00AF473A"/>
    <w:rsid w:val="00AF47ED"/>
    <w:rsid w:val="00AF4A0C"/>
    <w:rsid w:val="00AF4AE3"/>
    <w:rsid w:val="00AF4B2B"/>
    <w:rsid w:val="00AF4C87"/>
    <w:rsid w:val="00AF4EBE"/>
    <w:rsid w:val="00AF50EA"/>
    <w:rsid w:val="00AF519A"/>
    <w:rsid w:val="00AF528A"/>
    <w:rsid w:val="00AF5315"/>
    <w:rsid w:val="00AF54B8"/>
    <w:rsid w:val="00AF54E4"/>
    <w:rsid w:val="00AF553A"/>
    <w:rsid w:val="00AF556E"/>
    <w:rsid w:val="00AF56BE"/>
    <w:rsid w:val="00AF58F6"/>
    <w:rsid w:val="00AF58F9"/>
    <w:rsid w:val="00AF5B65"/>
    <w:rsid w:val="00AF5D65"/>
    <w:rsid w:val="00AF5E32"/>
    <w:rsid w:val="00AF5E5F"/>
    <w:rsid w:val="00AF5EF8"/>
    <w:rsid w:val="00AF5F71"/>
    <w:rsid w:val="00AF5FBD"/>
    <w:rsid w:val="00AF61B1"/>
    <w:rsid w:val="00AF624A"/>
    <w:rsid w:val="00AF626D"/>
    <w:rsid w:val="00AF64CD"/>
    <w:rsid w:val="00AF64E6"/>
    <w:rsid w:val="00AF6792"/>
    <w:rsid w:val="00AF67DA"/>
    <w:rsid w:val="00AF6B33"/>
    <w:rsid w:val="00AF6B39"/>
    <w:rsid w:val="00AF6F64"/>
    <w:rsid w:val="00AF7129"/>
    <w:rsid w:val="00AF7156"/>
    <w:rsid w:val="00AF7383"/>
    <w:rsid w:val="00AF73E1"/>
    <w:rsid w:val="00AF7470"/>
    <w:rsid w:val="00AF7A64"/>
    <w:rsid w:val="00AF7B55"/>
    <w:rsid w:val="00AF7C16"/>
    <w:rsid w:val="00AF7D8F"/>
    <w:rsid w:val="00B0020D"/>
    <w:rsid w:val="00B00545"/>
    <w:rsid w:val="00B0055D"/>
    <w:rsid w:val="00B00562"/>
    <w:rsid w:val="00B00840"/>
    <w:rsid w:val="00B00BBB"/>
    <w:rsid w:val="00B00CF7"/>
    <w:rsid w:val="00B01000"/>
    <w:rsid w:val="00B010D9"/>
    <w:rsid w:val="00B01397"/>
    <w:rsid w:val="00B0140C"/>
    <w:rsid w:val="00B01504"/>
    <w:rsid w:val="00B015AE"/>
    <w:rsid w:val="00B015DE"/>
    <w:rsid w:val="00B016D8"/>
    <w:rsid w:val="00B01A55"/>
    <w:rsid w:val="00B01B08"/>
    <w:rsid w:val="00B01C72"/>
    <w:rsid w:val="00B01E7C"/>
    <w:rsid w:val="00B02208"/>
    <w:rsid w:val="00B022C9"/>
    <w:rsid w:val="00B023EA"/>
    <w:rsid w:val="00B023F6"/>
    <w:rsid w:val="00B024CA"/>
    <w:rsid w:val="00B02512"/>
    <w:rsid w:val="00B027E2"/>
    <w:rsid w:val="00B02842"/>
    <w:rsid w:val="00B029B6"/>
    <w:rsid w:val="00B02C3D"/>
    <w:rsid w:val="00B02DAA"/>
    <w:rsid w:val="00B030D5"/>
    <w:rsid w:val="00B0311B"/>
    <w:rsid w:val="00B0381F"/>
    <w:rsid w:val="00B03858"/>
    <w:rsid w:val="00B03A9B"/>
    <w:rsid w:val="00B03B58"/>
    <w:rsid w:val="00B03BBD"/>
    <w:rsid w:val="00B03D89"/>
    <w:rsid w:val="00B04154"/>
    <w:rsid w:val="00B043F4"/>
    <w:rsid w:val="00B04646"/>
    <w:rsid w:val="00B0475B"/>
    <w:rsid w:val="00B0477D"/>
    <w:rsid w:val="00B047F0"/>
    <w:rsid w:val="00B0497C"/>
    <w:rsid w:val="00B04BE0"/>
    <w:rsid w:val="00B04C06"/>
    <w:rsid w:val="00B04D41"/>
    <w:rsid w:val="00B04DA0"/>
    <w:rsid w:val="00B04E89"/>
    <w:rsid w:val="00B053AC"/>
    <w:rsid w:val="00B05555"/>
    <w:rsid w:val="00B05620"/>
    <w:rsid w:val="00B0574B"/>
    <w:rsid w:val="00B05815"/>
    <w:rsid w:val="00B05869"/>
    <w:rsid w:val="00B059B1"/>
    <w:rsid w:val="00B05AF2"/>
    <w:rsid w:val="00B05B8C"/>
    <w:rsid w:val="00B05C67"/>
    <w:rsid w:val="00B05D34"/>
    <w:rsid w:val="00B05E67"/>
    <w:rsid w:val="00B05ECA"/>
    <w:rsid w:val="00B05F7B"/>
    <w:rsid w:val="00B0607F"/>
    <w:rsid w:val="00B06090"/>
    <w:rsid w:val="00B061FC"/>
    <w:rsid w:val="00B062C7"/>
    <w:rsid w:val="00B063BE"/>
    <w:rsid w:val="00B065E0"/>
    <w:rsid w:val="00B067A0"/>
    <w:rsid w:val="00B067F4"/>
    <w:rsid w:val="00B06F2A"/>
    <w:rsid w:val="00B07080"/>
    <w:rsid w:val="00B07182"/>
    <w:rsid w:val="00B073E7"/>
    <w:rsid w:val="00B07513"/>
    <w:rsid w:val="00B0766F"/>
    <w:rsid w:val="00B079D2"/>
    <w:rsid w:val="00B07B30"/>
    <w:rsid w:val="00B07BDB"/>
    <w:rsid w:val="00B07BDD"/>
    <w:rsid w:val="00B07CE8"/>
    <w:rsid w:val="00B07DBA"/>
    <w:rsid w:val="00B07E21"/>
    <w:rsid w:val="00B07F53"/>
    <w:rsid w:val="00B10095"/>
    <w:rsid w:val="00B10321"/>
    <w:rsid w:val="00B10415"/>
    <w:rsid w:val="00B10761"/>
    <w:rsid w:val="00B10802"/>
    <w:rsid w:val="00B1097D"/>
    <w:rsid w:val="00B10B3A"/>
    <w:rsid w:val="00B10B5D"/>
    <w:rsid w:val="00B10CF8"/>
    <w:rsid w:val="00B1101A"/>
    <w:rsid w:val="00B11279"/>
    <w:rsid w:val="00B1133F"/>
    <w:rsid w:val="00B114A3"/>
    <w:rsid w:val="00B11650"/>
    <w:rsid w:val="00B1169A"/>
    <w:rsid w:val="00B11765"/>
    <w:rsid w:val="00B11931"/>
    <w:rsid w:val="00B11A52"/>
    <w:rsid w:val="00B11CE4"/>
    <w:rsid w:val="00B11D2E"/>
    <w:rsid w:val="00B11DC0"/>
    <w:rsid w:val="00B12030"/>
    <w:rsid w:val="00B121DA"/>
    <w:rsid w:val="00B12307"/>
    <w:rsid w:val="00B124BF"/>
    <w:rsid w:val="00B124F3"/>
    <w:rsid w:val="00B1269B"/>
    <w:rsid w:val="00B12736"/>
    <w:rsid w:val="00B127BF"/>
    <w:rsid w:val="00B127F4"/>
    <w:rsid w:val="00B128AD"/>
    <w:rsid w:val="00B12976"/>
    <w:rsid w:val="00B12AE3"/>
    <w:rsid w:val="00B12B88"/>
    <w:rsid w:val="00B13047"/>
    <w:rsid w:val="00B13128"/>
    <w:rsid w:val="00B131DD"/>
    <w:rsid w:val="00B13206"/>
    <w:rsid w:val="00B13235"/>
    <w:rsid w:val="00B1328F"/>
    <w:rsid w:val="00B13314"/>
    <w:rsid w:val="00B13853"/>
    <w:rsid w:val="00B13A50"/>
    <w:rsid w:val="00B13D29"/>
    <w:rsid w:val="00B13F21"/>
    <w:rsid w:val="00B14049"/>
    <w:rsid w:val="00B14119"/>
    <w:rsid w:val="00B14253"/>
    <w:rsid w:val="00B142BD"/>
    <w:rsid w:val="00B1430D"/>
    <w:rsid w:val="00B1450B"/>
    <w:rsid w:val="00B14521"/>
    <w:rsid w:val="00B1456D"/>
    <w:rsid w:val="00B146A4"/>
    <w:rsid w:val="00B14922"/>
    <w:rsid w:val="00B14926"/>
    <w:rsid w:val="00B14973"/>
    <w:rsid w:val="00B14990"/>
    <w:rsid w:val="00B14BB8"/>
    <w:rsid w:val="00B14D48"/>
    <w:rsid w:val="00B14DCA"/>
    <w:rsid w:val="00B14F4C"/>
    <w:rsid w:val="00B15150"/>
    <w:rsid w:val="00B152C3"/>
    <w:rsid w:val="00B15410"/>
    <w:rsid w:val="00B1545C"/>
    <w:rsid w:val="00B156EF"/>
    <w:rsid w:val="00B15A30"/>
    <w:rsid w:val="00B15A3C"/>
    <w:rsid w:val="00B15A78"/>
    <w:rsid w:val="00B15A83"/>
    <w:rsid w:val="00B15B5A"/>
    <w:rsid w:val="00B15C49"/>
    <w:rsid w:val="00B15E7C"/>
    <w:rsid w:val="00B15F15"/>
    <w:rsid w:val="00B15FED"/>
    <w:rsid w:val="00B16640"/>
    <w:rsid w:val="00B16641"/>
    <w:rsid w:val="00B16792"/>
    <w:rsid w:val="00B167C2"/>
    <w:rsid w:val="00B168CE"/>
    <w:rsid w:val="00B1691A"/>
    <w:rsid w:val="00B169C1"/>
    <w:rsid w:val="00B16A1D"/>
    <w:rsid w:val="00B16ACA"/>
    <w:rsid w:val="00B16D10"/>
    <w:rsid w:val="00B16E35"/>
    <w:rsid w:val="00B16F02"/>
    <w:rsid w:val="00B171A2"/>
    <w:rsid w:val="00B1733F"/>
    <w:rsid w:val="00B1736A"/>
    <w:rsid w:val="00B173C4"/>
    <w:rsid w:val="00B1748A"/>
    <w:rsid w:val="00B1757A"/>
    <w:rsid w:val="00B176FC"/>
    <w:rsid w:val="00B1784B"/>
    <w:rsid w:val="00B17984"/>
    <w:rsid w:val="00B17A75"/>
    <w:rsid w:val="00B17B25"/>
    <w:rsid w:val="00B17CF0"/>
    <w:rsid w:val="00B17D72"/>
    <w:rsid w:val="00B17DFD"/>
    <w:rsid w:val="00B17F08"/>
    <w:rsid w:val="00B17F46"/>
    <w:rsid w:val="00B20058"/>
    <w:rsid w:val="00B2019B"/>
    <w:rsid w:val="00B20222"/>
    <w:rsid w:val="00B20251"/>
    <w:rsid w:val="00B20540"/>
    <w:rsid w:val="00B20744"/>
    <w:rsid w:val="00B20A32"/>
    <w:rsid w:val="00B20EB7"/>
    <w:rsid w:val="00B21123"/>
    <w:rsid w:val="00B211CD"/>
    <w:rsid w:val="00B21276"/>
    <w:rsid w:val="00B2128F"/>
    <w:rsid w:val="00B2131A"/>
    <w:rsid w:val="00B2143F"/>
    <w:rsid w:val="00B214CA"/>
    <w:rsid w:val="00B21810"/>
    <w:rsid w:val="00B21ACA"/>
    <w:rsid w:val="00B21ADC"/>
    <w:rsid w:val="00B21B7C"/>
    <w:rsid w:val="00B21CA3"/>
    <w:rsid w:val="00B21CB7"/>
    <w:rsid w:val="00B21DD0"/>
    <w:rsid w:val="00B21DE3"/>
    <w:rsid w:val="00B21E8A"/>
    <w:rsid w:val="00B21ED5"/>
    <w:rsid w:val="00B21F5A"/>
    <w:rsid w:val="00B21FA1"/>
    <w:rsid w:val="00B21FE5"/>
    <w:rsid w:val="00B22238"/>
    <w:rsid w:val="00B22291"/>
    <w:rsid w:val="00B22473"/>
    <w:rsid w:val="00B2256B"/>
    <w:rsid w:val="00B2272B"/>
    <w:rsid w:val="00B2277A"/>
    <w:rsid w:val="00B229E3"/>
    <w:rsid w:val="00B22A09"/>
    <w:rsid w:val="00B22A12"/>
    <w:rsid w:val="00B22ABB"/>
    <w:rsid w:val="00B22C57"/>
    <w:rsid w:val="00B22CFB"/>
    <w:rsid w:val="00B22D18"/>
    <w:rsid w:val="00B22D34"/>
    <w:rsid w:val="00B22D39"/>
    <w:rsid w:val="00B22D9C"/>
    <w:rsid w:val="00B22E6C"/>
    <w:rsid w:val="00B22E88"/>
    <w:rsid w:val="00B23267"/>
    <w:rsid w:val="00B235E6"/>
    <w:rsid w:val="00B23607"/>
    <w:rsid w:val="00B2376E"/>
    <w:rsid w:val="00B237D0"/>
    <w:rsid w:val="00B237FC"/>
    <w:rsid w:val="00B23A3E"/>
    <w:rsid w:val="00B23D3B"/>
    <w:rsid w:val="00B23DBB"/>
    <w:rsid w:val="00B23EB3"/>
    <w:rsid w:val="00B2404B"/>
    <w:rsid w:val="00B2405F"/>
    <w:rsid w:val="00B240EB"/>
    <w:rsid w:val="00B24410"/>
    <w:rsid w:val="00B24443"/>
    <w:rsid w:val="00B2449D"/>
    <w:rsid w:val="00B244DA"/>
    <w:rsid w:val="00B2479E"/>
    <w:rsid w:val="00B24A90"/>
    <w:rsid w:val="00B24ABC"/>
    <w:rsid w:val="00B24ACD"/>
    <w:rsid w:val="00B24CF0"/>
    <w:rsid w:val="00B24D65"/>
    <w:rsid w:val="00B24E0C"/>
    <w:rsid w:val="00B250C6"/>
    <w:rsid w:val="00B25236"/>
    <w:rsid w:val="00B2538A"/>
    <w:rsid w:val="00B2539D"/>
    <w:rsid w:val="00B256D5"/>
    <w:rsid w:val="00B25743"/>
    <w:rsid w:val="00B25855"/>
    <w:rsid w:val="00B25A72"/>
    <w:rsid w:val="00B25CE1"/>
    <w:rsid w:val="00B25DAE"/>
    <w:rsid w:val="00B25F01"/>
    <w:rsid w:val="00B26153"/>
    <w:rsid w:val="00B263A2"/>
    <w:rsid w:val="00B26490"/>
    <w:rsid w:val="00B2666A"/>
    <w:rsid w:val="00B267A3"/>
    <w:rsid w:val="00B267C7"/>
    <w:rsid w:val="00B267E9"/>
    <w:rsid w:val="00B2686B"/>
    <w:rsid w:val="00B26C7B"/>
    <w:rsid w:val="00B26CBE"/>
    <w:rsid w:val="00B26EBE"/>
    <w:rsid w:val="00B26EEB"/>
    <w:rsid w:val="00B26F4E"/>
    <w:rsid w:val="00B2706A"/>
    <w:rsid w:val="00B270EE"/>
    <w:rsid w:val="00B27154"/>
    <w:rsid w:val="00B271A4"/>
    <w:rsid w:val="00B271FB"/>
    <w:rsid w:val="00B272E4"/>
    <w:rsid w:val="00B2730D"/>
    <w:rsid w:val="00B27498"/>
    <w:rsid w:val="00B2757D"/>
    <w:rsid w:val="00B275DC"/>
    <w:rsid w:val="00B2799E"/>
    <w:rsid w:val="00B27A32"/>
    <w:rsid w:val="00B27EEA"/>
    <w:rsid w:val="00B30329"/>
    <w:rsid w:val="00B306C6"/>
    <w:rsid w:val="00B307CD"/>
    <w:rsid w:val="00B30C5A"/>
    <w:rsid w:val="00B30D6F"/>
    <w:rsid w:val="00B3113A"/>
    <w:rsid w:val="00B311F9"/>
    <w:rsid w:val="00B31309"/>
    <w:rsid w:val="00B3144F"/>
    <w:rsid w:val="00B3159E"/>
    <w:rsid w:val="00B315D1"/>
    <w:rsid w:val="00B31695"/>
    <w:rsid w:val="00B31C72"/>
    <w:rsid w:val="00B31C8B"/>
    <w:rsid w:val="00B31CED"/>
    <w:rsid w:val="00B31D86"/>
    <w:rsid w:val="00B31E95"/>
    <w:rsid w:val="00B321E0"/>
    <w:rsid w:val="00B323ED"/>
    <w:rsid w:val="00B324EA"/>
    <w:rsid w:val="00B329E8"/>
    <w:rsid w:val="00B32B46"/>
    <w:rsid w:val="00B32C01"/>
    <w:rsid w:val="00B32D5B"/>
    <w:rsid w:val="00B32D9D"/>
    <w:rsid w:val="00B33122"/>
    <w:rsid w:val="00B33201"/>
    <w:rsid w:val="00B3321A"/>
    <w:rsid w:val="00B3368F"/>
    <w:rsid w:val="00B336DF"/>
    <w:rsid w:val="00B33730"/>
    <w:rsid w:val="00B33D09"/>
    <w:rsid w:val="00B33D31"/>
    <w:rsid w:val="00B33F05"/>
    <w:rsid w:val="00B34184"/>
    <w:rsid w:val="00B34244"/>
    <w:rsid w:val="00B34317"/>
    <w:rsid w:val="00B34576"/>
    <w:rsid w:val="00B346A0"/>
    <w:rsid w:val="00B346BE"/>
    <w:rsid w:val="00B347BC"/>
    <w:rsid w:val="00B34814"/>
    <w:rsid w:val="00B3481C"/>
    <w:rsid w:val="00B349C1"/>
    <w:rsid w:val="00B349D4"/>
    <w:rsid w:val="00B34AB9"/>
    <w:rsid w:val="00B34B32"/>
    <w:rsid w:val="00B34B3E"/>
    <w:rsid w:val="00B350E2"/>
    <w:rsid w:val="00B35188"/>
    <w:rsid w:val="00B35211"/>
    <w:rsid w:val="00B352A3"/>
    <w:rsid w:val="00B35345"/>
    <w:rsid w:val="00B353EF"/>
    <w:rsid w:val="00B35406"/>
    <w:rsid w:val="00B3577C"/>
    <w:rsid w:val="00B358BD"/>
    <w:rsid w:val="00B359E7"/>
    <w:rsid w:val="00B35C0E"/>
    <w:rsid w:val="00B35E2C"/>
    <w:rsid w:val="00B35E89"/>
    <w:rsid w:val="00B35E8F"/>
    <w:rsid w:val="00B35F31"/>
    <w:rsid w:val="00B360DF"/>
    <w:rsid w:val="00B36354"/>
    <w:rsid w:val="00B364A1"/>
    <w:rsid w:val="00B366A0"/>
    <w:rsid w:val="00B36A65"/>
    <w:rsid w:val="00B36AC3"/>
    <w:rsid w:val="00B36B22"/>
    <w:rsid w:val="00B36C28"/>
    <w:rsid w:val="00B36C4E"/>
    <w:rsid w:val="00B36C94"/>
    <w:rsid w:val="00B36EF3"/>
    <w:rsid w:val="00B36F87"/>
    <w:rsid w:val="00B3713F"/>
    <w:rsid w:val="00B37356"/>
    <w:rsid w:val="00B376F8"/>
    <w:rsid w:val="00B3778F"/>
    <w:rsid w:val="00B37A77"/>
    <w:rsid w:val="00B37BAE"/>
    <w:rsid w:val="00B37C8F"/>
    <w:rsid w:val="00B37D5D"/>
    <w:rsid w:val="00B37E48"/>
    <w:rsid w:val="00B37EC8"/>
    <w:rsid w:val="00B4006C"/>
    <w:rsid w:val="00B4026A"/>
    <w:rsid w:val="00B405B6"/>
    <w:rsid w:val="00B406D6"/>
    <w:rsid w:val="00B40757"/>
    <w:rsid w:val="00B40793"/>
    <w:rsid w:val="00B407E2"/>
    <w:rsid w:val="00B40864"/>
    <w:rsid w:val="00B40932"/>
    <w:rsid w:val="00B40A94"/>
    <w:rsid w:val="00B40B28"/>
    <w:rsid w:val="00B40C45"/>
    <w:rsid w:val="00B40D5B"/>
    <w:rsid w:val="00B412E1"/>
    <w:rsid w:val="00B412E7"/>
    <w:rsid w:val="00B41802"/>
    <w:rsid w:val="00B4180B"/>
    <w:rsid w:val="00B419CA"/>
    <w:rsid w:val="00B41B92"/>
    <w:rsid w:val="00B41BAB"/>
    <w:rsid w:val="00B41EFF"/>
    <w:rsid w:val="00B41F0C"/>
    <w:rsid w:val="00B42106"/>
    <w:rsid w:val="00B4230E"/>
    <w:rsid w:val="00B42310"/>
    <w:rsid w:val="00B42479"/>
    <w:rsid w:val="00B42811"/>
    <w:rsid w:val="00B42AB2"/>
    <w:rsid w:val="00B42E12"/>
    <w:rsid w:val="00B42E3D"/>
    <w:rsid w:val="00B42EA5"/>
    <w:rsid w:val="00B42EC3"/>
    <w:rsid w:val="00B43069"/>
    <w:rsid w:val="00B430E2"/>
    <w:rsid w:val="00B43336"/>
    <w:rsid w:val="00B4344B"/>
    <w:rsid w:val="00B43546"/>
    <w:rsid w:val="00B43671"/>
    <w:rsid w:val="00B438D4"/>
    <w:rsid w:val="00B43915"/>
    <w:rsid w:val="00B439C5"/>
    <w:rsid w:val="00B43AF8"/>
    <w:rsid w:val="00B43D23"/>
    <w:rsid w:val="00B43D27"/>
    <w:rsid w:val="00B43D4A"/>
    <w:rsid w:val="00B43DEF"/>
    <w:rsid w:val="00B43EAB"/>
    <w:rsid w:val="00B43F9E"/>
    <w:rsid w:val="00B43FB7"/>
    <w:rsid w:val="00B43FF2"/>
    <w:rsid w:val="00B44048"/>
    <w:rsid w:val="00B44238"/>
    <w:rsid w:val="00B4443B"/>
    <w:rsid w:val="00B446AE"/>
    <w:rsid w:val="00B4495C"/>
    <w:rsid w:val="00B44A56"/>
    <w:rsid w:val="00B44A6A"/>
    <w:rsid w:val="00B44B4F"/>
    <w:rsid w:val="00B44BFB"/>
    <w:rsid w:val="00B44C56"/>
    <w:rsid w:val="00B44DB2"/>
    <w:rsid w:val="00B44E44"/>
    <w:rsid w:val="00B44F49"/>
    <w:rsid w:val="00B4531D"/>
    <w:rsid w:val="00B4557D"/>
    <w:rsid w:val="00B456BA"/>
    <w:rsid w:val="00B458FE"/>
    <w:rsid w:val="00B45C5F"/>
    <w:rsid w:val="00B45D85"/>
    <w:rsid w:val="00B460D1"/>
    <w:rsid w:val="00B462F9"/>
    <w:rsid w:val="00B463EC"/>
    <w:rsid w:val="00B4652B"/>
    <w:rsid w:val="00B4654F"/>
    <w:rsid w:val="00B4655D"/>
    <w:rsid w:val="00B46975"/>
    <w:rsid w:val="00B46982"/>
    <w:rsid w:val="00B46A6E"/>
    <w:rsid w:val="00B46A9A"/>
    <w:rsid w:val="00B46C5D"/>
    <w:rsid w:val="00B46C95"/>
    <w:rsid w:val="00B46D32"/>
    <w:rsid w:val="00B46DDA"/>
    <w:rsid w:val="00B47007"/>
    <w:rsid w:val="00B4710F"/>
    <w:rsid w:val="00B47241"/>
    <w:rsid w:val="00B473AC"/>
    <w:rsid w:val="00B4747D"/>
    <w:rsid w:val="00B47553"/>
    <w:rsid w:val="00B47A07"/>
    <w:rsid w:val="00B47A7F"/>
    <w:rsid w:val="00B47C25"/>
    <w:rsid w:val="00B47CA8"/>
    <w:rsid w:val="00B47F2A"/>
    <w:rsid w:val="00B50066"/>
    <w:rsid w:val="00B50408"/>
    <w:rsid w:val="00B50759"/>
    <w:rsid w:val="00B50780"/>
    <w:rsid w:val="00B5079C"/>
    <w:rsid w:val="00B508F7"/>
    <w:rsid w:val="00B50A4A"/>
    <w:rsid w:val="00B50BD6"/>
    <w:rsid w:val="00B50C16"/>
    <w:rsid w:val="00B50D30"/>
    <w:rsid w:val="00B50F90"/>
    <w:rsid w:val="00B512A0"/>
    <w:rsid w:val="00B512AE"/>
    <w:rsid w:val="00B512E7"/>
    <w:rsid w:val="00B51350"/>
    <w:rsid w:val="00B5138F"/>
    <w:rsid w:val="00B5139A"/>
    <w:rsid w:val="00B5147D"/>
    <w:rsid w:val="00B515B2"/>
    <w:rsid w:val="00B517CE"/>
    <w:rsid w:val="00B51878"/>
    <w:rsid w:val="00B51905"/>
    <w:rsid w:val="00B51969"/>
    <w:rsid w:val="00B51A3A"/>
    <w:rsid w:val="00B51B2C"/>
    <w:rsid w:val="00B51B90"/>
    <w:rsid w:val="00B51C9C"/>
    <w:rsid w:val="00B51D4C"/>
    <w:rsid w:val="00B51D54"/>
    <w:rsid w:val="00B51F7F"/>
    <w:rsid w:val="00B5213E"/>
    <w:rsid w:val="00B521E0"/>
    <w:rsid w:val="00B52345"/>
    <w:rsid w:val="00B5239A"/>
    <w:rsid w:val="00B528B2"/>
    <w:rsid w:val="00B52ADE"/>
    <w:rsid w:val="00B52C3C"/>
    <w:rsid w:val="00B52C45"/>
    <w:rsid w:val="00B52D91"/>
    <w:rsid w:val="00B5339C"/>
    <w:rsid w:val="00B534C3"/>
    <w:rsid w:val="00B53535"/>
    <w:rsid w:val="00B53740"/>
    <w:rsid w:val="00B53950"/>
    <w:rsid w:val="00B53A53"/>
    <w:rsid w:val="00B53AAF"/>
    <w:rsid w:val="00B53AB2"/>
    <w:rsid w:val="00B53B68"/>
    <w:rsid w:val="00B53B80"/>
    <w:rsid w:val="00B53B94"/>
    <w:rsid w:val="00B53BB7"/>
    <w:rsid w:val="00B53C02"/>
    <w:rsid w:val="00B53D1A"/>
    <w:rsid w:val="00B53D78"/>
    <w:rsid w:val="00B53EB8"/>
    <w:rsid w:val="00B53F77"/>
    <w:rsid w:val="00B54179"/>
    <w:rsid w:val="00B54314"/>
    <w:rsid w:val="00B5453E"/>
    <w:rsid w:val="00B546DE"/>
    <w:rsid w:val="00B5477F"/>
    <w:rsid w:val="00B547FC"/>
    <w:rsid w:val="00B5480D"/>
    <w:rsid w:val="00B54898"/>
    <w:rsid w:val="00B548D8"/>
    <w:rsid w:val="00B5498B"/>
    <w:rsid w:val="00B5499A"/>
    <w:rsid w:val="00B54A00"/>
    <w:rsid w:val="00B54A20"/>
    <w:rsid w:val="00B54BF7"/>
    <w:rsid w:val="00B54D9F"/>
    <w:rsid w:val="00B54E1D"/>
    <w:rsid w:val="00B55006"/>
    <w:rsid w:val="00B55016"/>
    <w:rsid w:val="00B55230"/>
    <w:rsid w:val="00B552C2"/>
    <w:rsid w:val="00B554D8"/>
    <w:rsid w:val="00B555BB"/>
    <w:rsid w:val="00B555E8"/>
    <w:rsid w:val="00B55633"/>
    <w:rsid w:val="00B55674"/>
    <w:rsid w:val="00B55A3F"/>
    <w:rsid w:val="00B55BD1"/>
    <w:rsid w:val="00B55BE9"/>
    <w:rsid w:val="00B55C9A"/>
    <w:rsid w:val="00B55D67"/>
    <w:rsid w:val="00B55E44"/>
    <w:rsid w:val="00B5602E"/>
    <w:rsid w:val="00B560A1"/>
    <w:rsid w:val="00B56127"/>
    <w:rsid w:val="00B562B2"/>
    <w:rsid w:val="00B562F4"/>
    <w:rsid w:val="00B56387"/>
    <w:rsid w:val="00B5659C"/>
    <w:rsid w:val="00B56631"/>
    <w:rsid w:val="00B567E1"/>
    <w:rsid w:val="00B569C4"/>
    <w:rsid w:val="00B56A47"/>
    <w:rsid w:val="00B56AF7"/>
    <w:rsid w:val="00B56B3E"/>
    <w:rsid w:val="00B56C61"/>
    <w:rsid w:val="00B56D29"/>
    <w:rsid w:val="00B56E47"/>
    <w:rsid w:val="00B56F98"/>
    <w:rsid w:val="00B57515"/>
    <w:rsid w:val="00B575AB"/>
    <w:rsid w:val="00B575C1"/>
    <w:rsid w:val="00B5766A"/>
    <w:rsid w:val="00B57672"/>
    <w:rsid w:val="00B57819"/>
    <w:rsid w:val="00B57980"/>
    <w:rsid w:val="00B579C1"/>
    <w:rsid w:val="00B57B2D"/>
    <w:rsid w:val="00B57DF8"/>
    <w:rsid w:val="00B57E58"/>
    <w:rsid w:val="00B57F0F"/>
    <w:rsid w:val="00B60196"/>
    <w:rsid w:val="00B602C3"/>
    <w:rsid w:val="00B603BE"/>
    <w:rsid w:val="00B604A4"/>
    <w:rsid w:val="00B605E6"/>
    <w:rsid w:val="00B6060F"/>
    <w:rsid w:val="00B6070D"/>
    <w:rsid w:val="00B60773"/>
    <w:rsid w:val="00B607B5"/>
    <w:rsid w:val="00B60882"/>
    <w:rsid w:val="00B60997"/>
    <w:rsid w:val="00B60AD7"/>
    <w:rsid w:val="00B60B42"/>
    <w:rsid w:val="00B60C3F"/>
    <w:rsid w:val="00B60E32"/>
    <w:rsid w:val="00B60F68"/>
    <w:rsid w:val="00B61029"/>
    <w:rsid w:val="00B611CF"/>
    <w:rsid w:val="00B61470"/>
    <w:rsid w:val="00B6156E"/>
    <w:rsid w:val="00B61756"/>
    <w:rsid w:val="00B61790"/>
    <w:rsid w:val="00B617AA"/>
    <w:rsid w:val="00B619EB"/>
    <w:rsid w:val="00B61A22"/>
    <w:rsid w:val="00B61BA0"/>
    <w:rsid w:val="00B6209A"/>
    <w:rsid w:val="00B620B8"/>
    <w:rsid w:val="00B62404"/>
    <w:rsid w:val="00B62516"/>
    <w:rsid w:val="00B6265E"/>
    <w:rsid w:val="00B627E6"/>
    <w:rsid w:val="00B6284C"/>
    <w:rsid w:val="00B628C9"/>
    <w:rsid w:val="00B628ED"/>
    <w:rsid w:val="00B62912"/>
    <w:rsid w:val="00B6296E"/>
    <w:rsid w:val="00B629D5"/>
    <w:rsid w:val="00B62A10"/>
    <w:rsid w:val="00B62A52"/>
    <w:rsid w:val="00B62AC0"/>
    <w:rsid w:val="00B62CB4"/>
    <w:rsid w:val="00B62DF3"/>
    <w:rsid w:val="00B62DFF"/>
    <w:rsid w:val="00B62FA8"/>
    <w:rsid w:val="00B63094"/>
    <w:rsid w:val="00B63142"/>
    <w:rsid w:val="00B63206"/>
    <w:rsid w:val="00B632D3"/>
    <w:rsid w:val="00B63387"/>
    <w:rsid w:val="00B63420"/>
    <w:rsid w:val="00B636DC"/>
    <w:rsid w:val="00B639A3"/>
    <w:rsid w:val="00B63B72"/>
    <w:rsid w:val="00B63CD8"/>
    <w:rsid w:val="00B63CDB"/>
    <w:rsid w:val="00B63DB2"/>
    <w:rsid w:val="00B63E08"/>
    <w:rsid w:val="00B63E8A"/>
    <w:rsid w:val="00B63ECC"/>
    <w:rsid w:val="00B63F71"/>
    <w:rsid w:val="00B64250"/>
    <w:rsid w:val="00B643FF"/>
    <w:rsid w:val="00B64483"/>
    <w:rsid w:val="00B64597"/>
    <w:rsid w:val="00B6485A"/>
    <w:rsid w:val="00B64894"/>
    <w:rsid w:val="00B64A99"/>
    <w:rsid w:val="00B64B68"/>
    <w:rsid w:val="00B64BFE"/>
    <w:rsid w:val="00B6516B"/>
    <w:rsid w:val="00B65234"/>
    <w:rsid w:val="00B65245"/>
    <w:rsid w:val="00B65263"/>
    <w:rsid w:val="00B65390"/>
    <w:rsid w:val="00B653BE"/>
    <w:rsid w:val="00B65662"/>
    <w:rsid w:val="00B657A4"/>
    <w:rsid w:val="00B65808"/>
    <w:rsid w:val="00B65DC7"/>
    <w:rsid w:val="00B65E1F"/>
    <w:rsid w:val="00B65E81"/>
    <w:rsid w:val="00B65F32"/>
    <w:rsid w:val="00B65F79"/>
    <w:rsid w:val="00B661CE"/>
    <w:rsid w:val="00B6623E"/>
    <w:rsid w:val="00B662D7"/>
    <w:rsid w:val="00B66623"/>
    <w:rsid w:val="00B66943"/>
    <w:rsid w:val="00B66A43"/>
    <w:rsid w:val="00B66CE4"/>
    <w:rsid w:val="00B66E8A"/>
    <w:rsid w:val="00B66F1B"/>
    <w:rsid w:val="00B672B5"/>
    <w:rsid w:val="00B67479"/>
    <w:rsid w:val="00B6772C"/>
    <w:rsid w:val="00B679A4"/>
    <w:rsid w:val="00B67BF2"/>
    <w:rsid w:val="00B67D1A"/>
    <w:rsid w:val="00B67D7E"/>
    <w:rsid w:val="00B67EF8"/>
    <w:rsid w:val="00B7012D"/>
    <w:rsid w:val="00B70157"/>
    <w:rsid w:val="00B70347"/>
    <w:rsid w:val="00B705E8"/>
    <w:rsid w:val="00B70700"/>
    <w:rsid w:val="00B707E3"/>
    <w:rsid w:val="00B70971"/>
    <w:rsid w:val="00B70976"/>
    <w:rsid w:val="00B70989"/>
    <w:rsid w:val="00B70A0D"/>
    <w:rsid w:val="00B70A69"/>
    <w:rsid w:val="00B70A8E"/>
    <w:rsid w:val="00B70C09"/>
    <w:rsid w:val="00B70C11"/>
    <w:rsid w:val="00B70DAD"/>
    <w:rsid w:val="00B70DDC"/>
    <w:rsid w:val="00B70EB7"/>
    <w:rsid w:val="00B70F1E"/>
    <w:rsid w:val="00B70F37"/>
    <w:rsid w:val="00B7102D"/>
    <w:rsid w:val="00B71094"/>
    <w:rsid w:val="00B710D0"/>
    <w:rsid w:val="00B71243"/>
    <w:rsid w:val="00B713B7"/>
    <w:rsid w:val="00B713ED"/>
    <w:rsid w:val="00B714A9"/>
    <w:rsid w:val="00B714E8"/>
    <w:rsid w:val="00B7160B"/>
    <w:rsid w:val="00B71647"/>
    <w:rsid w:val="00B71668"/>
    <w:rsid w:val="00B71721"/>
    <w:rsid w:val="00B71825"/>
    <w:rsid w:val="00B7187D"/>
    <w:rsid w:val="00B71A03"/>
    <w:rsid w:val="00B71AE2"/>
    <w:rsid w:val="00B71B47"/>
    <w:rsid w:val="00B71BB3"/>
    <w:rsid w:val="00B71CB3"/>
    <w:rsid w:val="00B720C5"/>
    <w:rsid w:val="00B721EA"/>
    <w:rsid w:val="00B7228F"/>
    <w:rsid w:val="00B722D6"/>
    <w:rsid w:val="00B7239A"/>
    <w:rsid w:val="00B72555"/>
    <w:rsid w:val="00B728B0"/>
    <w:rsid w:val="00B728CC"/>
    <w:rsid w:val="00B72956"/>
    <w:rsid w:val="00B72966"/>
    <w:rsid w:val="00B72B96"/>
    <w:rsid w:val="00B72C0E"/>
    <w:rsid w:val="00B72DF7"/>
    <w:rsid w:val="00B72E25"/>
    <w:rsid w:val="00B72E56"/>
    <w:rsid w:val="00B72F8D"/>
    <w:rsid w:val="00B731DA"/>
    <w:rsid w:val="00B7322F"/>
    <w:rsid w:val="00B73305"/>
    <w:rsid w:val="00B73524"/>
    <w:rsid w:val="00B735A9"/>
    <w:rsid w:val="00B73E78"/>
    <w:rsid w:val="00B73EFB"/>
    <w:rsid w:val="00B73F73"/>
    <w:rsid w:val="00B74046"/>
    <w:rsid w:val="00B74340"/>
    <w:rsid w:val="00B74532"/>
    <w:rsid w:val="00B746D2"/>
    <w:rsid w:val="00B7474B"/>
    <w:rsid w:val="00B74880"/>
    <w:rsid w:val="00B749E6"/>
    <w:rsid w:val="00B74A6D"/>
    <w:rsid w:val="00B74D5F"/>
    <w:rsid w:val="00B7554C"/>
    <w:rsid w:val="00B755B3"/>
    <w:rsid w:val="00B75652"/>
    <w:rsid w:val="00B75770"/>
    <w:rsid w:val="00B7588E"/>
    <w:rsid w:val="00B75919"/>
    <w:rsid w:val="00B75CBA"/>
    <w:rsid w:val="00B75DD8"/>
    <w:rsid w:val="00B75EF2"/>
    <w:rsid w:val="00B75F42"/>
    <w:rsid w:val="00B760D8"/>
    <w:rsid w:val="00B760E4"/>
    <w:rsid w:val="00B76293"/>
    <w:rsid w:val="00B76654"/>
    <w:rsid w:val="00B7668D"/>
    <w:rsid w:val="00B76A0C"/>
    <w:rsid w:val="00B76AA8"/>
    <w:rsid w:val="00B76AC1"/>
    <w:rsid w:val="00B76B5F"/>
    <w:rsid w:val="00B76CFE"/>
    <w:rsid w:val="00B76E50"/>
    <w:rsid w:val="00B770AD"/>
    <w:rsid w:val="00B7714D"/>
    <w:rsid w:val="00B7724C"/>
    <w:rsid w:val="00B772F5"/>
    <w:rsid w:val="00B77371"/>
    <w:rsid w:val="00B77409"/>
    <w:rsid w:val="00B774C7"/>
    <w:rsid w:val="00B77574"/>
    <w:rsid w:val="00B775D7"/>
    <w:rsid w:val="00B77675"/>
    <w:rsid w:val="00B779A9"/>
    <w:rsid w:val="00B77A28"/>
    <w:rsid w:val="00B77BB6"/>
    <w:rsid w:val="00B77C01"/>
    <w:rsid w:val="00B77D71"/>
    <w:rsid w:val="00B77D74"/>
    <w:rsid w:val="00B77DEB"/>
    <w:rsid w:val="00B77EF8"/>
    <w:rsid w:val="00B77F57"/>
    <w:rsid w:val="00B800DA"/>
    <w:rsid w:val="00B80340"/>
    <w:rsid w:val="00B804FA"/>
    <w:rsid w:val="00B80544"/>
    <w:rsid w:val="00B8055C"/>
    <w:rsid w:val="00B806D3"/>
    <w:rsid w:val="00B80803"/>
    <w:rsid w:val="00B808CA"/>
    <w:rsid w:val="00B8095C"/>
    <w:rsid w:val="00B809E8"/>
    <w:rsid w:val="00B80BB7"/>
    <w:rsid w:val="00B8116D"/>
    <w:rsid w:val="00B8122C"/>
    <w:rsid w:val="00B8125B"/>
    <w:rsid w:val="00B815D4"/>
    <w:rsid w:val="00B81AFF"/>
    <w:rsid w:val="00B81B41"/>
    <w:rsid w:val="00B81B83"/>
    <w:rsid w:val="00B81BA7"/>
    <w:rsid w:val="00B81BDB"/>
    <w:rsid w:val="00B81BEA"/>
    <w:rsid w:val="00B81C9B"/>
    <w:rsid w:val="00B81E0F"/>
    <w:rsid w:val="00B81FFF"/>
    <w:rsid w:val="00B8222E"/>
    <w:rsid w:val="00B82CDC"/>
    <w:rsid w:val="00B82F94"/>
    <w:rsid w:val="00B83172"/>
    <w:rsid w:val="00B831F4"/>
    <w:rsid w:val="00B83522"/>
    <w:rsid w:val="00B83647"/>
    <w:rsid w:val="00B83AEE"/>
    <w:rsid w:val="00B83CE8"/>
    <w:rsid w:val="00B83D47"/>
    <w:rsid w:val="00B83E82"/>
    <w:rsid w:val="00B83F1C"/>
    <w:rsid w:val="00B84003"/>
    <w:rsid w:val="00B8435C"/>
    <w:rsid w:val="00B844AF"/>
    <w:rsid w:val="00B845A3"/>
    <w:rsid w:val="00B84608"/>
    <w:rsid w:val="00B84646"/>
    <w:rsid w:val="00B84651"/>
    <w:rsid w:val="00B84ABC"/>
    <w:rsid w:val="00B84B10"/>
    <w:rsid w:val="00B84BE1"/>
    <w:rsid w:val="00B84C86"/>
    <w:rsid w:val="00B84DDB"/>
    <w:rsid w:val="00B84E01"/>
    <w:rsid w:val="00B84F1D"/>
    <w:rsid w:val="00B84F2F"/>
    <w:rsid w:val="00B85082"/>
    <w:rsid w:val="00B8509E"/>
    <w:rsid w:val="00B851D1"/>
    <w:rsid w:val="00B854BE"/>
    <w:rsid w:val="00B854EF"/>
    <w:rsid w:val="00B85522"/>
    <w:rsid w:val="00B85553"/>
    <w:rsid w:val="00B857EC"/>
    <w:rsid w:val="00B8593F"/>
    <w:rsid w:val="00B859B5"/>
    <w:rsid w:val="00B85A04"/>
    <w:rsid w:val="00B85BA2"/>
    <w:rsid w:val="00B85BCE"/>
    <w:rsid w:val="00B85C0F"/>
    <w:rsid w:val="00B86472"/>
    <w:rsid w:val="00B86507"/>
    <w:rsid w:val="00B86619"/>
    <w:rsid w:val="00B86736"/>
    <w:rsid w:val="00B86739"/>
    <w:rsid w:val="00B86980"/>
    <w:rsid w:val="00B86A69"/>
    <w:rsid w:val="00B86DA2"/>
    <w:rsid w:val="00B87000"/>
    <w:rsid w:val="00B87089"/>
    <w:rsid w:val="00B870DD"/>
    <w:rsid w:val="00B872B7"/>
    <w:rsid w:val="00B873B4"/>
    <w:rsid w:val="00B873EA"/>
    <w:rsid w:val="00B87432"/>
    <w:rsid w:val="00B87474"/>
    <w:rsid w:val="00B8757F"/>
    <w:rsid w:val="00B87840"/>
    <w:rsid w:val="00B8785D"/>
    <w:rsid w:val="00B87874"/>
    <w:rsid w:val="00B87B44"/>
    <w:rsid w:val="00B87BBF"/>
    <w:rsid w:val="00B87CE0"/>
    <w:rsid w:val="00B87E1E"/>
    <w:rsid w:val="00B87FDD"/>
    <w:rsid w:val="00B90082"/>
    <w:rsid w:val="00B900BA"/>
    <w:rsid w:val="00B90121"/>
    <w:rsid w:val="00B9013B"/>
    <w:rsid w:val="00B90267"/>
    <w:rsid w:val="00B9031C"/>
    <w:rsid w:val="00B90487"/>
    <w:rsid w:val="00B9088F"/>
    <w:rsid w:val="00B909F7"/>
    <w:rsid w:val="00B90BE7"/>
    <w:rsid w:val="00B90C13"/>
    <w:rsid w:val="00B90CAC"/>
    <w:rsid w:val="00B90FE4"/>
    <w:rsid w:val="00B91415"/>
    <w:rsid w:val="00B914E1"/>
    <w:rsid w:val="00B9161C"/>
    <w:rsid w:val="00B9185E"/>
    <w:rsid w:val="00B918C6"/>
    <w:rsid w:val="00B9199C"/>
    <w:rsid w:val="00B91BDF"/>
    <w:rsid w:val="00B91CCF"/>
    <w:rsid w:val="00B91F02"/>
    <w:rsid w:val="00B91FBF"/>
    <w:rsid w:val="00B9208A"/>
    <w:rsid w:val="00B92278"/>
    <w:rsid w:val="00B923A7"/>
    <w:rsid w:val="00B92515"/>
    <w:rsid w:val="00B926AD"/>
    <w:rsid w:val="00B926DF"/>
    <w:rsid w:val="00B928DA"/>
    <w:rsid w:val="00B929F4"/>
    <w:rsid w:val="00B92A00"/>
    <w:rsid w:val="00B92C10"/>
    <w:rsid w:val="00B92CBE"/>
    <w:rsid w:val="00B92EFB"/>
    <w:rsid w:val="00B92FF3"/>
    <w:rsid w:val="00B931CE"/>
    <w:rsid w:val="00B9329D"/>
    <w:rsid w:val="00B93314"/>
    <w:rsid w:val="00B9349D"/>
    <w:rsid w:val="00B93772"/>
    <w:rsid w:val="00B939D1"/>
    <w:rsid w:val="00B93B8D"/>
    <w:rsid w:val="00B93C08"/>
    <w:rsid w:val="00B93C22"/>
    <w:rsid w:val="00B93E7F"/>
    <w:rsid w:val="00B94153"/>
    <w:rsid w:val="00B9419A"/>
    <w:rsid w:val="00B942EF"/>
    <w:rsid w:val="00B94463"/>
    <w:rsid w:val="00B94533"/>
    <w:rsid w:val="00B945B1"/>
    <w:rsid w:val="00B9460A"/>
    <w:rsid w:val="00B94E03"/>
    <w:rsid w:val="00B94E95"/>
    <w:rsid w:val="00B94F35"/>
    <w:rsid w:val="00B94FE8"/>
    <w:rsid w:val="00B9515A"/>
    <w:rsid w:val="00B95228"/>
    <w:rsid w:val="00B95309"/>
    <w:rsid w:val="00B9540B"/>
    <w:rsid w:val="00B954E5"/>
    <w:rsid w:val="00B95717"/>
    <w:rsid w:val="00B95822"/>
    <w:rsid w:val="00B95AE6"/>
    <w:rsid w:val="00B95E13"/>
    <w:rsid w:val="00B95F00"/>
    <w:rsid w:val="00B95F34"/>
    <w:rsid w:val="00B960FE"/>
    <w:rsid w:val="00B9632E"/>
    <w:rsid w:val="00B96607"/>
    <w:rsid w:val="00B96682"/>
    <w:rsid w:val="00B969F5"/>
    <w:rsid w:val="00B96F3B"/>
    <w:rsid w:val="00B970B0"/>
    <w:rsid w:val="00B97310"/>
    <w:rsid w:val="00B973BF"/>
    <w:rsid w:val="00B97662"/>
    <w:rsid w:val="00B97716"/>
    <w:rsid w:val="00B97740"/>
    <w:rsid w:val="00B9775B"/>
    <w:rsid w:val="00B977B4"/>
    <w:rsid w:val="00B979D0"/>
    <w:rsid w:val="00B97DE3"/>
    <w:rsid w:val="00B97DFD"/>
    <w:rsid w:val="00B97E3B"/>
    <w:rsid w:val="00BA017C"/>
    <w:rsid w:val="00BA0185"/>
    <w:rsid w:val="00BA01DB"/>
    <w:rsid w:val="00BA0216"/>
    <w:rsid w:val="00BA024D"/>
    <w:rsid w:val="00BA0382"/>
    <w:rsid w:val="00BA05E1"/>
    <w:rsid w:val="00BA08A8"/>
    <w:rsid w:val="00BA0A3D"/>
    <w:rsid w:val="00BA0ACE"/>
    <w:rsid w:val="00BA0AD5"/>
    <w:rsid w:val="00BA0D23"/>
    <w:rsid w:val="00BA10F0"/>
    <w:rsid w:val="00BA1263"/>
    <w:rsid w:val="00BA13AA"/>
    <w:rsid w:val="00BA14F6"/>
    <w:rsid w:val="00BA1A60"/>
    <w:rsid w:val="00BA1B30"/>
    <w:rsid w:val="00BA1BEF"/>
    <w:rsid w:val="00BA1CE3"/>
    <w:rsid w:val="00BA1E70"/>
    <w:rsid w:val="00BA1FC3"/>
    <w:rsid w:val="00BA2003"/>
    <w:rsid w:val="00BA208F"/>
    <w:rsid w:val="00BA2217"/>
    <w:rsid w:val="00BA2223"/>
    <w:rsid w:val="00BA22BD"/>
    <w:rsid w:val="00BA26BC"/>
    <w:rsid w:val="00BA272A"/>
    <w:rsid w:val="00BA2985"/>
    <w:rsid w:val="00BA2C5F"/>
    <w:rsid w:val="00BA2C90"/>
    <w:rsid w:val="00BA2D5F"/>
    <w:rsid w:val="00BA2E0F"/>
    <w:rsid w:val="00BA2E58"/>
    <w:rsid w:val="00BA2EC8"/>
    <w:rsid w:val="00BA3062"/>
    <w:rsid w:val="00BA30DA"/>
    <w:rsid w:val="00BA3136"/>
    <w:rsid w:val="00BA32AB"/>
    <w:rsid w:val="00BA336D"/>
    <w:rsid w:val="00BA342E"/>
    <w:rsid w:val="00BA3464"/>
    <w:rsid w:val="00BA3624"/>
    <w:rsid w:val="00BA373B"/>
    <w:rsid w:val="00BA3745"/>
    <w:rsid w:val="00BA3754"/>
    <w:rsid w:val="00BA37C3"/>
    <w:rsid w:val="00BA37E0"/>
    <w:rsid w:val="00BA3AE1"/>
    <w:rsid w:val="00BA3C8C"/>
    <w:rsid w:val="00BA3E1B"/>
    <w:rsid w:val="00BA3F0F"/>
    <w:rsid w:val="00BA3F76"/>
    <w:rsid w:val="00BA40B3"/>
    <w:rsid w:val="00BA40BA"/>
    <w:rsid w:val="00BA4364"/>
    <w:rsid w:val="00BA43F8"/>
    <w:rsid w:val="00BA4424"/>
    <w:rsid w:val="00BA4523"/>
    <w:rsid w:val="00BA471E"/>
    <w:rsid w:val="00BA47C9"/>
    <w:rsid w:val="00BA4B2B"/>
    <w:rsid w:val="00BA4B75"/>
    <w:rsid w:val="00BA4C04"/>
    <w:rsid w:val="00BA4C8D"/>
    <w:rsid w:val="00BA4DE0"/>
    <w:rsid w:val="00BA4E90"/>
    <w:rsid w:val="00BA4EC8"/>
    <w:rsid w:val="00BA4F7C"/>
    <w:rsid w:val="00BA4FA9"/>
    <w:rsid w:val="00BA5011"/>
    <w:rsid w:val="00BA52F6"/>
    <w:rsid w:val="00BA53F2"/>
    <w:rsid w:val="00BA56A6"/>
    <w:rsid w:val="00BA56C5"/>
    <w:rsid w:val="00BA5777"/>
    <w:rsid w:val="00BA57D4"/>
    <w:rsid w:val="00BA581C"/>
    <w:rsid w:val="00BA59A5"/>
    <w:rsid w:val="00BA59D8"/>
    <w:rsid w:val="00BA5A9C"/>
    <w:rsid w:val="00BA5AB2"/>
    <w:rsid w:val="00BA5D20"/>
    <w:rsid w:val="00BA5DE2"/>
    <w:rsid w:val="00BA620B"/>
    <w:rsid w:val="00BA6345"/>
    <w:rsid w:val="00BA6530"/>
    <w:rsid w:val="00BA655F"/>
    <w:rsid w:val="00BA65A9"/>
    <w:rsid w:val="00BA66DB"/>
    <w:rsid w:val="00BA67CF"/>
    <w:rsid w:val="00BA68EC"/>
    <w:rsid w:val="00BA68F3"/>
    <w:rsid w:val="00BA69D1"/>
    <w:rsid w:val="00BA6A08"/>
    <w:rsid w:val="00BA6A89"/>
    <w:rsid w:val="00BA6B3E"/>
    <w:rsid w:val="00BA6B67"/>
    <w:rsid w:val="00BA6B87"/>
    <w:rsid w:val="00BA6E00"/>
    <w:rsid w:val="00BA6F34"/>
    <w:rsid w:val="00BA71E2"/>
    <w:rsid w:val="00BA7443"/>
    <w:rsid w:val="00BA7559"/>
    <w:rsid w:val="00BA755C"/>
    <w:rsid w:val="00BA763F"/>
    <w:rsid w:val="00BA76A7"/>
    <w:rsid w:val="00BA76C3"/>
    <w:rsid w:val="00BA778A"/>
    <w:rsid w:val="00BA787D"/>
    <w:rsid w:val="00BA79B3"/>
    <w:rsid w:val="00BA7C6C"/>
    <w:rsid w:val="00BA7ED6"/>
    <w:rsid w:val="00BA7F3F"/>
    <w:rsid w:val="00BA7FA1"/>
    <w:rsid w:val="00BB01DA"/>
    <w:rsid w:val="00BB0701"/>
    <w:rsid w:val="00BB0778"/>
    <w:rsid w:val="00BB0799"/>
    <w:rsid w:val="00BB07C0"/>
    <w:rsid w:val="00BB07E7"/>
    <w:rsid w:val="00BB0879"/>
    <w:rsid w:val="00BB0B0E"/>
    <w:rsid w:val="00BB0BB6"/>
    <w:rsid w:val="00BB0CAF"/>
    <w:rsid w:val="00BB0D5B"/>
    <w:rsid w:val="00BB0EB6"/>
    <w:rsid w:val="00BB1074"/>
    <w:rsid w:val="00BB1201"/>
    <w:rsid w:val="00BB129A"/>
    <w:rsid w:val="00BB12B1"/>
    <w:rsid w:val="00BB12F3"/>
    <w:rsid w:val="00BB1637"/>
    <w:rsid w:val="00BB17E9"/>
    <w:rsid w:val="00BB1B9B"/>
    <w:rsid w:val="00BB1CD3"/>
    <w:rsid w:val="00BB1DEF"/>
    <w:rsid w:val="00BB1E15"/>
    <w:rsid w:val="00BB1F5B"/>
    <w:rsid w:val="00BB1FBC"/>
    <w:rsid w:val="00BB2126"/>
    <w:rsid w:val="00BB21F6"/>
    <w:rsid w:val="00BB2324"/>
    <w:rsid w:val="00BB2898"/>
    <w:rsid w:val="00BB2BEF"/>
    <w:rsid w:val="00BB2D77"/>
    <w:rsid w:val="00BB311C"/>
    <w:rsid w:val="00BB3148"/>
    <w:rsid w:val="00BB31D3"/>
    <w:rsid w:val="00BB31F5"/>
    <w:rsid w:val="00BB3287"/>
    <w:rsid w:val="00BB3523"/>
    <w:rsid w:val="00BB3743"/>
    <w:rsid w:val="00BB3944"/>
    <w:rsid w:val="00BB3A24"/>
    <w:rsid w:val="00BB3A81"/>
    <w:rsid w:val="00BB3AA0"/>
    <w:rsid w:val="00BB3B45"/>
    <w:rsid w:val="00BB3B70"/>
    <w:rsid w:val="00BB3B74"/>
    <w:rsid w:val="00BB3C77"/>
    <w:rsid w:val="00BB3CF2"/>
    <w:rsid w:val="00BB3E2B"/>
    <w:rsid w:val="00BB3EAB"/>
    <w:rsid w:val="00BB3F5D"/>
    <w:rsid w:val="00BB3F5E"/>
    <w:rsid w:val="00BB3F70"/>
    <w:rsid w:val="00BB3F88"/>
    <w:rsid w:val="00BB3FB8"/>
    <w:rsid w:val="00BB418A"/>
    <w:rsid w:val="00BB41C0"/>
    <w:rsid w:val="00BB4245"/>
    <w:rsid w:val="00BB434E"/>
    <w:rsid w:val="00BB45FC"/>
    <w:rsid w:val="00BB4690"/>
    <w:rsid w:val="00BB47D5"/>
    <w:rsid w:val="00BB4829"/>
    <w:rsid w:val="00BB4AB4"/>
    <w:rsid w:val="00BB4BE1"/>
    <w:rsid w:val="00BB5024"/>
    <w:rsid w:val="00BB508F"/>
    <w:rsid w:val="00BB50B1"/>
    <w:rsid w:val="00BB513F"/>
    <w:rsid w:val="00BB5142"/>
    <w:rsid w:val="00BB519D"/>
    <w:rsid w:val="00BB522B"/>
    <w:rsid w:val="00BB5295"/>
    <w:rsid w:val="00BB5393"/>
    <w:rsid w:val="00BB541B"/>
    <w:rsid w:val="00BB543F"/>
    <w:rsid w:val="00BB5576"/>
    <w:rsid w:val="00BB5761"/>
    <w:rsid w:val="00BB5772"/>
    <w:rsid w:val="00BB57CF"/>
    <w:rsid w:val="00BB591A"/>
    <w:rsid w:val="00BB596D"/>
    <w:rsid w:val="00BB5AD5"/>
    <w:rsid w:val="00BB5AEF"/>
    <w:rsid w:val="00BB5B78"/>
    <w:rsid w:val="00BB5BB0"/>
    <w:rsid w:val="00BB5C08"/>
    <w:rsid w:val="00BB6065"/>
    <w:rsid w:val="00BB6191"/>
    <w:rsid w:val="00BB61CE"/>
    <w:rsid w:val="00BB6222"/>
    <w:rsid w:val="00BB6344"/>
    <w:rsid w:val="00BB640E"/>
    <w:rsid w:val="00BB6968"/>
    <w:rsid w:val="00BB6A00"/>
    <w:rsid w:val="00BB6A35"/>
    <w:rsid w:val="00BB6E60"/>
    <w:rsid w:val="00BB6E71"/>
    <w:rsid w:val="00BB6E79"/>
    <w:rsid w:val="00BB7035"/>
    <w:rsid w:val="00BB7104"/>
    <w:rsid w:val="00BB71FC"/>
    <w:rsid w:val="00BB7361"/>
    <w:rsid w:val="00BB7400"/>
    <w:rsid w:val="00BB7623"/>
    <w:rsid w:val="00BB794C"/>
    <w:rsid w:val="00BB7AA3"/>
    <w:rsid w:val="00BB7B37"/>
    <w:rsid w:val="00BB7EA8"/>
    <w:rsid w:val="00BC000D"/>
    <w:rsid w:val="00BC01BF"/>
    <w:rsid w:val="00BC02C3"/>
    <w:rsid w:val="00BC02D2"/>
    <w:rsid w:val="00BC0363"/>
    <w:rsid w:val="00BC03CD"/>
    <w:rsid w:val="00BC08AB"/>
    <w:rsid w:val="00BC0F8F"/>
    <w:rsid w:val="00BC0FD8"/>
    <w:rsid w:val="00BC138D"/>
    <w:rsid w:val="00BC15B9"/>
    <w:rsid w:val="00BC1742"/>
    <w:rsid w:val="00BC19E6"/>
    <w:rsid w:val="00BC1A95"/>
    <w:rsid w:val="00BC1B96"/>
    <w:rsid w:val="00BC1D1E"/>
    <w:rsid w:val="00BC1D42"/>
    <w:rsid w:val="00BC1DAF"/>
    <w:rsid w:val="00BC1F09"/>
    <w:rsid w:val="00BC206C"/>
    <w:rsid w:val="00BC2100"/>
    <w:rsid w:val="00BC235D"/>
    <w:rsid w:val="00BC275A"/>
    <w:rsid w:val="00BC27FC"/>
    <w:rsid w:val="00BC28B7"/>
    <w:rsid w:val="00BC28D7"/>
    <w:rsid w:val="00BC28DF"/>
    <w:rsid w:val="00BC2958"/>
    <w:rsid w:val="00BC296A"/>
    <w:rsid w:val="00BC29D3"/>
    <w:rsid w:val="00BC2C98"/>
    <w:rsid w:val="00BC2D7B"/>
    <w:rsid w:val="00BC301D"/>
    <w:rsid w:val="00BC3044"/>
    <w:rsid w:val="00BC317D"/>
    <w:rsid w:val="00BC31F2"/>
    <w:rsid w:val="00BC3323"/>
    <w:rsid w:val="00BC35F2"/>
    <w:rsid w:val="00BC36A2"/>
    <w:rsid w:val="00BC36A5"/>
    <w:rsid w:val="00BC37CF"/>
    <w:rsid w:val="00BC37F3"/>
    <w:rsid w:val="00BC3989"/>
    <w:rsid w:val="00BC3A1C"/>
    <w:rsid w:val="00BC3AAE"/>
    <w:rsid w:val="00BC3C72"/>
    <w:rsid w:val="00BC3DC3"/>
    <w:rsid w:val="00BC3E41"/>
    <w:rsid w:val="00BC400E"/>
    <w:rsid w:val="00BC402A"/>
    <w:rsid w:val="00BC409A"/>
    <w:rsid w:val="00BC4295"/>
    <w:rsid w:val="00BC42A0"/>
    <w:rsid w:val="00BC4342"/>
    <w:rsid w:val="00BC4AF3"/>
    <w:rsid w:val="00BC5096"/>
    <w:rsid w:val="00BC5168"/>
    <w:rsid w:val="00BC51D4"/>
    <w:rsid w:val="00BC51F9"/>
    <w:rsid w:val="00BC526A"/>
    <w:rsid w:val="00BC5340"/>
    <w:rsid w:val="00BC549D"/>
    <w:rsid w:val="00BC5656"/>
    <w:rsid w:val="00BC57CF"/>
    <w:rsid w:val="00BC57DE"/>
    <w:rsid w:val="00BC5835"/>
    <w:rsid w:val="00BC58BE"/>
    <w:rsid w:val="00BC58C8"/>
    <w:rsid w:val="00BC5946"/>
    <w:rsid w:val="00BC599F"/>
    <w:rsid w:val="00BC59AC"/>
    <w:rsid w:val="00BC5A2D"/>
    <w:rsid w:val="00BC5AD4"/>
    <w:rsid w:val="00BC5B97"/>
    <w:rsid w:val="00BC5BBB"/>
    <w:rsid w:val="00BC5CCD"/>
    <w:rsid w:val="00BC5D07"/>
    <w:rsid w:val="00BC5ED4"/>
    <w:rsid w:val="00BC5FA8"/>
    <w:rsid w:val="00BC5FF6"/>
    <w:rsid w:val="00BC6082"/>
    <w:rsid w:val="00BC6126"/>
    <w:rsid w:val="00BC619B"/>
    <w:rsid w:val="00BC635E"/>
    <w:rsid w:val="00BC66A8"/>
    <w:rsid w:val="00BC66ED"/>
    <w:rsid w:val="00BC6716"/>
    <w:rsid w:val="00BC6818"/>
    <w:rsid w:val="00BC68B7"/>
    <w:rsid w:val="00BC68F3"/>
    <w:rsid w:val="00BC69A7"/>
    <w:rsid w:val="00BC6A13"/>
    <w:rsid w:val="00BC6CCC"/>
    <w:rsid w:val="00BC6E31"/>
    <w:rsid w:val="00BC6E73"/>
    <w:rsid w:val="00BC7149"/>
    <w:rsid w:val="00BC7238"/>
    <w:rsid w:val="00BC725F"/>
    <w:rsid w:val="00BC74CA"/>
    <w:rsid w:val="00BC76F5"/>
    <w:rsid w:val="00BC781F"/>
    <w:rsid w:val="00BC7BE3"/>
    <w:rsid w:val="00BC7CBD"/>
    <w:rsid w:val="00BD0119"/>
    <w:rsid w:val="00BD023A"/>
    <w:rsid w:val="00BD0358"/>
    <w:rsid w:val="00BD044E"/>
    <w:rsid w:val="00BD0488"/>
    <w:rsid w:val="00BD04B9"/>
    <w:rsid w:val="00BD0525"/>
    <w:rsid w:val="00BD059B"/>
    <w:rsid w:val="00BD07A4"/>
    <w:rsid w:val="00BD07E5"/>
    <w:rsid w:val="00BD0A2E"/>
    <w:rsid w:val="00BD0AAC"/>
    <w:rsid w:val="00BD0B71"/>
    <w:rsid w:val="00BD0C0E"/>
    <w:rsid w:val="00BD0CA6"/>
    <w:rsid w:val="00BD0D0A"/>
    <w:rsid w:val="00BD0FE3"/>
    <w:rsid w:val="00BD109C"/>
    <w:rsid w:val="00BD110F"/>
    <w:rsid w:val="00BD1114"/>
    <w:rsid w:val="00BD11CB"/>
    <w:rsid w:val="00BD1326"/>
    <w:rsid w:val="00BD1749"/>
    <w:rsid w:val="00BD1BD4"/>
    <w:rsid w:val="00BD1BDA"/>
    <w:rsid w:val="00BD1E08"/>
    <w:rsid w:val="00BD1FB5"/>
    <w:rsid w:val="00BD1FF3"/>
    <w:rsid w:val="00BD211E"/>
    <w:rsid w:val="00BD2207"/>
    <w:rsid w:val="00BD22B0"/>
    <w:rsid w:val="00BD2498"/>
    <w:rsid w:val="00BD2615"/>
    <w:rsid w:val="00BD267B"/>
    <w:rsid w:val="00BD288C"/>
    <w:rsid w:val="00BD2BFF"/>
    <w:rsid w:val="00BD2C25"/>
    <w:rsid w:val="00BD2D2A"/>
    <w:rsid w:val="00BD2D5A"/>
    <w:rsid w:val="00BD307F"/>
    <w:rsid w:val="00BD312B"/>
    <w:rsid w:val="00BD3318"/>
    <w:rsid w:val="00BD35ED"/>
    <w:rsid w:val="00BD387B"/>
    <w:rsid w:val="00BD3953"/>
    <w:rsid w:val="00BD397C"/>
    <w:rsid w:val="00BD4068"/>
    <w:rsid w:val="00BD41E8"/>
    <w:rsid w:val="00BD4210"/>
    <w:rsid w:val="00BD42C4"/>
    <w:rsid w:val="00BD432F"/>
    <w:rsid w:val="00BD4395"/>
    <w:rsid w:val="00BD43E0"/>
    <w:rsid w:val="00BD4406"/>
    <w:rsid w:val="00BD4432"/>
    <w:rsid w:val="00BD44DD"/>
    <w:rsid w:val="00BD4580"/>
    <w:rsid w:val="00BD463A"/>
    <w:rsid w:val="00BD4657"/>
    <w:rsid w:val="00BD4682"/>
    <w:rsid w:val="00BD4935"/>
    <w:rsid w:val="00BD4B7E"/>
    <w:rsid w:val="00BD4BEB"/>
    <w:rsid w:val="00BD4D0F"/>
    <w:rsid w:val="00BD4D4E"/>
    <w:rsid w:val="00BD4D54"/>
    <w:rsid w:val="00BD4E4E"/>
    <w:rsid w:val="00BD5044"/>
    <w:rsid w:val="00BD5048"/>
    <w:rsid w:val="00BD515B"/>
    <w:rsid w:val="00BD52B6"/>
    <w:rsid w:val="00BD53DD"/>
    <w:rsid w:val="00BD53E5"/>
    <w:rsid w:val="00BD54A9"/>
    <w:rsid w:val="00BD5644"/>
    <w:rsid w:val="00BD56E4"/>
    <w:rsid w:val="00BD5AD9"/>
    <w:rsid w:val="00BD5BA1"/>
    <w:rsid w:val="00BD5BE6"/>
    <w:rsid w:val="00BD5DBB"/>
    <w:rsid w:val="00BD5F8D"/>
    <w:rsid w:val="00BD5FEF"/>
    <w:rsid w:val="00BD6315"/>
    <w:rsid w:val="00BD6466"/>
    <w:rsid w:val="00BD6724"/>
    <w:rsid w:val="00BD6A13"/>
    <w:rsid w:val="00BD6A97"/>
    <w:rsid w:val="00BD6A99"/>
    <w:rsid w:val="00BD6AA1"/>
    <w:rsid w:val="00BD6BF1"/>
    <w:rsid w:val="00BD6C08"/>
    <w:rsid w:val="00BD6C1A"/>
    <w:rsid w:val="00BD6D54"/>
    <w:rsid w:val="00BD6EC3"/>
    <w:rsid w:val="00BD70D4"/>
    <w:rsid w:val="00BD718A"/>
    <w:rsid w:val="00BD719B"/>
    <w:rsid w:val="00BD724D"/>
    <w:rsid w:val="00BD7296"/>
    <w:rsid w:val="00BD75C6"/>
    <w:rsid w:val="00BD767A"/>
    <w:rsid w:val="00BD7775"/>
    <w:rsid w:val="00BD77FF"/>
    <w:rsid w:val="00BD7C3C"/>
    <w:rsid w:val="00BD7FBB"/>
    <w:rsid w:val="00BD7FFB"/>
    <w:rsid w:val="00BE02ED"/>
    <w:rsid w:val="00BE03FB"/>
    <w:rsid w:val="00BE06DD"/>
    <w:rsid w:val="00BE0AEC"/>
    <w:rsid w:val="00BE0CD1"/>
    <w:rsid w:val="00BE0E2B"/>
    <w:rsid w:val="00BE0E81"/>
    <w:rsid w:val="00BE12D0"/>
    <w:rsid w:val="00BE137E"/>
    <w:rsid w:val="00BE13AB"/>
    <w:rsid w:val="00BE1437"/>
    <w:rsid w:val="00BE14CA"/>
    <w:rsid w:val="00BE16FE"/>
    <w:rsid w:val="00BE1708"/>
    <w:rsid w:val="00BE1914"/>
    <w:rsid w:val="00BE196E"/>
    <w:rsid w:val="00BE1C3F"/>
    <w:rsid w:val="00BE2200"/>
    <w:rsid w:val="00BE225C"/>
    <w:rsid w:val="00BE2322"/>
    <w:rsid w:val="00BE2350"/>
    <w:rsid w:val="00BE244E"/>
    <w:rsid w:val="00BE2451"/>
    <w:rsid w:val="00BE2554"/>
    <w:rsid w:val="00BE26F1"/>
    <w:rsid w:val="00BE27B4"/>
    <w:rsid w:val="00BE29F5"/>
    <w:rsid w:val="00BE2A28"/>
    <w:rsid w:val="00BE2B43"/>
    <w:rsid w:val="00BE2E22"/>
    <w:rsid w:val="00BE2E48"/>
    <w:rsid w:val="00BE2FFD"/>
    <w:rsid w:val="00BE30A8"/>
    <w:rsid w:val="00BE3229"/>
    <w:rsid w:val="00BE32B0"/>
    <w:rsid w:val="00BE32B7"/>
    <w:rsid w:val="00BE36A5"/>
    <w:rsid w:val="00BE37C6"/>
    <w:rsid w:val="00BE382C"/>
    <w:rsid w:val="00BE398A"/>
    <w:rsid w:val="00BE39EC"/>
    <w:rsid w:val="00BE3C6E"/>
    <w:rsid w:val="00BE3D3D"/>
    <w:rsid w:val="00BE3D93"/>
    <w:rsid w:val="00BE416B"/>
    <w:rsid w:val="00BE4211"/>
    <w:rsid w:val="00BE43BA"/>
    <w:rsid w:val="00BE442E"/>
    <w:rsid w:val="00BE457B"/>
    <w:rsid w:val="00BE4695"/>
    <w:rsid w:val="00BE4705"/>
    <w:rsid w:val="00BE47A7"/>
    <w:rsid w:val="00BE4B79"/>
    <w:rsid w:val="00BE4D49"/>
    <w:rsid w:val="00BE4D64"/>
    <w:rsid w:val="00BE4F25"/>
    <w:rsid w:val="00BE509B"/>
    <w:rsid w:val="00BE509E"/>
    <w:rsid w:val="00BE53B2"/>
    <w:rsid w:val="00BE54B9"/>
    <w:rsid w:val="00BE58C4"/>
    <w:rsid w:val="00BE5917"/>
    <w:rsid w:val="00BE5AD8"/>
    <w:rsid w:val="00BE5C19"/>
    <w:rsid w:val="00BE5EC2"/>
    <w:rsid w:val="00BE5FDD"/>
    <w:rsid w:val="00BE6076"/>
    <w:rsid w:val="00BE611C"/>
    <w:rsid w:val="00BE626B"/>
    <w:rsid w:val="00BE6271"/>
    <w:rsid w:val="00BE6370"/>
    <w:rsid w:val="00BE63ED"/>
    <w:rsid w:val="00BE6422"/>
    <w:rsid w:val="00BE643B"/>
    <w:rsid w:val="00BE64A7"/>
    <w:rsid w:val="00BE6613"/>
    <w:rsid w:val="00BE6648"/>
    <w:rsid w:val="00BE66BE"/>
    <w:rsid w:val="00BE6798"/>
    <w:rsid w:val="00BE6957"/>
    <w:rsid w:val="00BE6AB5"/>
    <w:rsid w:val="00BE6C17"/>
    <w:rsid w:val="00BE6E27"/>
    <w:rsid w:val="00BE6F36"/>
    <w:rsid w:val="00BE74A6"/>
    <w:rsid w:val="00BE77CE"/>
    <w:rsid w:val="00BE7A0F"/>
    <w:rsid w:val="00BE7B40"/>
    <w:rsid w:val="00BE7D6E"/>
    <w:rsid w:val="00BE7EEC"/>
    <w:rsid w:val="00BE7F12"/>
    <w:rsid w:val="00BE7FE1"/>
    <w:rsid w:val="00BF0130"/>
    <w:rsid w:val="00BF01C4"/>
    <w:rsid w:val="00BF028B"/>
    <w:rsid w:val="00BF035D"/>
    <w:rsid w:val="00BF036A"/>
    <w:rsid w:val="00BF04E7"/>
    <w:rsid w:val="00BF0684"/>
    <w:rsid w:val="00BF0716"/>
    <w:rsid w:val="00BF07F7"/>
    <w:rsid w:val="00BF0847"/>
    <w:rsid w:val="00BF08C8"/>
    <w:rsid w:val="00BF0996"/>
    <w:rsid w:val="00BF0D05"/>
    <w:rsid w:val="00BF0D9F"/>
    <w:rsid w:val="00BF0E2B"/>
    <w:rsid w:val="00BF105C"/>
    <w:rsid w:val="00BF13AD"/>
    <w:rsid w:val="00BF17E1"/>
    <w:rsid w:val="00BF1988"/>
    <w:rsid w:val="00BF19BC"/>
    <w:rsid w:val="00BF1B26"/>
    <w:rsid w:val="00BF1B98"/>
    <w:rsid w:val="00BF1CB2"/>
    <w:rsid w:val="00BF1D92"/>
    <w:rsid w:val="00BF1E52"/>
    <w:rsid w:val="00BF1E99"/>
    <w:rsid w:val="00BF1FA0"/>
    <w:rsid w:val="00BF205F"/>
    <w:rsid w:val="00BF2769"/>
    <w:rsid w:val="00BF2A24"/>
    <w:rsid w:val="00BF2A6A"/>
    <w:rsid w:val="00BF2EF9"/>
    <w:rsid w:val="00BF316C"/>
    <w:rsid w:val="00BF321F"/>
    <w:rsid w:val="00BF322D"/>
    <w:rsid w:val="00BF3370"/>
    <w:rsid w:val="00BF3406"/>
    <w:rsid w:val="00BF341F"/>
    <w:rsid w:val="00BF34FD"/>
    <w:rsid w:val="00BF352A"/>
    <w:rsid w:val="00BF369A"/>
    <w:rsid w:val="00BF3727"/>
    <w:rsid w:val="00BF3770"/>
    <w:rsid w:val="00BF3797"/>
    <w:rsid w:val="00BF3A47"/>
    <w:rsid w:val="00BF3A63"/>
    <w:rsid w:val="00BF3C2C"/>
    <w:rsid w:val="00BF3C41"/>
    <w:rsid w:val="00BF3DD6"/>
    <w:rsid w:val="00BF3F25"/>
    <w:rsid w:val="00BF3FB3"/>
    <w:rsid w:val="00BF3FB8"/>
    <w:rsid w:val="00BF3FDD"/>
    <w:rsid w:val="00BF428D"/>
    <w:rsid w:val="00BF456A"/>
    <w:rsid w:val="00BF45F3"/>
    <w:rsid w:val="00BF46A5"/>
    <w:rsid w:val="00BF49E0"/>
    <w:rsid w:val="00BF4A5D"/>
    <w:rsid w:val="00BF4B65"/>
    <w:rsid w:val="00BF4B9F"/>
    <w:rsid w:val="00BF4EA9"/>
    <w:rsid w:val="00BF4F68"/>
    <w:rsid w:val="00BF5194"/>
    <w:rsid w:val="00BF5246"/>
    <w:rsid w:val="00BF526D"/>
    <w:rsid w:val="00BF528F"/>
    <w:rsid w:val="00BF5298"/>
    <w:rsid w:val="00BF57EC"/>
    <w:rsid w:val="00BF5880"/>
    <w:rsid w:val="00BF5893"/>
    <w:rsid w:val="00BF5B49"/>
    <w:rsid w:val="00BF5C87"/>
    <w:rsid w:val="00BF5D67"/>
    <w:rsid w:val="00BF5D88"/>
    <w:rsid w:val="00BF6050"/>
    <w:rsid w:val="00BF6123"/>
    <w:rsid w:val="00BF6202"/>
    <w:rsid w:val="00BF6276"/>
    <w:rsid w:val="00BF65AB"/>
    <w:rsid w:val="00BF688F"/>
    <w:rsid w:val="00BF6A73"/>
    <w:rsid w:val="00BF6ADA"/>
    <w:rsid w:val="00BF6B8D"/>
    <w:rsid w:val="00BF6CBD"/>
    <w:rsid w:val="00BF6DE0"/>
    <w:rsid w:val="00BF6DEC"/>
    <w:rsid w:val="00BF6F0A"/>
    <w:rsid w:val="00BF70E5"/>
    <w:rsid w:val="00BF7108"/>
    <w:rsid w:val="00BF72C5"/>
    <w:rsid w:val="00BF740A"/>
    <w:rsid w:val="00BF74D8"/>
    <w:rsid w:val="00BF7546"/>
    <w:rsid w:val="00BF76A5"/>
    <w:rsid w:val="00BF772F"/>
    <w:rsid w:val="00BF77CE"/>
    <w:rsid w:val="00BF79A6"/>
    <w:rsid w:val="00BF7AF6"/>
    <w:rsid w:val="00BF7D48"/>
    <w:rsid w:val="00BF7E36"/>
    <w:rsid w:val="00BF7E3F"/>
    <w:rsid w:val="00BF7E5C"/>
    <w:rsid w:val="00C0006F"/>
    <w:rsid w:val="00C00082"/>
    <w:rsid w:val="00C00370"/>
    <w:rsid w:val="00C00404"/>
    <w:rsid w:val="00C0076E"/>
    <w:rsid w:val="00C0081B"/>
    <w:rsid w:val="00C00828"/>
    <w:rsid w:val="00C00837"/>
    <w:rsid w:val="00C009B2"/>
    <w:rsid w:val="00C00A08"/>
    <w:rsid w:val="00C00AE1"/>
    <w:rsid w:val="00C00E33"/>
    <w:rsid w:val="00C00FBB"/>
    <w:rsid w:val="00C01123"/>
    <w:rsid w:val="00C01293"/>
    <w:rsid w:val="00C012AC"/>
    <w:rsid w:val="00C0133D"/>
    <w:rsid w:val="00C013C8"/>
    <w:rsid w:val="00C014EC"/>
    <w:rsid w:val="00C0153E"/>
    <w:rsid w:val="00C017D6"/>
    <w:rsid w:val="00C019BF"/>
    <w:rsid w:val="00C01B4D"/>
    <w:rsid w:val="00C01EFB"/>
    <w:rsid w:val="00C020E8"/>
    <w:rsid w:val="00C02143"/>
    <w:rsid w:val="00C0219A"/>
    <w:rsid w:val="00C021C9"/>
    <w:rsid w:val="00C0226F"/>
    <w:rsid w:val="00C02427"/>
    <w:rsid w:val="00C025FA"/>
    <w:rsid w:val="00C02825"/>
    <w:rsid w:val="00C028FA"/>
    <w:rsid w:val="00C029C6"/>
    <w:rsid w:val="00C02A33"/>
    <w:rsid w:val="00C02B3F"/>
    <w:rsid w:val="00C02E6C"/>
    <w:rsid w:val="00C02E76"/>
    <w:rsid w:val="00C0318E"/>
    <w:rsid w:val="00C0341E"/>
    <w:rsid w:val="00C0347D"/>
    <w:rsid w:val="00C0359C"/>
    <w:rsid w:val="00C035CD"/>
    <w:rsid w:val="00C03BB5"/>
    <w:rsid w:val="00C03D10"/>
    <w:rsid w:val="00C03D6E"/>
    <w:rsid w:val="00C03DC9"/>
    <w:rsid w:val="00C03DE8"/>
    <w:rsid w:val="00C03EB6"/>
    <w:rsid w:val="00C03F69"/>
    <w:rsid w:val="00C040A8"/>
    <w:rsid w:val="00C04211"/>
    <w:rsid w:val="00C042A8"/>
    <w:rsid w:val="00C0432F"/>
    <w:rsid w:val="00C045C3"/>
    <w:rsid w:val="00C04825"/>
    <w:rsid w:val="00C04E09"/>
    <w:rsid w:val="00C04E1A"/>
    <w:rsid w:val="00C04F33"/>
    <w:rsid w:val="00C04FA8"/>
    <w:rsid w:val="00C05016"/>
    <w:rsid w:val="00C050B9"/>
    <w:rsid w:val="00C0516D"/>
    <w:rsid w:val="00C05274"/>
    <w:rsid w:val="00C05329"/>
    <w:rsid w:val="00C053FB"/>
    <w:rsid w:val="00C05442"/>
    <w:rsid w:val="00C054C1"/>
    <w:rsid w:val="00C05584"/>
    <w:rsid w:val="00C055C8"/>
    <w:rsid w:val="00C058FD"/>
    <w:rsid w:val="00C05A2D"/>
    <w:rsid w:val="00C05A7C"/>
    <w:rsid w:val="00C05E73"/>
    <w:rsid w:val="00C0602D"/>
    <w:rsid w:val="00C0619C"/>
    <w:rsid w:val="00C06239"/>
    <w:rsid w:val="00C0643E"/>
    <w:rsid w:val="00C065B3"/>
    <w:rsid w:val="00C067C3"/>
    <w:rsid w:val="00C06872"/>
    <w:rsid w:val="00C06B60"/>
    <w:rsid w:val="00C06C2F"/>
    <w:rsid w:val="00C06CD5"/>
    <w:rsid w:val="00C06D64"/>
    <w:rsid w:val="00C06D93"/>
    <w:rsid w:val="00C06F0C"/>
    <w:rsid w:val="00C072A4"/>
    <w:rsid w:val="00C072EA"/>
    <w:rsid w:val="00C074CA"/>
    <w:rsid w:val="00C0763C"/>
    <w:rsid w:val="00C076D3"/>
    <w:rsid w:val="00C07914"/>
    <w:rsid w:val="00C07A74"/>
    <w:rsid w:val="00C07BBF"/>
    <w:rsid w:val="00C07D32"/>
    <w:rsid w:val="00C07DE5"/>
    <w:rsid w:val="00C07E13"/>
    <w:rsid w:val="00C100ED"/>
    <w:rsid w:val="00C10314"/>
    <w:rsid w:val="00C10391"/>
    <w:rsid w:val="00C10643"/>
    <w:rsid w:val="00C10798"/>
    <w:rsid w:val="00C109A5"/>
    <w:rsid w:val="00C109F5"/>
    <w:rsid w:val="00C10A72"/>
    <w:rsid w:val="00C10B0E"/>
    <w:rsid w:val="00C10B10"/>
    <w:rsid w:val="00C10C1D"/>
    <w:rsid w:val="00C10E16"/>
    <w:rsid w:val="00C10E55"/>
    <w:rsid w:val="00C10F1A"/>
    <w:rsid w:val="00C10FE8"/>
    <w:rsid w:val="00C113BA"/>
    <w:rsid w:val="00C11427"/>
    <w:rsid w:val="00C11596"/>
    <w:rsid w:val="00C11BFB"/>
    <w:rsid w:val="00C11D22"/>
    <w:rsid w:val="00C11D82"/>
    <w:rsid w:val="00C11E2B"/>
    <w:rsid w:val="00C11E72"/>
    <w:rsid w:val="00C12017"/>
    <w:rsid w:val="00C120AE"/>
    <w:rsid w:val="00C121C7"/>
    <w:rsid w:val="00C12686"/>
    <w:rsid w:val="00C12713"/>
    <w:rsid w:val="00C12783"/>
    <w:rsid w:val="00C129B7"/>
    <w:rsid w:val="00C12A53"/>
    <w:rsid w:val="00C12A6F"/>
    <w:rsid w:val="00C12BD7"/>
    <w:rsid w:val="00C12F38"/>
    <w:rsid w:val="00C12FC4"/>
    <w:rsid w:val="00C13192"/>
    <w:rsid w:val="00C131F2"/>
    <w:rsid w:val="00C131F7"/>
    <w:rsid w:val="00C132B8"/>
    <w:rsid w:val="00C133E3"/>
    <w:rsid w:val="00C13454"/>
    <w:rsid w:val="00C13629"/>
    <w:rsid w:val="00C13A46"/>
    <w:rsid w:val="00C13A71"/>
    <w:rsid w:val="00C13E25"/>
    <w:rsid w:val="00C13F0A"/>
    <w:rsid w:val="00C13FD4"/>
    <w:rsid w:val="00C1422F"/>
    <w:rsid w:val="00C14279"/>
    <w:rsid w:val="00C143DD"/>
    <w:rsid w:val="00C14424"/>
    <w:rsid w:val="00C144A6"/>
    <w:rsid w:val="00C14619"/>
    <w:rsid w:val="00C148C8"/>
    <w:rsid w:val="00C14981"/>
    <w:rsid w:val="00C14A58"/>
    <w:rsid w:val="00C14A7E"/>
    <w:rsid w:val="00C14AB3"/>
    <w:rsid w:val="00C14ADF"/>
    <w:rsid w:val="00C14BB7"/>
    <w:rsid w:val="00C150A5"/>
    <w:rsid w:val="00C150C9"/>
    <w:rsid w:val="00C15253"/>
    <w:rsid w:val="00C152D0"/>
    <w:rsid w:val="00C153DB"/>
    <w:rsid w:val="00C154BA"/>
    <w:rsid w:val="00C1563F"/>
    <w:rsid w:val="00C157FA"/>
    <w:rsid w:val="00C1581D"/>
    <w:rsid w:val="00C15912"/>
    <w:rsid w:val="00C15934"/>
    <w:rsid w:val="00C15AB5"/>
    <w:rsid w:val="00C15B7B"/>
    <w:rsid w:val="00C15CF2"/>
    <w:rsid w:val="00C15ED8"/>
    <w:rsid w:val="00C16227"/>
    <w:rsid w:val="00C162D0"/>
    <w:rsid w:val="00C162E7"/>
    <w:rsid w:val="00C16382"/>
    <w:rsid w:val="00C1641D"/>
    <w:rsid w:val="00C16451"/>
    <w:rsid w:val="00C1662A"/>
    <w:rsid w:val="00C16831"/>
    <w:rsid w:val="00C1683B"/>
    <w:rsid w:val="00C168B7"/>
    <w:rsid w:val="00C169E6"/>
    <w:rsid w:val="00C16A68"/>
    <w:rsid w:val="00C16C87"/>
    <w:rsid w:val="00C16F7D"/>
    <w:rsid w:val="00C17017"/>
    <w:rsid w:val="00C1704E"/>
    <w:rsid w:val="00C170BA"/>
    <w:rsid w:val="00C1714F"/>
    <w:rsid w:val="00C172E7"/>
    <w:rsid w:val="00C17360"/>
    <w:rsid w:val="00C17362"/>
    <w:rsid w:val="00C174BB"/>
    <w:rsid w:val="00C175DE"/>
    <w:rsid w:val="00C178E4"/>
    <w:rsid w:val="00C1793C"/>
    <w:rsid w:val="00C17A28"/>
    <w:rsid w:val="00C17ACD"/>
    <w:rsid w:val="00C17BB4"/>
    <w:rsid w:val="00C17D74"/>
    <w:rsid w:val="00C202B9"/>
    <w:rsid w:val="00C203B8"/>
    <w:rsid w:val="00C2057A"/>
    <w:rsid w:val="00C20893"/>
    <w:rsid w:val="00C208C9"/>
    <w:rsid w:val="00C20930"/>
    <w:rsid w:val="00C20A95"/>
    <w:rsid w:val="00C20AB5"/>
    <w:rsid w:val="00C20D00"/>
    <w:rsid w:val="00C20D94"/>
    <w:rsid w:val="00C21388"/>
    <w:rsid w:val="00C21496"/>
    <w:rsid w:val="00C21546"/>
    <w:rsid w:val="00C215CC"/>
    <w:rsid w:val="00C21739"/>
    <w:rsid w:val="00C2186C"/>
    <w:rsid w:val="00C218F4"/>
    <w:rsid w:val="00C21B40"/>
    <w:rsid w:val="00C21D63"/>
    <w:rsid w:val="00C2200D"/>
    <w:rsid w:val="00C22082"/>
    <w:rsid w:val="00C222CA"/>
    <w:rsid w:val="00C2232C"/>
    <w:rsid w:val="00C223DA"/>
    <w:rsid w:val="00C22667"/>
    <w:rsid w:val="00C22725"/>
    <w:rsid w:val="00C22812"/>
    <w:rsid w:val="00C22838"/>
    <w:rsid w:val="00C229D9"/>
    <w:rsid w:val="00C22A24"/>
    <w:rsid w:val="00C22A51"/>
    <w:rsid w:val="00C22A75"/>
    <w:rsid w:val="00C22D05"/>
    <w:rsid w:val="00C22E23"/>
    <w:rsid w:val="00C22F1B"/>
    <w:rsid w:val="00C2311D"/>
    <w:rsid w:val="00C231A3"/>
    <w:rsid w:val="00C23201"/>
    <w:rsid w:val="00C23244"/>
    <w:rsid w:val="00C2325A"/>
    <w:rsid w:val="00C2339B"/>
    <w:rsid w:val="00C2349C"/>
    <w:rsid w:val="00C235B8"/>
    <w:rsid w:val="00C236CB"/>
    <w:rsid w:val="00C23732"/>
    <w:rsid w:val="00C237AF"/>
    <w:rsid w:val="00C239E5"/>
    <w:rsid w:val="00C23C2D"/>
    <w:rsid w:val="00C23C91"/>
    <w:rsid w:val="00C23F24"/>
    <w:rsid w:val="00C23F68"/>
    <w:rsid w:val="00C2420A"/>
    <w:rsid w:val="00C243A1"/>
    <w:rsid w:val="00C24455"/>
    <w:rsid w:val="00C24484"/>
    <w:rsid w:val="00C244DA"/>
    <w:rsid w:val="00C245DF"/>
    <w:rsid w:val="00C246DC"/>
    <w:rsid w:val="00C2475F"/>
    <w:rsid w:val="00C24862"/>
    <w:rsid w:val="00C24A29"/>
    <w:rsid w:val="00C24AD4"/>
    <w:rsid w:val="00C24D07"/>
    <w:rsid w:val="00C24FC5"/>
    <w:rsid w:val="00C2528D"/>
    <w:rsid w:val="00C25326"/>
    <w:rsid w:val="00C254B6"/>
    <w:rsid w:val="00C257F5"/>
    <w:rsid w:val="00C257FF"/>
    <w:rsid w:val="00C25B2E"/>
    <w:rsid w:val="00C25B99"/>
    <w:rsid w:val="00C25D52"/>
    <w:rsid w:val="00C25E94"/>
    <w:rsid w:val="00C260DC"/>
    <w:rsid w:val="00C2653B"/>
    <w:rsid w:val="00C26583"/>
    <w:rsid w:val="00C265FC"/>
    <w:rsid w:val="00C2667F"/>
    <w:rsid w:val="00C26949"/>
    <w:rsid w:val="00C26D4A"/>
    <w:rsid w:val="00C26E75"/>
    <w:rsid w:val="00C26EDE"/>
    <w:rsid w:val="00C27057"/>
    <w:rsid w:val="00C270C7"/>
    <w:rsid w:val="00C272C4"/>
    <w:rsid w:val="00C273AC"/>
    <w:rsid w:val="00C2765B"/>
    <w:rsid w:val="00C276D6"/>
    <w:rsid w:val="00C276F0"/>
    <w:rsid w:val="00C27837"/>
    <w:rsid w:val="00C27975"/>
    <w:rsid w:val="00C27A07"/>
    <w:rsid w:val="00C27B95"/>
    <w:rsid w:val="00C27C0E"/>
    <w:rsid w:val="00C27E70"/>
    <w:rsid w:val="00C27F3D"/>
    <w:rsid w:val="00C3004B"/>
    <w:rsid w:val="00C300C6"/>
    <w:rsid w:val="00C3012A"/>
    <w:rsid w:val="00C30312"/>
    <w:rsid w:val="00C303D4"/>
    <w:rsid w:val="00C3041B"/>
    <w:rsid w:val="00C30499"/>
    <w:rsid w:val="00C30950"/>
    <w:rsid w:val="00C3099F"/>
    <w:rsid w:val="00C30A54"/>
    <w:rsid w:val="00C30B83"/>
    <w:rsid w:val="00C30B91"/>
    <w:rsid w:val="00C30BF2"/>
    <w:rsid w:val="00C30D23"/>
    <w:rsid w:val="00C30FF7"/>
    <w:rsid w:val="00C3105E"/>
    <w:rsid w:val="00C310EA"/>
    <w:rsid w:val="00C311E5"/>
    <w:rsid w:val="00C315EA"/>
    <w:rsid w:val="00C31676"/>
    <w:rsid w:val="00C3182E"/>
    <w:rsid w:val="00C319C1"/>
    <w:rsid w:val="00C31A56"/>
    <w:rsid w:val="00C31E2D"/>
    <w:rsid w:val="00C31E82"/>
    <w:rsid w:val="00C31F1C"/>
    <w:rsid w:val="00C3236A"/>
    <w:rsid w:val="00C32370"/>
    <w:rsid w:val="00C326FB"/>
    <w:rsid w:val="00C32932"/>
    <w:rsid w:val="00C32976"/>
    <w:rsid w:val="00C329D3"/>
    <w:rsid w:val="00C32B56"/>
    <w:rsid w:val="00C32B78"/>
    <w:rsid w:val="00C32B94"/>
    <w:rsid w:val="00C32D11"/>
    <w:rsid w:val="00C32DB3"/>
    <w:rsid w:val="00C32E89"/>
    <w:rsid w:val="00C32F22"/>
    <w:rsid w:val="00C32F72"/>
    <w:rsid w:val="00C3310D"/>
    <w:rsid w:val="00C33141"/>
    <w:rsid w:val="00C3330C"/>
    <w:rsid w:val="00C335B9"/>
    <w:rsid w:val="00C339D7"/>
    <w:rsid w:val="00C33AAA"/>
    <w:rsid w:val="00C33AEF"/>
    <w:rsid w:val="00C33B5C"/>
    <w:rsid w:val="00C33BC6"/>
    <w:rsid w:val="00C33CA4"/>
    <w:rsid w:val="00C33EA6"/>
    <w:rsid w:val="00C33ED5"/>
    <w:rsid w:val="00C33FF7"/>
    <w:rsid w:val="00C3400B"/>
    <w:rsid w:val="00C3411A"/>
    <w:rsid w:val="00C341F2"/>
    <w:rsid w:val="00C345A8"/>
    <w:rsid w:val="00C3460C"/>
    <w:rsid w:val="00C346FA"/>
    <w:rsid w:val="00C34801"/>
    <w:rsid w:val="00C3490E"/>
    <w:rsid w:val="00C34943"/>
    <w:rsid w:val="00C349FF"/>
    <w:rsid w:val="00C34B34"/>
    <w:rsid w:val="00C34C3A"/>
    <w:rsid w:val="00C34FAF"/>
    <w:rsid w:val="00C34FCD"/>
    <w:rsid w:val="00C350C4"/>
    <w:rsid w:val="00C351D3"/>
    <w:rsid w:val="00C3524E"/>
    <w:rsid w:val="00C352E3"/>
    <w:rsid w:val="00C35421"/>
    <w:rsid w:val="00C3547B"/>
    <w:rsid w:val="00C354FC"/>
    <w:rsid w:val="00C356EB"/>
    <w:rsid w:val="00C3587E"/>
    <w:rsid w:val="00C3597D"/>
    <w:rsid w:val="00C359C5"/>
    <w:rsid w:val="00C35B59"/>
    <w:rsid w:val="00C35BA9"/>
    <w:rsid w:val="00C35D0E"/>
    <w:rsid w:val="00C36212"/>
    <w:rsid w:val="00C36279"/>
    <w:rsid w:val="00C3631E"/>
    <w:rsid w:val="00C363BA"/>
    <w:rsid w:val="00C3660F"/>
    <w:rsid w:val="00C366C8"/>
    <w:rsid w:val="00C368A5"/>
    <w:rsid w:val="00C369B2"/>
    <w:rsid w:val="00C36C54"/>
    <w:rsid w:val="00C371FA"/>
    <w:rsid w:val="00C37251"/>
    <w:rsid w:val="00C37285"/>
    <w:rsid w:val="00C37294"/>
    <w:rsid w:val="00C372B0"/>
    <w:rsid w:val="00C3737C"/>
    <w:rsid w:val="00C374C4"/>
    <w:rsid w:val="00C37576"/>
    <w:rsid w:val="00C3764E"/>
    <w:rsid w:val="00C37ABB"/>
    <w:rsid w:val="00C37E9F"/>
    <w:rsid w:val="00C4000B"/>
    <w:rsid w:val="00C40550"/>
    <w:rsid w:val="00C40570"/>
    <w:rsid w:val="00C406BC"/>
    <w:rsid w:val="00C409A7"/>
    <w:rsid w:val="00C40B1E"/>
    <w:rsid w:val="00C40C2E"/>
    <w:rsid w:val="00C40CE4"/>
    <w:rsid w:val="00C40DCD"/>
    <w:rsid w:val="00C40E37"/>
    <w:rsid w:val="00C40EC7"/>
    <w:rsid w:val="00C40ECB"/>
    <w:rsid w:val="00C40F0B"/>
    <w:rsid w:val="00C40F73"/>
    <w:rsid w:val="00C411AD"/>
    <w:rsid w:val="00C41342"/>
    <w:rsid w:val="00C413C9"/>
    <w:rsid w:val="00C415D3"/>
    <w:rsid w:val="00C41601"/>
    <w:rsid w:val="00C416DB"/>
    <w:rsid w:val="00C4179C"/>
    <w:rsid w:val="00C417C4"/>
    <w:rsid w:val="00C418A3"/>
    <w:rsid w:val="00C41BF5"/>
    <w:rsid w:val="00C41EC9"/>
    <w:rsid w:val="00C41F30"/>
    <w:rsid w:val="00C41FD7"/>
    <w:rsid w:val="00C42061"/>
    <w:rsid w:val="00C4238C"/>
    <w:rsid w:val="00C424A0"/>
    <w:rsid w:val="00C4250B"/>
    <w:rsid w:val="00C4259D"/>
    <w:rsid w:val="00C426B8"/>
    <w:rsid w:val="00C426FF"/>
    <w:rsid w:val="00C428E0"/>
    <w:rsid w:val="00C42997"/>
    <w:rsid w:val="00C42B62"/>
    <w:rsid w:val="00C42D9D"/>
    <w:rsid w:val="00C42E0D"/>
    <w:rsid w:val="00C42E45"/>
    <w:rsid w:val="00C42E6C"/>
    <w:rsid w:val="00C42EC9"/>
    <w:rsid w:val="00C4315D"/>
    <w:rsid w:val="00C43301"/>
    <w:rsid w:val="00C433AC"/>
    <w:rsid w:val="00C435A4"/>
    <w:rsid w:val="00C435EB"/>
    <w:rsid w:val="00C435EE"/>
    <w:rsid w:val="00C43616"/>
    <w:rsid w:val="00C436E3"/>
    <w:rsid w:val="00C43759"/>
    <w:rsid w:val="00C43DBF"/>
    <w:rsid w:val="00C43E84"/>
    <w:rsid w:val="00C44338"/>
    <w:rsid w:val="00C443C1"/>
    <w:rsid w:val="00C44572"/>
    <w:rsid w:val="00C44653"/>
    <w:rsid w:val="00C44802"/>
    <w:rsid w:val="00C4485A"/>
    <w:rsid w:val="00C44CA1"/>
    <w:rsid w:val="00C44E0A"/>
    <w:rsid w:val="00C44E46"/>
    <w:rsid w:val="00C44EC4"/>
    <w:rsid w:val="00C44F90"/>
    <w:rsid w:val="00C44FA3"/>
    <w:rsid w:val="00C44FBC"/>
    <w:rsid w:val="00C45055"/>
    <w:rsid w:val="00C45071"/>
    <w:rsid w:val="00C4522A"/>
    <w:rsid w:val="00C45345"/>
    <w:rsid w:val="00C4538F"/>
    <w:rsid w:val="00C453D7"/>
    <w:rsid w:val="00C45417"/>
    <w:rsid w:val="00C4542C"/>
    <w:rsid w:val="00C454BB"/>
    <w:rsid w:val="00C454C3"/>
    <w:rsid w:val="00C457B9"/>
    <w:rsid w:val="00C45928"/>
    <w:rsid w:val="00C45B9E"/>
    <w:rsid w:val="00C45C1E"/>
    <w:rsid w:val="00C45C5B"/>
    <w:rsid w:val="00C46034"/>
    <w:rsid w:val="00C46347"/>
    <w:rsid w:val="00C4677C"/>
    <w:rsid w:val="00C4680D"/>
    <w:rsid w:val="00C46941"/>
    <w:rsid w:val="00C46982"/>
    <w:rsid w:val="00C46B6D"/>
    <w:rsid w:val="00C46BF7"/>
    <w:rsid w:val="00C46C24"/>
    <w:rsid w:val="00C46D46"/>
    <w:rsid w:val="00C46E76"/>
    <w:rsid w:val="00C46F01"/>
    <w:rsid w:val="00C46F0F"/>
    <w:rsid w:val="00C46FBB"/>
    <w:rsid w:val="00C47020"/>
    <w:rsid w:val="00C4707C"/>
    <w:rsid w:val="00C470BF"/>
    <w:rsid w:val="00C47145"/>
    <w:rsid w:val="00C4742B"/>
    <w:rsid w:val="00C4749E"/>
    <w:rsid w:val="00C478AF"/>
    <w:rsid w:val="00C4794B"/>
    <w:rsid w:val="00C479C0"/>
    <w:rsid w:val="00C47A2C"/>
    <w:rsid w:val="00C47A8F"/>
    <w:rsid w:val="00C47B00"/>
    <w:rsid w:val="00C47B77"/>
    <w:rsid w:val="00C47C63"/>
    <w:rsid w:val="00C47D8E"/>
    <w:rsid w:val="00C47DEC"/>
    <w:rsid w:val="00C47F27"/>
    <w:rsid w:val="00C5023A"/>
    <w:rsid w:val="00C50508"/>
    <w:rsid w:val="00C5061A"/>
    <w:rsid w:val="00C507CB"/>
    <w:rsid w:val="00C50861"/>
    <w:rsid w:val="00C509C3"/>
    <w:rsid w:val="00C50C65"/>
    <w:rsid w:val="00C50DC8"/>
    <w:rsid w:val="00C50ED6"/>
    <w:rsid w:val="00C513F9"/>
    <w:rsid w:val="00C51555"/>
    <w:rsid w:val="00C5182D"/>
    <w:rsid w:val="00C51845"/>
    <w:rsid w:val="00C518E7"/>
    <w:rsid w:val="00C519CC"/>
    <w:rsid w:val="00C51F79"/>
    <w:rsid w:val="00C5209A"/>
    <w:rsid w:val="00C520E9"/>
    <w:rsid w:val="00C52280"/>
    <w:rsid w:val="00C52342"/>
    <w:rsid w:val="00C524A0"/>
    <w:rsid w:val="00C52A88"/>
    <w:rsid w:val="00C52AEA"/>
    <w:rsid w:val="00C52BA7"/>
    <w:rsid w:val="00C52D1D"/>
    <w:rsid w:val="00C52DEF"/>
    <w:rsid w:val="00C530C3"/>
    <w:rsid w:val="00C53137"/>
    <w:rsid w:val="00C531A3"/>
    <w:rsid w:val="00C533DD"/>
    <w:rsid w:val="00C53536"/>
    <w:rsid w:val="00C53AE3"/>
    <w:rsid w:val="00C53AF9"/>
    <w:rsid w:val="00C53B26"/>
    <w:rsid w:val="00C53BCF"/>
    <w:rsid w:val="00C53C60"/>
    <w:rsid w:val="00C541B8"/>
    <w:rsid w:val="00C541E4"/>
    <w:rsid w:val="00C541F9"/>
    <w:rsid w:val="00C54286"/>
    <w:rsid w:val="00C54296"/>
    <w:rsid w:val="00C5432F"/>
    <w:rsid w:val="00C543D1"/>
    <w:rsid w:val="00C54402"/>
    <w:rsid w:val="00C544E1"/>
    <w:rsid w:val="00C5454A"/>
    <w:rsid w:val="00C5458F"/>
    <w:rsid w:val="00C5459E"/>
    <w:rsid w:val="00C5490E"/>
    <w:rsid w:val="00C54926"/>
    <w:rsid w:val="00C54955"/>
    <w:rsid w:val="00C550EF"/>
    <w:rsid w:val="00C55138"/>
    <w:rsid w:val="00C5513C"/>
    <w:rsid w:val="00C553E9"/>
    <w:rsid w:val="00C554C9"/>
    <w:rsid w:val="00C55540"/>
    <w:rsid w:val="00C55565"/>
    <w:rsid w:val="00C5559B"/>
    <w:rsid w:val="00C556CC"/>
    <w:rsid w:val="00C55734"/>
    <w:rsid w:val="00C557E8"/>
    <w:rsid w:val="00C55BDC"/>
    <w:rsid w:val="00C55DDD"/>
    <w:rsid w:val="00C55F0D"/>
    <w:rsid w:val="00C55FAE"/>
    <w:rsid w:val="00C56017"/>
    <w:rsid w:val="00C56028"/>
    <w:rsid w:val="00C565C8"/>
    <w:rsid w:val="00C5666F"/>
    <w:rsid w:val="00C566D2"/>
    <w:rsid w:val="00C5670A"/>
    <w:rsid w:val="00C5678A"/>
    <w:rsid w:val="00C56991"/>
    <w:rsid w:val="00C56A93"/>
    <w:rsid w:val="00C56B8D"/>
    <w:rsid w:val="00C56CD2"/>
    <w:rsid w:val="00C56DC6"/>
    <w:rsid w:val="00C5713F"/>
    <w:rsid w:val="00C57167"/>
    <w:rsid w:val="00C5727B"/>
    <w:rsid w:val="00C5752E"/>
    <w:rsid w:val="00C57607"/>
    <w:rsid w:val="00C57888"/>
    <w:rsid w:val="00C579D6"/>
    <w:rsid w:val="00C57A67"/>
    <w:rsid w:val="00C57B50"/>
    <w:rsid w:val="00C57D5F"/>
    <w:rsid w:val="00C57E66"/>
    <w:rsid w:val="00C57E6C"/>
    <w:rsid w:val="00C601B8"/>
    <w:rsid w:val="00C6023E"/>
    <w:rsid w:val="00C60698"/>
    <w:rsid w:val="00C60850"/>
    <w:rsid w:val="00C60981"/>
    <w:rsid w:val="00C60A96"/>
    <w:rsid w:val="00C60B99"/>
    <w:rsid w:val="00C60D8F"/>
    <w:rsid w:val="00C60E26"/>
    <w:rsid w:val="00C60E8D"/>
    <w:rsid w:val="00C6102E"/>
    <w:rsid w:val="00C6110F"/>
    <w:rsid w:val="00C61377"/>
    <w:rsid w:val="00C6150A"/>
    <w:rsid w:val="00C616CE"/>
    <w:rsid w:val="00C61793"/>
    <w:rsid w:val="00C61C43"/>
    <w:rsid w:val="00C61C8A"/>
    <w:rsid w:val="00C61CF2"/>
    <w:rsid w:val="00C61E68"/>
    <w:rsid w:val="00C61FF3"/>
    <w:rsid w:val="00C624AD"/>
    <w:rsid w:val="00C624B2"/>
    <w:rsid w:val="00C62578"/>
    <w:rsid w:val="00C6262E"/>
    <w:rsid w:val="00C6268E"/>
    <w:rsid w:val="00C6279C"/>
    <w:rsid w:val="00C62855"/>
    <w:rsid w:val="00C62AA6"/>
    <w:rsid w:val="00C62DF9"/>
    <w:rsid w:val="00C62FBF"/>
    <w:rsid w:val="00C6324D"/>
    <w:rsid w:val="00C632DA"/>
    <w:rsid w:val="00C633E9"/>
    <w:rsid w:val="00C634D9"/>
    <w:rsid w:val="00C635E4"/>
    <w:rsid w:val="00C63689"/>
    <w:rsid w:val="00C63812"/>
    <w:rsid w:val="00C6388C"/>
    <w:rsid w:val="00C6389E"/>
    <w:rsid w:val="00C638D1"/>
    <w:rsid w:val="00C63A70"/>
    <w:rsid w:val="00C63C58"/>
    <w:rsid w:val="00C63D19"/>
    <w:rsid w:val="00C63E43"/>
    <w:rsid w:val="00C641BB"/>
    <w:rsid w:val="00C643DD"/>
    <w:rsid w:val="00C644C8"/>
    <w:rsid w:val="00C6487D"/>
    <w:rsid w:val="00C64AD4"/>
    <w:rsid w:val="00C64AFF"/>
    <w:rsid w:val="00C64CAE"/>
    <w:rsid w:val="00C651FA"/>
    <w:rsid w:val="00C655F4"/>
    <w:rsid w:val="00C656B3"/>
    <w:rsid w:val="00C658D3"/>
    <w:rsid w:val="00C65A33"/>
    <w:rsid w:val="00C65BBE"/>
    <w:rsid w:val="00C65C65"/>
    <w:rsid w:val="00C65C67"/>
    <w:rsid w:val="00C65CA4"/>
    <w:rsid w:val="00C65F8C"/>
    <w:rsid w:val="00C65F9B"/>
    <w:rsid w:val="00C66198"/>
    <w:rsid w:val="00C661BE"/>
    <w:rsid w:val="00C6623D"/>
    <w:rsid w:val="00C66549"/>
    <w:rsid w:val="00C666BD"/>
    <w:rsid w:val="00C66921"/>
    <w:rsid w:val="00C66AE2"/>
    <w:rsid w:val="00C66F09"/>
    <w:rsid w:val="00C67042"/>
    <w:rsid w:val="00C671C0"/>
    <w:rsid w:val="00C6743F"/>
    <w:rsid w:val="00C674E3"/>
    <w:rsid w:val="00C6760C"/>
    <w:rsid w:val="00C6799F"/>
    <w:rsid w:val="00C67A5C"/>
    <w:rsid w:val="00C67BAD"/>
    <w:rsid w:val="00C67C11"/>
    <w:rsid w:val="00C67D10"/>
    <w:rsid w:val="00C67DE9"/>
    <w:rsid w:val="00C67E12"/>
    <w:rsid w:val="00C70193"/>
    <w:rsid w:val="00C7033F"/>
    <w:rsid w:val="00C70349"/>
    <w:rsid w:val="00C703F7"/>
    <w:rsid w:val="00C7043E"/>
    <w:rsid w:val="00C70B95"/>
    <w:rsid w:val="00C70BA1"/>
    <w:rsid w:val="00C70BE9"/>
    <w:rsid w:val="00C70C2C"/>
    <w:rsid w:val="00C70D8D"/>
    <w:rsid w:val="00C70E10"/>
    <w:rsid w:val="00C70EEE"/>
    <w:rsid w:val="00C7104D"/>
    <w:rsid w:val="00C71216"/>
    <w:rsid w:val="00C7140C"/>
    <w:rsid w:val="00C71743"/>
    <w:rsid w:val="00C717B7"/>
    <w:rsid w:val="00C71AE9"/>
    <w:rsid w:val="00C71BC0"/>
    <w:rsid w:val="00C71DDD"/>
    <w:rsid w:val="00C71E86"/>
    <w:rsid w:val="00C71E92"/>
    <w:rsid w:val="00C72078"/>
    <w:rsid w:val="00C72087"/>
    <w:rsid w:val="00C722C0"/>
    <w:rsid w:val="00C72547"/>
    <w:rsid w:val="00C726BC"/>
    <w:rsid w:val="00C72820"/>
    <w:rsid w:val="00C7292A"/>
    <w:rsid w:val="00C72930"/>
    <w:rsid w:val="00C72A4C"/>
    <w:rsid w:val="00C72B0C"/>
    <w:rsid w:val="00C72B82"/>
    <w:rsid w:val="00C72D53"/>
    <w:rsid w:val="00C72D6F"/>
    <w:rsid w:val="00C72F72"/>
    <w:rsid w:val="00C73091"/>
    <w:rsid w:val="00C73397"/>
    <w:rsid w:val="00C73463"/>
    <w:rsid w:val="00C73688"/>
    <w:rsid w:val="00C73A32"/>
    <w:rsid w:val="00C73C79"/>
    <w:rsid w:val="00C73C9B"/>
    <w:rsid w:val="00C73D0D"/>
    <w:rsid w:val="00C74004"/>
    <w:rsid w:val="00C74109"/>
    <w:rsid w:val="00C7422B"/>
    <w:rsid w:val="00C7425C"/>
    <w:rsid w:val="00C74337"/>
    <w:rsid w:val="00C74558"/>
    <w:rsid w:val="00C747C9"/>
    <w:rsid w:val="00C74800"/>
    <w:rsid w:val="00C74805"/>
    <w:rsid w:val="00C74920"/>
    <w:rsid w:val="00C74C19"/>
    <w:rsid w:val="00C74C88"/>
    <w:rsid w:val="00C74CE4"/>
    <w:rsid w:val="00C74D26"/>
    <w:rsid w:val="00C74DE8"/>
    <w:rsid w:val="00C74E43"/>
    <w:rsid w:val="00C74E80"/>
    <w:rsid w:val="00C7504F"/>
    <w:rsid w:val="00C75170"/>
    <w:rsid w:val="00C75264"/>
    <w:rsid w:val="00C753A5"/>
    <w:rsid w:val="00C75495"/>
    <w:rsid w:val="00C75689"/>
    <w:rsid w:val="00C75722"/>
    <w:rsid w:val="00C757AB"/>
    <w:rsid w:val="00C7592F"/>
    <w:rsid w:val="00C75A96"/>
    <w:rsid w:val="00C75A9A"/>
    <w:rsid w:val="00C761C4"/>
    <w:rsid w:val="00C7627E"/>
    <w:rsid w:val="00C763A2"/>
    <w:rsid w:val="00C765EC"/>
    <w:rsid w:val="00C76620"/>
    <w:rsid w:val="00C76623"/>
    <w:rsid w:val="00C76671"/>
    <w:rsid w:val="00C76F26"/>
    <w:rsid w:val="00C76F7D"/>
    <w:rsid w:val="00C7711C"/>
    <w:rsid w:val="00C77123"/>
    <w:rsid w:val="00C77229"/>
    <w:rsid w:val="00C77230"/>
    <w:rsid w:val="00C77389"/>
    <w:rsid w:val="00C773BB"/>
    <w:rsid w:val="00C773CD"/>
    <w:rsid w:val="00C775B3"/>
    <w:rsid w:val="00C7762F"/>
    <w:rsid w:val="00C776F5"/>
    <w:rsid w:val="00C77766"/>
    <w:rsid w:val="00C778CE"/>
    <w:rsid w:val="00C779CE"/>
    <w:rsid w:val="00C77AA9"/>
    <w:rsid w:val="00C77ACE"/>
    <w:rsid w:val="00C77B11"/>
    <w:rsid w:val="00C77D3B"/>
    <w:rsid w:val="00C77F1C"/>
    <w:rsid w:val="00C77F2C"/>
    <w:rsid w:val="00C80108"/>
    <w:rsid w:val="00C803B2"/>
    <w:rsid w:val="00C803CC"/>
    <w:rsid w:val="00C803E9"/>
    <w:rsid w:val="00C804B2"/>
    <w:rsid w:val="00C808E9"/>
    <w:rsid w:val="00C80B5F"/>
    <w:rsid w:val="00C80D54"/>
    <w:rsid w:val="00C80ECA"/>
    <w:rsid w:val="00C80EFD"/>
    <w:rsid w:val="00C8109B"/>
    <w:rsid w:val="00C81768"/>
    <w:rsid w:val="00C8186E"/>
    <w:rsid w:val="00C818E3"/>
    <w:rsid w:val="00C81923"/>
    <w:rsid w:val="00C81A28"/>
    <w:rsid w:val="00C81A5C"/>
    <w:rsid w:val="00C81AE7"/>
    <w:rsid w:val="00C81FAB"/>
    <w:rsid w:val="00C82082"/>
    <w:rsid w:val="00C8221B"/>
    <w:rsid w:val="00C8243E"/>
    <w:rsid w:val="00C82559"/>
    <w:rsid w:val="00C825D0"/>
    <w:rsid w:val="00C825F7"/>
    <w:rsid w:val="00C82AC9"/>
    <w:rsid w:val="00C82B12"/>
    <w:rsid w:val="00C82BA3"/>
    <w:rsid w:val="00C82CD8"/>
    <w:rsid w:val="00C82E7A"/>
    <w:rsid w:val="00C82EFA"/>
    <w:rsid w:val="00C82F84"/>
    <w:rsid w:val="00C82FDA"/>
    <w:rsid w:val="00C8302C"/>
    <w:rsid w:val="00C830B0"/>
    <w:rsid w:val="00C8314D"/>
    <w:rsid w:val="00C832C3"/>
    <w:rsid w:val="00C832F2"/>
    <w:rsid w:val="00C8337B"/>
    <w:rsid w:val="00C8363C"/>
    <w:rsid w:val="00C83686"/>
    <w:rsid w:val="00C837B7"/>
    <w:rsid w:val="00C837E4"/>
    <w:rsid w:val="00C83B77"/>
    <w:rsid w:val="00C83C9B"/>
    <w:rsid w:val="00C83F05"/>
    <w:rsid w:val="00C840F7"/>
    <w:rsid w:val="00C84329"/>
    <w:rsid w:val="00C8441F"/>
    <w:rsid w:val="00C8444C"/>
    <w:rsid w:val="00C84459"/>
    <w:rsid w:val="00C8468E"/>
    <w:rsid w:val="00C84A4A"/>
    <w:rsid w:val="00C84B00"/>
    <w:rsid w:val="00C84B05"/>
    <w:rsid w:val="00C84D99"/>
    <w:rsid w:val="00C84DD0"/>
    <w:rsid w:val="00C84E4B"/>
    <w:rsid w:val="00C850BF"/>
    <w:rsid w:val="00C852B1"/>
    <w:rsid w:val="00C85315"/>
    <w:rsid w:val="00C8535F"/>
    <w:rsid w:val="00C85368"/>
    <w:rsid w:val="00C857E9"/>
    <w:rsid w:val="00C85890"/>
    <w:rsid w:val="00C85934"/>
    <w:rsid w:val="00C85B66"/>
    <w:rsid w:val="00C85DEB"/>
    <w:rsid w:val="00C85E0A"/>
    <w:rsid w:val="00C85EB6"/>
    <w:rsid w:val="00C85EDA"/>
    <w:rsid w:val="00C85F54"/>
    <w:rsid w:val="00C86045"/>
    <w:rsid w:val="00C864E7"/>
    <w:rsid w:val="00C867D5"/>
    <w:rsid w:val="00C86959"/>
    <w:rsid w:val="00C86B3F"/>
    <w:rsid w:val="00C86B88"/>
    <w:rsid w:val="00C86C83"/>
    <w:rsid w:val="00C86D49"/>
    <w:rsid w:val="00C86D79"/>
    <w:rsid w:val="00C86E21"/>
    <w:rsid w:val="00C86E2F"/>
    <w:rsid w:val="00C87190"/>
    <w:rsid w:val="00C87443"/>
    <w:rsid w:val="00C875B5"/>
    <w:rsid w:val="00C875B9"/>
    <w:rsid w:val="00C87685"/>
    <w:rsid w:val="00C879A0"/>
    <w:rsid w:val="00C87EAD"/>
    <w:rsid w:val="00C87EB6"/>
    <w:rsid w:val="00C87FF6"/>
    <w:rsid w:val="00C87FFB"/>
    <w:rsid w:val="00C90081"/>
    <w:rsid w:val="00C9011D"/>
    <w:rsid w:val="00C90141"/>
    <w:rsid w:val="00C90292"/>
    <w:rsid w:val="00C903FA"/>
    <w:rsid w:val="00C90587"/>
    <w:rsid w:val="00C905E5"/>
    <w:rsid w:val="00C908E0"/>
    <w:rsid w:val="00C90A54"/>
    <w:rsid w:val="00C90B57"/>
    <w:rsid w:val="00C90D15"/>
    <w:rsid w:val="00C90D6F"/>
    <w:rsid w:val="00C91210"/>
    <w:rsid w:val="00C9137B"/>
    <w:rsid w:val="00C91424"/>
    <w:rsid w:val="00C9144B"/>
    <w:rsid w:val="00C91812"/>
    <w:rsid w:val="00C918AE"/>
    <w:rsid w:val="00C91B12"/>
    <w:rsid w:val="00C91D1F"/>
    <w:rsid w:val="00C91D5B"/>
    <w:rsid w:val="00C91E7D"/>
    <w:rsid w:val="00C92401"/>
    <w:rsid w:val="00C924E5"/>
    <w:rsid w:val="00C92627"/>
    <w:rsid w:val="00C92802"/>
    <w:rsid w:val="00C92A0A"/>
    <w:rsid w:val="00C92A10"/>
    <w:rsid w:val="00C92FA4"/>
    <w:rsid w:val="00C93073"/>
    <w:rsid w:val="00C930F0"/>
    <w:rsid w:val="00C931A9"/>
    <w:rsid w:val="00C932CA"/>
    <w:rsid w:val="00C934B0"/>
    <w:rsid w:val="00C936FB"/>
    <w:rsid w:val="00C93A7B"/>
    <w:rsid w:val="00C93AB2"/>
    <w:rsid w:val="00C93ADD"/>
    <w:rsid w:val="00C93BB6"/>
    <w:rsid w:val="00C93C2F"/>
    <w:rsid w:val="00C93C82"/>
    <w:rsid w:val="00C93E47"/>
    <w:rsid w:val="00C93E83"/>
    <w:rsid w:val="00C93FFF"/>
    <w:rsid w:val="00C9414E"/>
    <w:rsid w:val="00C941F5"/>
    <w:rsid w:val="00C942DD"/>
    <w:rsid w:val="00C94486"/>
    <w:rsid w:val="00C9466B"/>
    <w:rsid w:val="00C9473B"/>
    <w:rsid w:val="00C94772"/>
    <w:rsid w:val="00C948FF"/>
    <w:rsid w:val="00C94B7D"/>
    <w:rsid w:val="00C94C5A"/>
    <w:rsid w:val="00C94CC6"/>
    <w:rsid w:val="00C94EC0"/>
    <w:rsid w:val="00C94FBE"/>
    <w:rsid w:val="00C95130"/>
    <w:rsid w:val="00C952E0"/>
    <w:rsid w:val="00C952E9"/>
    <w:rsid w:val="00C954B6"/>
    <w:rsid w:val="00C95587"/>
    <w:rsid w:val="00C956BF"/>
    <w:rsid w:val="00C95795"/>
    <w:rsid w:val="00C957AA"/>
    <w:rsid w:val="00C959DE"/>
    <w:rsid w:val="00C95D57"/>
    <w:rsid w:val="00C95DE6"/>
    <w:rsid w:val="00C95F19"/>
    <w:rsid w:val="00C95F41"/>
    <w:rsid w:val="00C95F47"/>
    <w:rsid w:val="00C960BE"/>
    <w:rsid w:val="00C960F7"/>
    <w:rsid w:val="00C961E9"/>
    <w:rsid w:val="00C96297"/>
    <w:rsid w:val="00C96480"/>
    <w:rsid w:val="00C965F3"/>
    <w:rsid w:val="00C9665E"/>
    <w:rsid w:val="00C96834"/>
    <w:rsid w:val="00C969BC"/>
    <w:rsid w:val="00C96E4E"/>
    <w:rsid w:val="00C9700F"/>
    <w:rsid w:val="00C971F4"/>
    <w:rsid w:val="00C9724B"/>
    <w:rsid w:val="00C97270"/>
    <w:rsid w:val="00C97292"/>
    <w:rsid w:val="00C9746B"/>
    <w:rsid w:val="00C9747E"/>
    <w:rsid w:val="00C9756F"/>
    <w:rsid w:val="00C97614"/>
    <w:rsid w:val="00C97AE0"/>
    <w:rsid w:val="00C97B53"/>
    <w:rsid w:val="00C97D85"/>
    <w:rsid w:val="00C97DEC"/>
    <w:rsid w:val="00CA00C5"/>
    <w:rsid w:val="00CA00CA"/>
    <w:rsid w:val="00CA00E5"/>
    <w:rsid w:val="00CA0108"/>
    <w:rsid w:val="00CA0272"/>
    <w:rsid w:val="00CA02E6"/>
    <w:rsid w:val="00CA0353"/>
    <w:rsid w:val="00CA03D3"/>
    <w:rsid w:val="00CA042E"/>
    <w:rsid w:val="00CA0569"/>
    <w:rsid w:val="00CA0661"/>
    <w:rsid w:val="00CA06DC"/>
    <w:rsid w:val="00CA073E"/>
    <w:rsid w:val="00CA0829"/>
    <w:rsid w:val="00CA084F"/>
    <w:rsid w:val="00CA096B"/>
    <w:rsid w:val="00CA0C32"/>
    <w:rsid w:val="00CA0CE2"/>
    <w:rsid w:val="00CA0D3B"/>
    <w:rsid w:val="00CA11C5"/>
    <w:rsid w:val="00CA11F7"/>
    <w:rsid w:val="00CA164F"/>
    <w:rsid w:val="00CA17DD"/>
    <w:rsid w:val="00CA19C0"/>
    <w:rsid w:val="00CA19EE"/>
    <w:rsid w:val="00CA1A82"/>
    <w:rsid w:val="00CA1AE7"/>
    <w:rsid w:val="00CA1C28"/>
    <w:rsid w:val="00CA1C34"/>
    <w:rsid w:val="00CA1D3C"/>
    <w:rsid w:val="00CA1E1A"/>
    <w:rsid w:val="00CA1F2B"/>
    <w:rsid w:val="00CA2067"/>
    <w:rsid w:val="00CA2092"/>
    <w:rsid w:val="00CA21E7"/>
    <w:rsid w:val="00CA21F2"/>
    <w:rsid w:val="00CA2775"/>
    <w:rsid w:val="00CA2AB3"/>
    <w:rsid w:val="00CA2B5C"/>
    <w:rsid w:val="00CA2BC3"/>
    <w:rsid w:val="00CA2BFD"/>
    <w:rsid w:val="00CA2CEB"/>
    <w:rsid w:val="00CA2DA7"/>
    <w:rsid w:val="00CA2EB9"/>
    <w:rsid w:val="00CA2F55"/>
    <w:rsid w:val="00CA303E"/>
    <w:rsid w:val="00CA3309"/>
    <w:rsid w:val="00CA35B7"/>
    <w:rsid w:val="00CA373A"/>
    <w:rsid w:val="00CA379F"/>
    <w:rsid w:val="00CA38A9"/>
    <w:rsid w:val="00CA3AD7"/>
    <w:rsid w:val="00CA3BD9"/>
    <w:rsid w:val="00CA3C53"/>
    <w:rsid w:val="00CA3D36"/>
    <w:rsid w:val="00CA3D84"/>
    <w:rsid w:val="00CA3EC4"/>
    <w:rsid w:val="00CA3F12"/>
    <w:rsid w:val="00CA3F59"/>
    <w:rsid w:val="00CA405A"/>
    <w:rsid w:val="00CA41BF"/>
    <w:rsid w:val="00CA426C"/>
    <w:rsid w:val="00CA42B0"/>
    <w:rsid w:val="00CA439A"/>
    <w:rsid w:val="00CA43D9"/>
    <w:rsid w:val="00CA45DB"/>
    <w:rsid w:val="00CA4926"/>
    <w:rsid w:val="00CA4B5E"/>
    <w:rsid w:val="00CA4D44"/>
    <w:rsid w:val="00CA4DA1"/>
    <w:rsid w:val="00CA50A2"/>
    <w:rsid w:val="00CA52F7"/>
    <w:rsid w:val="00CA5353"/>
    <w:rsid w:val="00CA552D"/>
    <w:rsid w:val="00CA5566"/>
    <w:rsid w:val="00CA55AC"/>
    <w:rsid w:val="00CA560B"/>
    <w:rsid w:val="00CA5659"/>
    <w:rsid w:val="00CA5864"/>
    <w:rsid w:val="00CA594E"/>
    <w:rsid w:val="00CA5DD8"/>
    <w:rsid w:val="00CA5DF4"/>
    <w:rsid w:val="00CA615B"/>
    <w:rsid w:val="00CA6231"/>
    <w:rsid w:val="00CA6287"/>
    <w:rsid w:val="00CA656F"/>
    <w:rsid w:val="00CA685A"/>
    <w:rsid w:val="00CA6A3A"/>
    <w:rsid w:val="00CA6A42"/>
    <w:rsid w:val="00CA6E02"/>
    <w:rsid w:val="00CA6E23"/>
    <w:rsid w:val="00CA6E2B"/>
    <w:rsid w:val="00CA6EDE"/>
    <w:rsid w:val="00CA7094"/>
    <w:rsid w:val="00CA70A4"/>
    <w:rsid w:val="00CA70FF"/>
    <w:rsid w:val="00CA7152"/>
    <w:rsid w:val="00CA7199"/>
    <w:rsid w:val="00CA7420"/>
    <w:rsid w:val="00CA751D"/>
    <w:rsid w:val="00CA77DE"/>
    <w:rsid w:val="00CA78AD"/>
    <w:rsid w:val="00CA78CE"/>
    <w:rsid w:val="00CA7A88"/>
    <w:rsid w:val="00CA7E69"/>
    <w:rsid w:val="00CA7F2E"/>
    <w:rsid w:val="00CA7FAF"/>
    <w:rsid w:val="00CB0112"/>
    <w:rsid w:val="00CB03B9"/>
    <w:rsid w:val="00CB0510"/>
    <w:rsid w:val="00CB060E"/>
    <w:rsid w:val="00CB0824"/>
    <w:rsid w:val="00CB0B34"/>
    <w:rsid w:val="00CB0BDF"/>
    <w:rsid w:val="00CB0C3E"/>
    <w:rsid w:val="00CB0D2A"/>
    <w:rsid w:val="00CB10BB"/>
    <w:rsid w:val="00CB10CE"/>
    <w:rsid w:val="00CB1116"/>
    <w:rsid w:val="00CB1278"/>
    <w:rsid w:val="00CB1328"/>
    <w:rsid w:val="00CB13CA"/>
    <w:rsid w:val="00CB14F4"/>
    <w:rsid w:val="00CB16ED"/>
    <w:rsid w:val="00CB1727"/>
    <w:rsid w:val="00CB17DE"/>
    <w:rsid w:val="00CB1965"/>
    <w:rsid w:val="00CB1AA9"/>
    <w:rsid w:val="00CB1F3D"/>
    <w:rsid w:val="00CB22FE"/>
    <w:rsid w:val="00CB2333"/>
    <w:rsid w:val="00CB2380"/>
    <w:rsid w:val="00CB24F8"/>
    <w:rsid w:val="00CB278F"/>
    <w:rsid w:val="00CB27E3"/>
    <w:rsid w:val="00CB2836"/>
    <w:rsid w:val="00CB2986"/>
    <w:rsid w:val="00CB2998"/>
    <w:rsid w:val="00CB2A4D"/>
    <w:rsid w:val="00CB2AAA"/>
    <w:rsid w:val="00CB2AD4"/>
    <w:rsid w:val="00CB2AEF"/>
    <w:rsid w:val="00CB2CBE"/>
    <w:rsid w:val="00CB2DDA"/>
    <w:rsid w:val="00CB2E9D"/>
    <w:rsid w:val="00CB2F5D"/>
    <w:rsid w:val="00CB3270"/>
    <w:rsid w:val="00CB32D0"/>
    <w:rsid w:val="00CB32F0"/>
    <w:rsid w:val="00CB348E"/>
    <w:rsid w:val="00CB354B"/>
    <w:rsid w:val="00CB357A"/>
    <w:rsid w:val="00CB35AA"/>
    <w:rsid w:val="00CB35E4"/>
    <w:rsid w:val="00CB3722"/>
    <w:rsid w:val="00CB383B"/>
    <w:rsid w:val="00CB3B4D"/>
    <w:rsid w:val="00CB3B4E"/>
    <w:rsid w:val="00CB3BD0"/>
    <w:rsid w:val="00CB3E72"/>
    <w:rsid w:val="00CB3FF1"/>
    <w:rsid w:val="00CB40DC"/>
    <w:rsid w:val="00CB411E"/>
    <w:rsid w:val="00CB43E7"/>
    <w:rsid w:val="00CB44CA"/>
    <w:rsid w:val="00CB45DE"/>
    <w:rsid w:val="00CB47CD"/>
    <w:rsid w:val="00CB4A19"/>
    <w:rsid w:val="00CB4A58"/>
    <w:rsid w:val="00CB4B65"/>
    <w:rsid w:val="00CB4E31"/>
    <w:rsid w:val="00CB502A"/>
    <w:rsid w:val="00CB5225"/>
    <w:rsid w:val="00CB5299"/>
    <w:rsid w:val="00CB52CD"/>
    <w:rsid w:val="00CB5382"/>
    <w:rsid w:val="00CB5565"/>
    <w:rsid w:val="00CB562F"/>
    <w:rsid w:val="00CB57D9"/>
    <w:rsid w:val="00CB57ED"/>
    <w:rsid w:val="00CB5E4F"/>
    <w:rsid w:val="00CB600E"/>
    <w:rsid w:val="00CB6098"/>
    <w:rsid w:val="00CB60B9"/>
    <w:rsid w:val="00CB628F"/>
    <w:rsid w:val="00CB62A3"/>
    <w:rsid w:val="00CB62B1"/>
    <w:rsid w:val="00CB63A7"/>
    <w:rsid w:val="00CB63FE"/>
    <w:rsid w:val="00CB6410"/>
    <w:rsid w:val="00CB6551"/>
    <w:rsid w:val="00CB6698"/>
    <w:rsid w:val="00CB67A4"/>
    <w:rsid w:val="00CB67AA"/>
    <w:rsid w:val="00CB6872"/>
    <w:rsid w:val="00CB6911"/>
    <w:rsid w:val="00CB69C1"/>
    <w:rsid w:val="00CB6B82"/>
    <w:rsid w:val="00CB6C3F"/>
    <w:rsid w:val="00CB6D00"/>
    <w:rsid w:val="00CB6E98"/>
    <w:rsid w:val="00CB7266"/>
    <w:rsid w:val="00CB7283"/>
    <w:rsid w:val="00CB77BF"/>
    <w:rsid w:val="00CB7A7B"/>
    <w:rsid w:val="00CB7A88"/>
    <w:rsid w:val="00CB7B42"/>
    <w:rsid w:val="00CB7D19"/>
    <w:rsid w:val="00CB7D4B"/>
    <w:rsid w:val="00CB7DCE"/>
    <w:rsid w:val="00CC0100"/>
    <w:rsid w:val="00CC01FA"/>
    <w:rsid w:val="00CC03CC"/>
    <w:rsid w:val="00CC04D5"/>
    <w:rsid w:val="00CC0679"/>
    <w:rsid w:val="00CC0686"/>
    <w:rsid w:val="00CC07C7"/>
    <w:rsid w:val="00CC084C"/>
    <w:rsid w:val="00CC09B8"/>
    <w:rsid w:val="00CC0C84"/>
    <w:rsid w:val="00CC0D57"/>
    <w:rsid w:val="00CC0D6F"/>
    <w:rsid w:val="00CC11B8"/>
    <w:rsid w:val="00CC1394"/>
    <w:rsid w:val="00CC1728"/>
    <w:rsid w:val="00CC17A4"/>
    <w:rsid w:val="00CC17C7"/>
    <w:rsid w:val="00CC18AE"/>
    <w:rsid w:val="00CC198E"/>
    <w:rsid w:val="00CC19C5"/>
    <w:rsid w:val="00CC1D3B"/>
    <w:rsid w:val="00CC1E78"/>
    <w:rsid w:val="00CC1FEC"/>
    <w:rsid w:val="00CC229B"/>
    <w:rsid w:val="00CC236E"/>
    <w:rsid w:val="00CC23FC"/>
    <w:rsid w:val="00CC2714"/>
    <w:rsid w:val="00CC271E"/>
    <w:rsid w:val="00CC272D"/>
    <w:rsid w:val="00CC277A"/>
    <w:rsid w:val="00CC27EE"/>
    <w:rsid w:val="00CC27F3"/>
    <w:rsid w:val="00CC2935"/>
    <w:rsid w:val="00CC29FF"/>
    <w:rsid w:val="00CC2B0F"/>
    <w:rsid w:val="00CC2B13"/>
    <w:rsid w:val="00CC2BBF"/>
    <w:rsid w:val="00CC2BF5"/>
    <w:rsid w:val="00CC2C3B"/>
    <w:rsid w:val="00CC2DFA"/>
    <w:rsid w:val="00CC2EC2"/>
    <w:rsid w:val="00CC317F"/>
    <w:rsid w:val="00CC3298"/>
    <w:rsid w:val="00CC33DE"/>
    <w:rsid w:val="00CC362B"/>
    <w:rsid w:val="00CC3683"/>
    <w:rsid w:val="00CC36DB"/>
    <w:rsid w:val="00CC3725"/>
    <w:rsid w:val="00CC378C"/>
    <w:rsid w:val="00CC378D"/>
    <w:rsid w:val="00CC37B3"/>
    <w:rsid w:val="00CC37CB"/>
    <w:rsid w:val="00CC390B"/>
    <w:rsid w:val="00CC3B69"/>
    <w:rsid w:val="00CC3CE1"/>
    <w:rsid w:val="00CC3D08"/>
    <w:rsid w:val="00CC4051"/>
    <w:rsid w:val="00CC41F4"/>
    <w:rsid w:val="00CC4460"/>
    <w:rsid w:val="00CC44D6"/>
    <w:rsid w:val="00CC46CA"/>
    <w:rsid w:val="00CC4D03"/>
    <w:rsid w:val="00CC4F97"/>
    <w:rsid w:val="00CC4FAF"/>
    <w:rsid w:val="00CC511B"/>
    <w:rsid w:val="00CC519B"/>
    <w:rsid w:val="00CC51B2"/>
    <w:rsid w:val="00CC52F9"/>
    <w:rsid w:val="00CC55F9"/>
    <w:rsid w:val="00CC5779"/>
    <w:rsid w:val="00CC580D"/>
    <w:rsid w:val="00CC5953"/>
    <w:rsid w:val="00CC5D89"/>
    <w:rsid w:val="00CC5FC8"/>
    <w:rsid w:val="00CC64E4"/>
    <w:rsid w:val="00CC6540"/>
    <w:rsid w:val="00CC658C"/>
    <w:rsid w:val="00CC6862"/>
    <w:rsid w:val="00CC6B7E"/>
    <w:rsid w:val="00CC6C45"/>
    <w:rsid w:val="00CC6CF1"/>
    <w:rsid w:val="00CC6F29"/>
    <w:rsid w:val="00CC6F37"/>
    <w:rsid w:val="00CC70C3"/>
    <w:rsid w:val="00CC7232"/>
    <w:rsid w:val="00CC7260"/>
    <w:rsid w:val="00CC73FA"/>
    <w:rsid w:val="00CC77A4"/>
    <w:rsid w:val="00CC77AE"/>
    <w:rsid w:val="00CC781B"/>
    <w:rsid w:val="00CC798A"/>
    <w:rsid w:val="00CC7B56"/>
    <w:rsid w:val="00CC7BDF"/>
    <w:rsid w:val="00CC7C84"/>
    <w:rsid w:val="00CC7CA4"/>
    <w:rsid w:val="00CC7CAB"/>
    <w:rsid w:val="00CC7E93"/>
    <w:rsid w:val="00CD01DD"/>
    <w:rsid w:val="00CD04DD"/>
    <w:rsid w:val="00CD0532"/>
    <w:rsid w:val="00CD0613"/>
    <w:rsid w:val="00CD07B3"/>
    <w:rsid w:val="00CD08B8"/>
    <w:rsid w:val="00CD0967"/>
    <w:rsid w:val="00CD0ABE"/>
    <w:rsid w:val="00CD0C33"/>
    <w:rsid w:val="00CD0EBF"/>
    <w:rsid w:val="00CD1123"/>
    <w:rsid w:val="00CD11A3"/>
    <w:rsid w:val="00CD1243"/>
    <w:rsid w:val="00CD1251"/>
    <w:rsid w:val="00CD1554"/>
    <w:rsid w:val="00CD16C6"/>
    <w:rsid w:val="00CD18E3"/>
    <w:rsid w:val="00CD19FF"/>
    <w:rsid w:val="00CD1B19"/>
    <w:rsid w:val="00CD1B83"/>
    <w:rsid w:val="00CD1BB2"/>
    <w:rsid w:val="00CD1BD7"/>
    <w:rsid w:val="00CD1C7D"/>
    <w:rsid w:val="00CD1D32"/>
    <w:rsid w:val="00CD1ED7"/>
    <w:rsid w:val="00CD20A3"/>
    <w:rsid w:val="00CD20AD"/>
    <w:rsid w:val="00CD20B1"/>
    <w:rsid w:val="00CD21BB"/>
    <w:rsid w:val="00CD238C"/>
    <w:rsid w:val="00CD23A8"/>
    <w:rsid w:val="00CD25A9"/>
    <w:rsid w:val="00CD25AC"/>
    <w:rsid w:val="00CD29AC"/>
    <w:rsid w:val="00CD2B2F"/>
    <w:rsid w:val="00CD2B81"/>
    <w:rsid w:val="00CD2CC2"/>
    <w:rsid w:val="00CD2D32"/>
    <w:rsid w:val="00CD2DD3"/>
    <w:rsid w:val="00CD2F7A"/>
    <w:rsid w:val="00CD2F8D"/>
    <w:rsid w:val="00CD31F7"/>
    <w:rsid w:val="00CD3450"/>
    <w:rsid w:val="00CD348B"/>
    <w:rsid w:val="00CD34A0"/>
    <w:rsid w:val="00CD3597"/>
    <w:rsid w:val="00CD35A1"/>
    <w:rsid w:val="00CD38FD"/>
    <w:rsid w:val="00CD391E"/>
    <w:rsid w:val="00CD3A55"/>
    <w:rsid w:val="00CD3AAD"/>
    <w:rsid w:val="00CD3ACE"/>
    <w:rsid w:val="00CD3C1E"/>
    <w:rsid w:val="00CD3D79"/>
    <w:rsid w:val="00CD3E09"/>
    <w:rsid w:val="00CD3E62"/>
    <w:rsid w:val="00CD4041"/>
    <w:rsid w:val="00CD4089"/>
    <w:rsid w:val="00CD44A0"/>
    <w:rsid w:val="00CD45AE"/>
    <w:rsid w:val="00CD46B7"/>
    <w:rsid w:val="00CD46D1"/>
    <w:rsid w:val="00CD47FB"/>
    <w:rsid w:val="00CD487D"/>
    <w:rsid w:val="00CD4A1F"/>
    <w:rsid w:val="00CD4AE3"/>
    <w:rsid w:val="00CD4B9B"/>
    <w:rsid w:val="00CD4C08"/>
    <w:rsid w:val="00CD4D06"/>
    <w:rsid w:val="00CD4DE4"/>
    <w:rsid w:val="00CD502C"/>
    <w:rsid w:val="00CD5618"/>
    <w:rsid w:val="00CD571B"/>
    <w:rsid w:val="00CD59E9"/>
    <w:rsid w:val="00CD5A75"/>
    <w:rsid w:val="00CD5B12"/>
    <w:rsid w:val="00CD5B8F"/>
    <w:rsid w:val="00CD5EAF"/>
    <w:rsid w:val="00CD5EDB"/>
    <w:rsid w:val="00CD5F11"/>
    <w:rsid w:val="00CD642B"/>
    <w:rsid w:val="00CD648F"/>
    <w:rsid w:val="00CD682B"/>
    <w:rsid w:val="00CD695B"/>
    <w:rsid w:val="00CD6A39"/>
    <w:rsid w:val="00CD6B0E"/>
    <w:rsid w:val="00CD6C0E"/>
    <w:rsid w:val="00CD6D41"/>
    <w:rsid w:val="00CD71AC"/>
    <w:rsid w:val="00CD72C9"/>
    <w:rsid w:val="00CD7361"/>
    <w:rsid w:val="00CD7417"/>
    <w:rsid w:val="00CD744A"/>
    <w:rsid w:val="00CD7456"/>
    <w:rsid w:val="00CD74AE"/>
    <w:rsid w:val="00CD7588"/>
    <w:rsid w:val="00CD7843"/>
    <w:rsid w:val="00CD79E7"/>
    <w:rsid w:val="00CD7AD3"/>
    <w:rsid w:val="00CD7C41"/>
    <w:rsid w:val="00CD7EA2"/>
    <w:rsid w:val="00CD7FB7"/>
    <w:rsid w:val="00CE002F"/>
    <w:rsid w:val="00CE01BA"/>
    <w:rsid w:val="00CE0403"/>
    <w:rsid w:val="00CE0503"/>
    <w:rsid w:val="00CE0537"/>
    <w:rsid w:val="00CE084A"/>
    <w:rsid w:val="00CE0C93"/>
    <w:rsid w:val="00CE0C9D"/>
    <w:rsid w:val="00CE0CF3"/>
    <w:rsid w:val="00CE0D84"/>
    <w:rsid w:val="00CE0DB0"/>
    <w:rsid w:val="00CE0DDF"/>
    <w:rsid w:val="00CE0E28"/>
    <w:rsid w:val="00CE0F72"/>
    <w:rsid w:val="00CE0FE3"/>
    <w:rsid w:val="00CE12C6"/>
    <w:rsid w:val="00CE1396"/>
    <w:rsid w:val="00CE13EA"/>
    <w:rsid w:val="00CE141A"/>
    <w:rsid w:val="00CE1593"/>
    <w:rsid w:val="00CE1605"/>
    <w:rsid w:val="00CE164F"/>
    <w:rsid w:val="00CE16F2"/>
    <w:rsid w:val="00CE173F"/>
    <w:rsid w:val="00CE178F"/>
    <w:rsid w:val="00CE17B9"/>
    <w:rsid w:val="00CE1805"/>
    <w:rsid w:val="00CE184C"/>
    <w:rsid w:val="00CE19E3"/>
    <w:rsid w:val="00CE19EE"/>
    <w:rsid w:val="00CE1A2B"/>
    <w:rsid w:val="00CE1A63"/>
    <w:rsid w:val="00CE1D2B"/>
    <w:rsid w:val="00CE2064"/>
    <w:rsid w:val="00CE2079"/>
    <w:rsid w:val="00CE20D5"/>
    <w:rsid w:val="00CE2150"/>
    <w:rsid w:val="00CE242E"/>
    <w:rsid w:val="00CE245C"/>
    <w:rsid w:val="00CE2540"/>
    <w:rsid w:val="00CE25C5"/>
    <w:rsid w:val="00CE2637"/>
    <w:rsid w:val="00CE29C1"/>
    <w:rsid w:val="00CE29EA"/>
    <w:rsid w:val="00CE2A6D"/>
    <w:rsid w:val="00CE2B64"/>
    <w:rsid w:val="00CE2BCB"/>
    <w:rsid w:val="00CE30AC"/>
    <w:rsid w:val="00CE3214"/>
    <w:rsid w:val="00CE327F"/>
    <w:rsid w:val="00CE3494"/>
    <w:rsid w:val="00CE3577"/>
    <w:rsid w:val="00CE3653"/>
    <w:rsid w:val="00CE36A1"/>
    <w:rsid w:val="00CE37CD"/>
    <w:rsid w:val="00CE37EC"/>
    <w:rsid w:val="00CE3A4F"/>
    <w:rsid w:val="00CE3A6E"/>
    <w:rsid w:val="00CE3BEB"/>
    <w:rsid w:val="00CE3C7B"/>
    <w:rsid w:val="00CE3E0B"/>
    <w:rsid w:val="00CE3F18"/>
    <w:rsid w:val="00CE4294"/>
    <w:rsid w:val="00CE434E"/>
    <w:rsid w:val="00CE441B"/>
    <w:rsid w:val="00CE47A8"/>
    <w:rsid w:val="00CE48C3"/>
    <w:rsid w:val="00CE4A50"/>
    <w:rsid w:val="00CE4CCD"/>
    <w:rsid w:val="00CE4D7D"/>
    <w:rsid w:val="00CE4DB4"/>
    <w:rsid w:val="00CE5034"/>
    <w:rsid w:val="00CE506E"/>
    <w:rsid w:val="00CE50A4"/>
    <w:rsid w:val="00CE5237"/>
    <w:rsid w:val="00CE55C3"/>
    <w:rsid w:val="00CE5868"/>
    <w:rsid w:val="00CE5920"/>
    <w:rsid w:val="00CE5A45"/>
    <w:rsid w:val="00CE5CA2"/>
    <w:rsid w:val="00CE5E36"/>
    <w:rsid w:val="00CE5E83"/>
    <w:rsid w:val="00CE6351"/>
    <w:rsid w:val="00CE6477"/>
    <w:rsid w:val="00CE6904"/>
    <w:rsid w:val="00CE6A69"/>
    <w:rsid w:val="00CE6ADC"/>
    <w:rsid w:val="00CE7309"/>
    <w:rsid w:val="00CE7351"/>
    <w:rsid w:val="00CE7550"/>
    <w:rsid w:val="00CE755A"/>
    <w:rsid w:val="00CE75C8"/>
    <w:rsid w:val="00CE79FE"/>
    <w:rsid w:val="00CE7BBF"/>
    <w:rsid w:val="00CE7CAB"/>
    <w:rsid w:val="00CE7D38"/>
    <w:rsid w:val="00CE7DD8"/>
    <w:rsid w:val="00CE7EEB"/>
    <w:rsid w:val="00CF00C1"/>
    <w:rsid w:val="00CF01BE"/>
    <w:rsid w:val="00CF0351"/>
    <w:rsid w:val="00CF0546"/>
    <w:rsid w:val="00CF0636"/>
    <w:rsid w:val="00CF095C"/>
    <w:rsid w:val="00CF0991"/>
    <w:rsid w:val="00CF09D6"/>
    <w:rsid w:val="00CF09DF"/>
    <w:rsid w:val="00CF09E9"/>
    <w:rsid w:val="00CF0A29"/>
    <w:rsid w:val="00CF0B69"/>
    <w:rsid w:val="00CF0D87"/>
    <w:rsid w:val="00CF0DBC"/>
    <w:rsid w:val="00CF0DD2"/>
    <w:rsid w:val="00CF0EEB"/>
    <w:rsid w:val="00CF0F01"/>
    <w:rsid w:val="00CF1348"/>
    <w:rsid w:val="00CF13D6"/>
    <w:rsid w:val="00CF1589"/>
    <w:rsid w:val="00CF16C7"/>
    <w:rsid w:val="00CF1924"/>
    <w:rsid w:val="00CF19CA"/>
    <w:rsid w:val="00CF1AF8"/>
    <w:rsid w:val="00CF1D4B"/>
    <w:rsid w:val="00CF20F1"/>
    <w:rsid w:val="00CF2185"/>
    <w:rsid w:val="00CF23A5"/>
    <w:rsid w:val="00CF2847"/>
    <w:rsid w:val="00CF2867"/>
    <w:rsid w:val="00CF294A"/>
    <w:rsid w:val="00CF2B50"/>
    <w:rsid w:val="00CF2E57"/>
    <w:rsid w:val="00CF2E9C"/>
    <w:rsid w:val="00CF2EFC"/>
    <w:rsid w:val="00CF32F6"/>
    <w:rsid w:val="00CF3558"/>
    <w:rsid w:val="00CF381C"/>
    <w:rsid w:val="00CF38AE"/>
    <w:rsid w:val="00CF38F7"/>
    <w:rsid w:val="00CF3BA1"/>
    <w:rsid w:val="00CF3C79"/>
    <w:rsid w:val="00CF4016"/>
    <w:rsid w:val="00CF418B"/>
    <w:rsid w:val="00CF428E"/>
    <w:rsid w:val="00CF42C1"/>
    <w:rsid w:val="00CF42C8"/>
    <w:rsid w:val="00CF4354"/>
    <w:rsid w:val="00CF4554"/>
    <w:rsid w:val="00CF469C"/>
    <w:rsid w:val="00CF46EF"/>
    <w:rsid w:val="00CF4A88"/>
    <w:rsid w:val="00CF4ABE"/>
    <w:rsid w:val="00CF4B1B"/>
    <w:rsid w:val="00CF4D65"/>
    <w:rsid w:val="00CF4F21"/>
    <w:rsid w:val="00CF51F3"/>
    <w:rsid w:val="00CF557B"/>
    <w:rsid w:val="00CF5AC0"/>
    <w:rsid w:val="00CF5B20"/>
    <w:rsid w:val="00CF619F"/>
    <w:rsid w:val="00CF61E0"/>
    <w:rsid w:val="00CF6479"/>
    <w:rsid w:val="00CF681E"/>
    <w:rsid w:val="00CF68CE"/>
    <w:rsid w:val="00CF6BC7"/>
    <w:rsid w:val="00CF70A4"/>
    <w:rsid w:val="00CF7139"/>
    <w:rsid w:val="00CF716F"/>
    <w:rsid w:val="00CF7227"/>
    <w:rsid w:val="00CF73F1"/>
    <w:rsid w:val="00CF76BE"/>
    <w:rsid w:val="00CF7703"/>
    <w:rsid w:val="00CF77F0"/>
    <w:rsid w:val="00CF7824"/>
    <w:rsid w:val="00CF7C7A"/>
    <w:rsid w:val="00CF7E87"/>
    <w:rsid w:val="00CF7FD8"/>
    <w:rsid w:val="00CF7FFA"/>
    <w:rsid w:val="00D00299"/>
    <w:rsid w:val="00D002C6"/>
    <w:rsid w:val="00D002E0"/>
    <w:rsid w:val="00D006F1"/>
    <w:rsid w:val="00D007AA"/>
    <w:rsid w:val="00D00C32"/>
    <w:rsid w:val="00D00E9B"/>
    <w:rsid w:val="00D00F6B"/>
    <w:rsid w:val="00D00FB8"/>
    <w:rsid w:val="00D01254"/>
    <w:rsid w:val="00D01305"/>
    <w:rsid w:val="00D0143A"/>
    <w:rsid w:val="00D01715"/>
    <w:rsid w:val="00D017D5"/>
    <w:rsid w:val="00D01838"/>
    <w:rsid w:val="00D019B6"/>
    <w:rsid w:val="00D019FF"/>
    <w:rsid w:val="00D01E98"/>
    <w:rsid w:val="00D02389"/>
    <w:rsid w:val="00D02563"/>
    <w:rsid w:val="00D02799"/>
    <w:rsid w:val="00D027E5"/>
    <w:rsid w:val="00D02814"/>
    <w:rsid w:val="00D028DF"/>
    <w:rsid w:val="00D02A72"/>
    <w:rsid w:val="00D02AC6"/>
    <w:rsid w:val="00D02D36"/>
    <w:rsid w:val="00D02D41"/>
    <w:rsid w:val="00D02D49"/>
    <w:rsid w:val="00D02E94"/>
    <w:rsid w:val="00D02EC8"/>
    <w:rsid w:val="00D02ED1"/>
    <w:rsid w:val="00D03092"/>
    <w:rsid w:val="00D030F4"/>
    <w:rsid w:val="00D0316A"/>
    <w:rsid w:val="00D031AC"/>
    <w:rsid w:val="00D031ED"/>
    <w:rsid w:val="00D032DC"/>
    <w:rsid w:val="00D03419"/>
    <w:rsid w:val="00D03762"/>
    <w:rsid w:val="00D037C0"/>
    <w:rsid w:val="00D0383C"/>
    <w:rsid w:val="00D039B4"/>
    <w:rsid w:val="00D039F1"/>
    <w:rsid w:val="00D03B7E"/>
    <w:rsid w:val="00D03BAE"/>
    <w:rsid w:val="00D03CAC"/>
    <w:rsid w:val="00D03DDD"/>
    <w:rsid w:val="00D03DE3"/>
    <w:rsid w:val="00D03ED5"/>
    <w:rsid w:val="00D04001"/>
    <w:rsid w:val="00D0424A"/>
    <w:rsid w:val="00D044DE"/>
    <w:rsid w:val="00D0452C"/>
    <w:rsid w:val="00D04717"/>
    <w:rsid w:val="00D047C2"/>
    <w:rsid w:val="00D04AE5"/>
    <w:rsid w:val="00D04B1E"/>
    <w:rsid w:val="00D04C0B"/>
    <w:rsid w:val="00D04C4A"/>
    <w:rsid w:val="00D04CCA"/>
    <w:rsid w:val="00D04EF7"/>
    <w:rsid w:val="00D04F4E"/>
    <w:rsid w:val="00D050BD"/>
    <w:rsid w:val="00D0523E"/>
    <w:rsid w:val="00D05281"/>
    <w:rsid w:val="00D0578A"/>
    <w:rsid w:val="00D05831"/>
    <w:rsid w:val="00D058E0"/>
    <w:rsid w:val="00D0598A"/>
    <w:rsid w:val="00D05A0B"/>
    <w:rsid w:val="00D05B24"/>
    <w:rsid w:val="00D05BD8"/>
    <w:rsid w:val="00D05CAF"/>
    <w:rsid w:val="00D05CD9"/>
    <w:rsid w:val="00D05DAF"/>
    <w:rsid w:val="00D05E7D"/>
    <w:rsid w:val="00D05FDC"/>
    <w:rsid w:val="00D06186"/>
    <w:rsid w:val="00D06235"/>
    <w:rsid w:val="00D062EB"/>
    <w:rsid w:val="00D064B6"/>
    <w:rsid w:val="00D065CC"/>
    <w:rsid w:val="00D06616"/>
    <w:rsid w:val="00D066BF"/>
    <w:rsid w:val="00D0698F"/>
    <w:rsid w:val="00D06C7D"/>
    <w:rsid w:val="00D06DAB"/>
    <w:rsid w:val="00D06DF0"/>
    <w:rsid w:val="00D06E02"/>
    <w:rsid w:val="00D06FCE"/>
    <w:rsid w:val="00D06FEF"/>
    <w:rsid w:val="00D0703C"/>
    <w:rsid w:val="00D07254"/>
    <w:rsid w:val="00D072AD"/>
    <w:rsid w:val="00D07345"/>
    <w:rsid w:val="00D07473"/>
    <w:rsid w:val="00D074B3"/>
    <w:rsid w:val="00D074E7"/>
    <w:rsid w:val="00D075DA"/>
    <w:rsid w:val="00D0773B"/>
    <w:rsid w:val="00D07796"/>
    <w:rsid w:val="00D0779F"/>
    <w:rsid w:val="00D077BA"/>
    <w:rsid w:val="00D077D1"/>
    <w:rsid w:val="00D079AF"/>
    <w:rsid w:val="00D07B9A"/>
    <w:rsid w:val="00D07C5F"/>
    <w:rsid w:val="00D07D49"/>
    <w:rsid w:val="00D07DF5"/>
    <w:rsid w:val="00D07ED9"/>
    <w:rsid w:val="00D07F3C"/>
    <w:rsid w:val="00D10044"/>
    <w:rsid w:val="00D101A7"/>
    <w:rsid w:val="00D106E0"/>
    <w:rsid w:val="00D10716"/>
    <w:rsid w:val="00D10822"/>
    <w:rsid w:val="00D10940"/>
    <w:rsid w:val="00D10A99"/>
    <w:rsid w:val="00D10C15"/>
    <w:rsid w:val="00D10DA5"/>
    <w:rsid w:val="00D10F69"/>
    <w:rsid w:val="00D10F94"/>
    <w:rsid w:val="00D1105D"/>
    <w:rsid w:val="00D1172A"/>
    <w:rsid w:val="00D117B1"/>
    <w:rsid w:val="00D11910"/>
    <w:rsid w:val="00D119B0"/>
    <w:rsid w:val="00D11A66"/>
    <w:rsid w:val="00D11AF1"/>
    <w:rsid w:val="00D11B2E"/>
    <w:rsid w:val="00D11B96"/>
    <w:rsid w:val="00D11BF7"/>
    <w:rsid w:val="00D11D48"/>
    <w:rsid w:val="00D11E9C"/>
    <w:rsid w:val="00D11ED7"/>
    <w:rsid w:val="00D11F7C"/>
    <w:rsid w:val="00D1220C"/>
    <w:rsid w:val="00D1261B"/>
    <w:rsid w:val="00D126F7"/>
    <w:rsid w:val="00D12882"/>
    <w:rsid w:val="00D128D5"/>
    <w:rsid w:val="00D12931"/>
    <w:rsid w:val="00D12ABA"/>
    <w:rsid w:val="00D12B8C"/>
    <w:rsid w:val="00D12BA3"/>
    <w:rsid w:val="00D12C05"/>
    <w:rsid w:val="00D12EB2"/>
    <w:rsid w:val="00D13284"/>
    <w:rsid w:val="00D1333C"/>
    <w:rsid w:val="00D134AD"/>
    <w:rsid w:val="00D13723"/>
    <w:rsid w:val="00D1377A"/>
    <w:rsid w:val="00D13836"/>
    <w:rsid w:val="00D138B4"/>
    <w:rsid w:val="00D13B03"/>
    <w:rsid w:val="00D13D45"/>
    <w:rsid w:val="00D13F26"/>
    <w:rsid w:val="00D14122"/>
    <w:rsid w:val="00D14173"/>
    <w:rsid w:val="00D14221"/>
    <w:rsid w:val="00D1430D"/>
    <w:rsid w:val="00D147C9"/>
    <w:rsid w:val="00D14899"/>
    <w:rsid w:val="00D1495E"/>
    <w:rsid w:val="00D14998"/>
    <w:rsid w:val="00D14AAC"/>
    <w:rsid w:val="00D14B5E"/>
    <w:rsid w:val="00D14BCA"/>
    <w:rsid w:val="00D14E2C"/>
    <w:rsid w:val="00D14E55"/>
    <w:rsid w:val="00D14F47"/>
    <w:rsid w:val="00D15052"/>
    <w:rsid w:val="00D150D2"/>
    <w:rsid w:val="00D15133"/>
    <w:rsid w:val="00D1523E"/>
    <w:rsid w:val="00D15241"/>
    <w:rsid w:val="00D1525E"/>
    <w:rsid w:val="00D15292"/>
    <w:rsid w:val="00D1530B"/>
    <w:rsid w:val="00D15326"/>
    <w:rsid w:val="00D15528"/>
    <w:rsid w:val="00D1556D"/>
    <w:rsid w:val="00D15661"/>
    <w:rsid w:val="00D15709"/>
    <w:rsid w:val="00D157B9"/>
    <w:rsid w:val="00D159D1"/>
    <w:rsid w:val="00D15AAB"/>
    <w:rsid w:val="00D15B57"/>
    <w:rsid w:val="00D15BBC"/>
    <w:rsid w:val="00D15C4F"/>
    <w:rsid w:val="00D15C51"/>
    <w:rsid w:val="00D15DCC"/>
    <w:rsid w:val="00D160B8"/>
    <w:rsid w:val="00D16286"/>
    <w:rsid w:val="00D1659C"/>
    <w:rsid w:val="00D166AF"/>
    <w:rsid w:val="00D166BA"/>
    <w:rsid w:val="00D1675B"/>
    <w:rsid w:val="00D16793"/>
    <w:rsid w:val="00D169F3"/>
    <w:rsid w:val="00D16A18"/>
    <w:rsid w:val="00D16C20"/>
    <w:rsid w:val="00D16E46"/>
    <w:rsid w:val="00D170D3"/>
    <w:rsid w:val="00D17177"/>
    <w:rsid w:val="00D1742E"/>
    <w:rsid w:val="00D175C4"/>
    <w:rsid w:val="00D176F7"/>
    <w:rsid w:val="00D1776C"/>
    <w:rsid w:val="00D17939"/>
    <w:rsid w:val="00D1793C"/>
    <w:rsid w:val="00D17A51"/>
    <w:rsid w:val="00D17AD3"/>
    <w:rsid w:val="00D200EF"/>
    <w:rsid w:val="00D202E1"/>
    <w:rsid w:val="00D20661"/>
    <w:rsid w:val="00D2073B"/>
    <w:rsid w:val="00D207A3"/>
    <w:rsid w:val="00D208D5"/>
    <w:rsid w:val="00D20992"/>
    <w:rsid w:val="00D20ACB"/>
    <w:rsid w:val="00D20BB5"/>
    <w:rsid w:val="00D20C47"/>
    <w:rsid w:val="00D20CD9"/>
    <w:rsid w:val="00D20D93"/>
    <w:rsid w:val="00D20EB6"/>
    <w:rsid w:val="00D2109B"/>
    <w:rsid w:val="00D21310"/>
    <w:rsid w:val="00D216E7"/>
    <w:rsid w:val="00D21798"/>
    <w:rsid w:val="00D21804"/>
    <w:rsid w:val="00D21A09"/>
    <w:rsid w:val="00D21AC1"/>
    <w:rsid w:val="00D21D25"/>
    <w:rsid w:val="00D21D4A"/>
    <w:rsid w:val="00D21DC4"/>
    <w:rsid w:val="00D21E4F"/>
    <w:rsid w:val="00D21FE1"/>
    <w:rsid w:val="00D221A4"/>
    <w:rsid w:val="00D22229"/>
    <w:rsid w:val="00D2224C"/>
    <w:rsid w:val="00D222FF"/>
    <w:rsid w:val="00D2236B"/>
    <w:rsid w:val="00D2237B"/>
    <w:rsid w:val="00D223E1"/>
    <w:rsid w:val="00D223F7"/>
    <w:rsid w:val="00D22569"/>
    <w:rsid w:val="00D2284F"/>
    <w:rsid w:val="00D2287B"/>
    <w:rsid w:val="00D229BE"/>
    <w:rsid w:val="00D22B5A"/>
    <w:rsid w:val="00D22D9C"/>
    <w:rsid w:val="00D22E31"/>
    <w:rsid w:val="00D22F53"/>
    <w:rsid w:val="00D22FB0"/>
    <w:rsid w:val="00D23089"/>
    <w:rsid w:val="00D23340"/>
    <w:rsid w:val="00D23479"/>
    <w:rsid w:val="00D234D4"/>
    <w:rsid w:val="00D23AB4"/>
    <w:rsid w:val="00D23C17"/>
    <w:rsid w:val="00D23E68"/>
    <w:rsid w:val="00D23F3F"/>
    <w:rsid w:val="00D24087"/>
    <w:rsid w:val="00D24335"/>
    <w:rsid w:val="00D2453C"/>
    <w:rsid w:val="00D245CC"/>
    <w:rsid w:val="00D246A1"/>
    <w:rsid w:val="00D24979"/>
    <w:rsid w:val="00D24A84"/>
    <w:rsid w:val="00D24CF1"/>
    <w:rsid w:val="00D24DFC"/>
    <w:rsid w:val="00D253A9"/>
    <w:rsid w:val="00D254A7"/>
    <w:rsid w:val="00D2579F"/>
    <w:rsid w:val="00D25A06"/>
    <w:rsid w:val="00D25B58"/>
    <w:rsid w:val="00D25B8C"/>
    <w:rsid w:val="00D25CE2"/>
    <w:rsid w:val="00D26129"/>
    <w:rsid w:val="00D261CD"/>
    <w:rsid w:val="00D26256"/>
    <w:rsid w:val="00D2637A"/>
    <w:rsid w:val="00D26470"/>
    <w:rsid w:val="00D26565"/>
    <w:rsid w:val="00D265BC"/>
    <w:rsid w:val="00D26673"/>
    <w:rsid w:val="00D2671F"/>
    <w:rsid w:val="00D267A5"/>
    <w:rsid w:val="00D26819"/>
    <w:rsid w:val="00D2696B"/>
    <w:rsid w:val="00D26987"/>
    <w:rsid w:val="00D26C4F"/>
    <w:rsid w:val="00D26CA2"/>
    <w:rsid w:val="00D26D56"/>
    <w:rsid w:val="00D27093"/>
    <w:rsid w:val="00D2714A"/>
    <w:rsid w:val="00D271D8"/>
    <w:rsid w:val="00D2743C"/>
    <w:rsid w:val="00D27473"/>
    <w:rsid w:val="00D27531"/>
    <w:rsid w:val="00D275AA"/>
    <w:rsid w:val="00D275CC"/>
    <w:rsid w:val="00D27649"/>
    <w:rsid w:val="00D27916"/>
    <w:rsid w:val="00D27B11"/>
    <w:rsid w:val="00D27B7F"/>
    <w:rsid w:val="00D27C1E"/>
    <w:rsid w:val="00D27D9E"/>
    <w:rsid w:val="00D27DB0"/>
    <w:rsid w:val="00D27DEB"/>
    <w:rsid w:val="00D27E66"/>
    <w:rsid w:val="00D27FB8"/>
    <w:rsid w:val="00D27FE9"/>
    <w:rsid w:val="00D3002F"/>
    <w:rsid w:val="00D3025A"/>
    <w:rsid w:val="00D30362"/>
    <w:rsid w:val="00D303E7"/>
    <w:rsid w:val="00D30673"/>
    <w:rsid w:val="00D30713"/>
    <w:rsid w:val="00D3079A"/>
    <w:rsid w:val="00D308E0"/>
    <w:rsid w:val="00D30934"/>
    <w:rsid w:val="00D30BBD"/>
    <w:rsid w:val="00D30C26"/>
    <w:rsid w:val="00D30CAC"/>
    <w:rsid w:val="00D30CE4"/>
    <w:rsid w:val="00D30F26"/>
    <w:rsid w:val="00D30F4C"/>
    <w:rsid w:val="00D311B4"/>
    <w:rsid w:val="00D3168C"/>
    <w:rsid w:val="00D319B6"/>
    <w:rsid w:val="00D31D0B"/>
    <w:rsid w:val="00D31EFB"/>
    <w:rsid w:val="00D32135"/>
    <w:rsid w:val="00D32308"/>
    <w:rsid w:val="00D32326"/>
    <w:rsid w:val="00D32351"/>
    <w:rsid w:val="00D32436"/>
    <w:rsid w:val="00D3286E"/>
    <w:rsid w:val="00D3288F"/>
    <w:rsid w:val="00D32895"/>
    <w:rsid w:val="00D329B5"/>
    <w:rsid w:val="00D32C46"/>
    <w:rsid w:val="00D32E95"/>
    <w:rsid w:val="00D32F25"/>
    <w:rsid w:val="00D33065"/>
    <w:rsid w:val="00D33103"/>
    <w:rsid w:val="00D3325F"/>
    <w:rsid w:val="00D33318"/>
    <w:rsid w:val="00D333EA"/>
    <w:rsid w:val="00D334FB"/>
    <w:rsid w:val="00D33555"/>
    <w:rsid w:val="00D33739"/>
    <w:rsid w:val="00D33884"/>
    <w:rsid w:val="00D33910"/>
    <w:rsid w:val="00D33913"/>
    <w:rsid w:val="00D33A15"/>
    <w:rsid w:val="00D33A84"/>
    <w:rsid w:val="00D33F29"/>
    <w:rsid w:val="00D33F4C"/>
    <w:rsid w:val="00D33F7F"/>
    <w:rsid w:val="00D33FD8"/>
    <w:rsid w:val="00D340BB"/>
    <w:rsid w:val="00D3444D"/>
    <w:rsid w:val="00D3472E"/>
    <w:rsid w:val="00D348FA"/>
    <w:rsid w:val="00D34AE8"/>
    <w:rsid w:val="00D34B47"/>
    <w:rsid w:val="00D34CA3"/>
    <w:rsid w:val="00D34CBE"/>
    <w:rsid w:val="00D34E3D"/>
    <w:rsid w:val="00D34E4D"/>
    <w:rsid w:val="00D3503F"/>
    <w:rsid w:val="00D35187"/>
    <w:rsid w:val="00D3557A"/>
    <w:rsid w:val="00D35640"/>
    <w:rsid w:val="00D35743"/>
    <w:rsid w:val="00D35783"/>
    <w:rsid w:val="00D3578B"/>
    <w:rsid w:val="00D35830"/>
    <w:rsid w:val="00D35958"/>
    <w:rsid w:val="00D35959"/>
    <w:rsid w:val="00D35976"/>
    <w:rsid w:val="00D35A5A"/>
    <w:rsid w:val="00D36027"/>
    <w:rsid w:val="00D36132"/>
    <w:rsid w:val="00D36214"/>
    <w:rsid w:val="00D3621F"/>
    <w:rsid w:val="00D36291"/>
    <w:rsid w:val="00D36363"/>
    <w:rsid w:val="00D36389"/>
    <w:rsid w:val="00D366FE"/>
    <w:rsid w:val="00D367D2"/>
    <w:rsid w:val="00D36978"/>
    <w:rsid w:val="00D369DE"/>
    <w:rsid w:val="00D369E4"/>
    <w:rsid w:val="00D369F9"/>
    <w:rsid w:val="00D36A3D"/>
    <w:rsid w:val="00D36F3F"/>
    <w:rsid w:val="00D37231"/>
    <w:rsid w:val="00D37392"/>
    <w:rsid w:val="00D3747E"/>
    <w:rsid w:val="00D37758"/>
    <w:rsid w:val="00D37779"/>
    <w:rsid w:val="00D37AD8"/>
    <w:rsid w:val="00D37B77"/>
    <w:rsid w:val="00D37E08"/>
    <w:rsid w:val="00D4025B"/>
    <w:rsid w:val="00D402DE"/>
    <w:rsid w:val="00D40470"/>
    <w:rsid w:val="00D4067E"/>
    <w:rsid w:val="00D409D0"/>
    <w:rsid w:val="00D40ED4"/>
    <w:rsid w:val="00D40EE7"/>
    <w:rsid w:val="00D412C9"/>
    <w:rsid w:val="00D412F9"/>
    <w:rsid w:val="00D413C7"/>
    <w:rsid w:val="00D4166F"/>
    <w:rsid w:val="00D4173B"/>
    <w:rsid w:val="00D4174D"/>
    <w:rsid w:val="00D41BE6"/>
    <w:rsid w:val="00D41C63"/>
    <w:rsid w:val="00D41F15"/>
    <w:rsid w:val="00D41F17"/>
    <w:rsid w:val="00D41FB0"/>
    <w:rsid w:val="00D42288"/>
    <w:rsid w:val="00D422DD"/>
    <w:rsid w:val="00D4270E"/>
    <w:rsid w:val="00D42937"/>
    <w:rsid w:val="00D42A9B"/>
    <w:rsid w:val="00D42C2B"/>
    <w:rsid w:val="00D42F02"/>
    <w:rsid w:val="00D42FBA"/>
    <w:rsid w:val="00D42FC0"/>
    <w:rsid w:val="00D430C8"/>
    <w:rsid w:val="00D43184"/>
    <w:rsid w:val="00D4325F"/>
    <w:rsid w:val="00D432A5"/>
    <w:rsid w:val="00D433C1"/>
    <w:rsid w:val="00D43430"/>
    <w:rsid w:val="00D43433"/>
    <w:rsid w:val="00D4389B"/>
    <w:rsid w:val="00D438CD"/>
    <w:rsid w:val="00D43944"/>
    <w:rsid w:val="00D4397F"/>
    <w:rsid w:val="00D43A6F"/>
    <w:rsid w:val="00D43A8E"/>
    <w:rsid w:val="00D43C57"/>
    <w:rsid w:val="00D43D2E"/>
    <w:rsid w:val="00D43D38"/>
    <w:rsid w:val="00D43FFC"/>
    <w:rsid w:val="00D43FFE"/>
    <w:rsid w:val="00D44172"/>
    <w:rsid w:val="00D44449"/>
    <w:rsid w:val="00D4460D"/>
    <w:rsid w:val="00D44952"/>
    <w:rsid w:val="00D44B0C"/>
    <w:rsid w:val="00D44F7F"/>
    <w:rsid w:val="00D44FD6"/>
    <w:rsid w:val="00D4521D"/>
    <w:rsid w:val="00D45332"/>
    <w:rsid w:val="00D45373"/>
    <w:rsid w:val="00D45439"/>
    <w:rsid w:val="00D454A1"/>
    <w:rsid w:val="00D4557A"/>
    <w:rsid w:val="00D4562F"/>
    <w:rsid w:val="00D457B8"/>
    <w:rsid w:val="00D4595A"/>
    <w:rsid w:val="00D45964"/>
    <w:rsid w:val="00D459E2"/>
    <w:rsid w:val="00D45A7E"/>
    <w:rsid w:val="00D45D59"/>
    <w:rsid w:val="00D45EA5"/>
    <w:rsid w:val="00D45EE5"/>
    <w:rsid w:val="00D46133"/>
    <w:rsid w:val="00D461CB"/>
    <w:rsid w:val="00D463FD"/>
    <w:rsid w:val="00D46404"/>
    <w:rsid w:val="00D464EE"/>
    <w:rsid w:val="00D469DB"/>
    <w:rsid w:val="00D469F3"/>
    <w:rsid w:val="00D46BCD"/>
    <w:rsid w:val="00D46FC9"/>
    <w:rsid w:val="00D46FCA"/>
    <w:rsid w:val="00D47004"/>
    <w:rsid w:val="00D4700D"/>
    <w:rsid w:val="00D47080"/>
    <w:rsid w:val="00D470F7"/>
    <w:rsid w:val="00D4713E"/>
    <w:rsid w:val="00D4718A"/>
    <w:rsid w:val="00D47670"/>
    <w:rsid w:val="00D47829"/>
    <w:rsid w:val="00D4786A"/>
    <w:rsid w:val="00D47C4F"/>
    <w:rsid w:val="00D47C7F"/>
    <w:rsid w:val="00D47D37"/>
    <w:rsid w:val="00D47EBA"/>
    <w:rsid w:val="00D47ED7"/>
    <w:rsid w:val="00D47FD8"/>
    <w:rsid w:val="00D5013B"/>
    <w:rsid w:val="00D50159"/>
    <w:rsid w:val="00D503AC"/>
    <w:rsid w:val="00D504D4"/>
    <w:rsid w:val="00D50528"/>
    <w:rsid w:val="00D50600"/>
    <w:rsid w:val="00D50608"/>
    <w:rsid w:val="00D50667"/>
    <w:rsid w:val="00D507C4"/>
    <w:rsid w:val="00D50AC4"/>
    <w:rsid w:val="00D50B1F"/>
    <w:rsid w:val="00D50C92"/>
    <w:rsid w:val="00D50DB4"/>
    <w:rsid w:val="00D50DCD"/>
    <w:rsid w:val="00D50EF0"/>
    <w:rsid w:val="00D510B2"/>
    <w:rsid w:val="00D512E6"/>
    <w:rsid w:val="00D51357"/>
    <w:rsid w:val="00D5135F"/>
    <w:rsid w:val="00D51635"/>
    <w:rsid w:val="00D51698"/>
    <w:rsid w:val="00D51848"/>
    <w:rsid w:val="00D51B32"/>
    <w:rsid w:val="00D51C86"/>
    <w:rsid w:val="00D51ED5"/>
    <w:rsid w:val="00D51EF3"/>
    <w:rsid w:val="00D51FDB"/>
    <w:rsid w:val="00D5200B"/>
    <w:rsid w:val="00D522D5"/>
    <w:rsid w:val="00D52709"/>
    <w:rsid w:val="00D527EE"/>
    <w:rsid w:val="00D52AE6"/>
    <w:rsid w:val="00D52C21"/>
    <w:rsid w:val="00D52EBF"/>
    <w:rsid w:val="00D52FF9"/>
    <w:rsid w:val="00D5314F"/>
    <w:rsid w:val="00D53167"/>
    <w:rsid w:val="00D531A0"/>
    <w:rsid w:val="00D53283"/>
    <w:rsid w:val="00D53299"/>
    <w:rsid w:val="00D533CD"/>
    <w:rsid w:val="00D53534"/>
    <w:rsid w:val="00D5356F"/>
    <w:rsid w:val="00D53847"/>
    <w:rsid w:val="00D53A5B"/>
    <w:rsid w:val="00D53BFD"/>
    <w:rsid w:val="00D53C02"/>
    <w:rsid w:val="00D53C12"/>
    <w:rsid w:val="00D53C88"/>
    <w:rsid w:val="00D53D6E"/>
    <w:rsid w:val="00D54056"/>
    <w:rsid w:val="00D54341"/>
    <w:rsid w:val="00D544CF"/>
    <w:rsid w:val="00D5462F"/>
    <w:rsid w:val="00D546A3"/>
    <w:rsid w:val="00D547DB"/>
    <w:rsid w:val="00D548AE"/>
    <w:rsid w:val="00D54A3B"/>
    <w:rsid w:val="00D54A54"/>
    <w:rsid w:val="00D54D68"/>
    <w:rsid w:val="00D54E28"/>
    <w:rsid w:val="00D54F07"/>
    <w:rsid w:val="00D54FCA"/>
    <w:rsid w:val="00D55133"/>
    <w:rsid w:val="00D55338"/>
    <w:rsid w:val="00D554D8"/>
    <w:rsid w:val="00D5574B"/>
    <w:rsid w:val="00D55B68"/>
    <w:rsid w:val="00D55B96"/>
    <w:rsid w:val="00D55D9E"/>
    <w:rsid w:val="00D55DD9"/>
    <w:rsid w:val="00D55FCB"/>
    <w:rsid w:val="00D560AB"/>
    <w:rsid w:val="00D560BD"/>
    <w:rsid w:val="00D56466"/>
    <w:rsid w:val="00D564C6"/>
    <w:rsid w:val="00D565A6"/>
    <w:rsid w:val="00D56668"/>
    <w:rsid w:val="00D56812"/>
    <w:rsid w:val="00D56A9F"/>
    <w:rsid w:val="00D56B5D"/>
    <w:rsid w:val="00D5703E"/>
    <w:rsid w:val="00D57390"/>
    <w:rsid w:val="00D5747E"/>
    <w:rsid w:val="00D57525"/>
    <w:rsid w:val="00D577A9"/>
    <w:rsid w:val="00D579AE"/>
    <w:rsid w:val="00D57E5C"/>
    <w:rsid w:val="00D57F96"/>
    <w:rsid w:val="00D57FBF"/>
    <w:rsid w:val="00D603D7"/>
    <w:rsid w:val="00D6046A"/>
    <w:rsid w:val="00D60494"/>
    <w:rsid w:val="00D6058A"/>
    <w:rsid w:val="00D60A41"/>
    <w:rsid w:val="00D60CA0"/>
    <w:rsid w:val="00D60F5B"/>
    <w:rsid w:val="00D61034"/>
    <w:rsid w:val="00D6115C"/>
    <w:rsid w:val="00D611AD"/>
    <w:rsid w:val="00D613E0"/>
    <w:rsid w:val="00D61418"/>
    <w:rsid w:val="00D615AE"/>
    <w:rsid w:val="00D6172A"/>
    <w:rsid w:val="00D619B3"/>
    <w:rsid w:val="00D619F3"/>
    <w:rsid w:val="00D61C91"/>
    <w:rsid w:val="00D61CB7"/>
    <w:rsid w:val="00D61DDB"/>
    <w:rsid w:val="00D61E5B"/>
    <w:rsid w:val="00D61FE1"/>
    <w:rsid w:val="00D621B1"/>
    <w:rsid w:val="00D621FF"/>
    <w:rsid w:val="00D622A0"/>
    <w:rsid w:val="00D6232A"/>
    <w:rsid w:val="00D62560"/>
    <w:rsid w:val="00D625A2"/>
    <w:rsid w:val="00D625F8"/>
    <w:rsid w:val="00D62779"/>
    <w:rsid w:val="00D6277D"/>
    <w:rsid w:val="00D6278D"/>
    <w:rsid w:val="00D62857"/>
    <w:rsid w:val="00D62A2C"/>
    <w:rsid w:val="00D62CC4"/>
    <w:rsid w:val="00D62D63"/>
    <w:rsid w:val="00D62DB2"/>
    <w:rsid w:val="00D6303B"/>
    <w:rsid w:val="00D630A2"/>
    <w:rsid w:val="00D63347"/>
    <w:rsid w:val="00D63385"/>
    <w:rsid w:val="00D633A8"/>
    <w:rsid w:val="00D63565"/>
    <w:rsid w:val="00D63646"/>
    <w:rsid w:val="00D63849"/>
    <w:rsid w:val="00D6394B"/>
    <w:rsid w:val="00D63B23"/>
    <w:rsid w:val="00D63BDD"/>
    <w:rsid w:val="00D63BE0"/>
    <w:rsid w:val="00D63C76"/>
    <w:rsid w:val="00D63C86"/>
    <w:rsid w:val="00D63CBA"/>
    <w:rsid w:val="00D63D55"/>
    <w:rsid w:val="00D64098"/>
    <w:rsid w:val="00D640D6"/>
    <w:rsid w:val="00D640DF"/>
    <w:rsid w:val="00D6419C"/>
    <w:rsid w:val="00D643E4"/>
    <w:rsid w:val="00D64420"/>
    <w:rsid w:val="00D644A0"/>
    <w:rsid w:val="00D645EE"/>
    <w:rsid w:val="00D6460E"/>
    <w:rsid w:val="00D647AA"/>
    <w:rsid w:val="00D6485A"/>
    <w:rsid w:val="00D6487F"/>
    <w:rsid w:val="00D649C9"/>
    <w:rsid w:val="00D64C36"/>
    <w:rsid w:val="00D64C66"/>
    <w:rsid w:val="00D64D2D"/>
    <w:rsid w:val="00D64DBE"/>
    <w:rsid w:val="00D6504E"/>
    <w:rsid w:val="00D651A0"/>
    <w:rsid w:val="00D653E9"/>
    <w:rsid w:val="00D65676"/>
    <w:rsid w:val="00D6575B"/>
    <w:rsid w:val="00D65873"/>
    <w:rsid w:val="00D6598E"/>
    <w:rsid w:val="00D659C9"/>
    <w:rsid w:val="00D65A81"/>
    <w:rsid w:val="00D65DBC"/>
    <w:rsid w:val="00D65E4C"/>
    <w:rsid w:val="00D660C1"/>
    <w:rsid w:val="00D660D8"/>
    <w:rsid w:val="00D661B1"/>
    <w:rsid w:val="00D662C2"/>
    <w:rsid w:val="00D6638E"/>
    <w:rsid w:val="00D66530"/>
    <w:rsid w:val="00D66867"/>
    <w:rsid w:val="00D66885"/>
    <w:rsid w:val="00D66C31"/>
    <w:rsid w:val="00D66C87"/>
    <w:rsid w:val="00D66E1E"/>
    <w:rsid w:val="00D66EBC"/>
    <w:rsid w:val="00D66FC8"/>
    <w:rsid w:val="00D67277"/>
    <w:rsid w:val="00D6740D"/>
    <w:rsid w:val="00D674F2"/>
    <w:rsid w:val="00D67582"/>
    <w:rsid w:val="00D67676"/>
    <w:rsid w:val="00D6791C"/>
    <w:rsid w:val="00D67C40"/>
    <w:rsid w:val="00D67DC6"/>
    <w:rsid w:val="00D67E0E"/>
    <w:rsid w:val="00D67ED9"/>
    <w:rsid w:val="00D67F35"/>
    <w:rsid w:val="00D70015"/>
    <w:rsid w:val="00D7009E"/>
    <w:rsid w:val="00D70170"/>
    <w:rsid w:val="00D701DD"/>
    <w:rsid w:val="00D704D3"/>
    <w:rsid w:val="00D7053B"/>
    <w:rsid w:val="00D705EC"/>
    <w:rsid w:val="00D70992"/>
    <w:rsid w:val="00D70A88"/>
    <w:rsid w:val="00D70ED3"/>
    <w:rsid w:val="00D715EE"/>
    <w:rsid w:val="00D71611"/>
    <w:rsid w:val="00D7167D"/>
    <w:rsid w:val="00D71710"/>
    <w:rsid w:val="00D7198F"/>
    <w:rsid w:val="00D71D3A"/>
    <w:rsid w:val="00D71F6D"/>
    <w:rsid w:val="00D721C5"/>
    <w:rsid w:val="00D72847"/>
    <w:rsid w:val="00D728D7"/>
    <w:rsid w:val="00D72A26"/>
    <w:rsid w:val="00D72B1F"/>
    <w:rsid w:val="00D72C25"/>
    <w:rsid w:val="00D72CFE"/>
    <w:rsid w:val="00D72D44"/>
    <w:rsid w:val="00D72DCC"/>
    <w:rsid w:val="00D72E95"/>
    <w:rsid w:val="00D72ECE"/>
    <w:rsid w:val="00D72FD1"/>
    <w:rsid w:val="00D73512"/>
    <w:rsid w:val="00D73749"/>
    <w:rsid w:val="00D73783"/>
    <w:rsid w:val="00D73A03"/>
    <w:rsid w:val="00D73B25"/>
    <w:rsid w:val="00D73B9B"/>
    <w:rsid w:val="00D73BEE"/>
    <w:rsid w:val="00D73C58"/>
    <w:rsid w:val="00D73E39"/>
    <w:rsid w:val="00D73E8B"/>
    <w:rsid w:val="00D73EE4"/>
    <w:rsid w:val="00D743A3"/>
    <w:rsid w:val="00D74473"/>
    <w:rsid w:val="00D7453C"/>
    <w:rsid w:val="00D74889"/>
    <w:rsid w:val="00D74994"/>
    <w:rsid w:val="00D749B0"/>
    <w:rsid w:val="00D749CB"/>
    <w:rsid w:val="00D74AC3"/>
    <w:rsid w:val="00D758F9"/>
    <w:rsid w:val="00D75951"/>
    <w:rsid w:val="00D75B27"/>
    <w:rsid w:val="00D75C10"/>
    <w:rsid w:val="00D75CC5"/>
    <w:rsid w:val="00D75CE7"/>
    <w:rsid w:val="00D75D12"/>
    <w:rsid w:val="00D75DB6"/>
    <w:rsid w:val="00D75E6F"/>
    <w:rsid w:val="00D75F53"/>
    <w:rsid w:val="00D76351"/>
    <w:rsid w:val="00D76416"/>
    <w:rsid w:val="00D764B3"/>
    <w:rsid w:val="00D7656C"/>
    <w:rsid w:val="00D765D6"/>
    <w:rsid w:val="00D76747"/>
    <w:rsid w:val="00D76AB5"/>
    <w:rsid w:val="00D76B72"/>
    <w:rsid w:val="00D76DD6"/>
    <w:rsid w:val="00D76E2F"/>
    <w:rsid w:val="00D76E80"/>
    <w:rsid w:val="00D770B8"/>
    <w:rsid w:val="00D77255"/>
    <w:rsid w:val="00D772D9"/>
    <w:rsid w:val="00D772F0"/>
    <w:rsid w:val="00D7745C"/>
    <w:rsid w:val="00D77460"/>
    <w:rsid w:val="00D77948"/>
    <w:rsid w:val="00D77F85"/>
    <w:rsid w:val="00D800B3"/>
    <w:rsid w:val="00D80218"/>
    <w:rsid w:val="00D8057B"/>
    <w:rsid w:val="00D805BC"/>
    <w:rsid w:val="00D80890"/>
    <w:rsid w:val="00D80DFF"/>
    <w:rsid w:val="00D80F32"/>
    <w:rsid w:val="00D80F36"/>
    <w:rsid w:val="00D8104C"/>
    <w:rsid w:val="00D81179"/>
    <w:rsid w:val="00D811F2"/>
    <w:rsid w:val="00D8137F"/>
    <w:rsid w:val="00D814B5"/>
    <w:rsid w:val="00D81568"/>
    <w:rsid w:val="00D81902"/>
    <w:rsid w:val="00D81964"/>
    <w:rsid w:val="00D81BB8"/>
    <w:rsid w:val="00D81EBF"/>
    <w:rsid w:val="00D81EE6"/>
    <w:rsid w:val="00D81F77"/>
    <w:rsid w:val="00D8232A"/>
    <w:rsid w:val="00D82524"/>
    <w:rsid w:val="00D8259E"/>
    <w:rsid w:val="00D826A7"/>
    <w:rsid w:val="00D82787"/>
    <w:rsid w:val="00D8279F"/>
    <w:rsid w:val="00D82A16"/>
    <w:rsid w:val="00D82B43"/>
    <w:rsid w:val="00D82C52"/>
    <w:rsid w:val="00D82F9B"/>
    <w:rsid w:val="00D82FFB"/>
    <w:rsid w:val="00D83231"/>
    <w:rsid w:val="00D836C1"/>
    <w:rsid w:val="00D8370F"/>
    <w:rsid w:val="00D837AF"/>
    <w:rsid w:val="00D83B11"/>
    <w:rsid w:val="00D83B61"/>
    <w:rsid w:val="00D83CE7"/>
    <w:rsid w:val="00D83CFA"/>
    <w:rsid w:val="00D83D1D"/>
    <w:rsid w:val="00D83D5E"/>
    <w:rsid w:val="00D840E0"/>
    <w:rsid w:val="00D84111"/>
    <w:rsid w:val="00D844F2"/>
    <w:rsid w:val="00D84506"/>
    <w:rsid w:val="00D8451F"/>
    <w:rsid w:val="00D84626"/>
    <w:rsid w:val="00D847C3"/>
    <w:rsid w:val="00D84825"/>
    <w:rsid w:val="00D84C73"/>
    <w:rsid w:val="00D84F9E"/>
    <w:rsid w:val="00D85259"/>
    <w:rsid w:val="00D85273"/>
    <w:rsid w:val="00D853B8"/>
    <w:rsid w:val="00D8548B"/>
    <w:rsid w:val="00D855F8"/>
    <w:rsid w:val="00D85737"/>
    <w:rsid w:val="00D85874"/>
    <w:rsid w:val="00D858DA"/>
    <w:rsid w:val="00D85C32"/>
    <w:rsid w:val="00D85D9C"/>
    <w:rsid w:val="00D85DC0"/>
    <w:rsid w:val="00D85EE3"/>
    <w:rsid w:val="00D85EE8"/>
    <w:rsid w:val="00D85F8E"/>
    <w:rsid w:val="00D8638E"/>
    <w:rsid w:val="00D8654F"/>
    <w:rsid w:val="00D86551"/>
    <w:rsid w:val="00D86861"/>
    <w:rsid w:val="00D8689E"/>
    <w:rsid w:val="00D8697E"/>
    <w:rsid w:val="00D869F8"/>
    <w:rsid w:val="00D86A46"/>
    <w:rsid w:val="00D86A98"/>
    <w:rsid w:val="00D86C4D"/>
    <w:rsid w:val="00D86CC7"/>
    <w:rsid w:val="00D86DE3"/>
    <w:rsid w:val="00D86F29"/>
    <w:rsid w:val="00D8708E"/>
    <w:rsid w:val="00D872E8"/>
    <w:rsid w:val="00D87489"/>
    <w:rsid w:val="00D87562"/>
    <w:rsid w:val="00D876F3"/>
    <w:rsid w:val="00D87704"/>
    <w:rsid w:val="00D8783E"/>
    <w:rsid w:val="00D87B46"/>
    <w:rsid w:val="00D87B53"/>
    <w:rsid w:val="00D87F95"/>
    <w:rsid w:val="00D90050"/>
    <w:rsid w:val="00D90104"/>
    <w:rsid w:val="00D90135"/>
    <w:rsid w:val="00D9022F"/>
    <w:rsid w:val="00D903F3"/>
    <w:rsid w:val="00D90437"/>
    <w:rsid w:val="00D90480"/>
    <w:rsid w:val="00D904A4"/>
    <w:rsid w:val="00D905B2"/>
    <w:rsid w:val="00D90AC4"/>
    <w:rsid w:val="00D90B86"/>
    <w:rsid w:val="00D90C72"/>
    <w:rsid w:val="00D90D08"/>
    <w:rsid w:val="00D90E24"/>
    <w:rsid w:val="00D910C7"/>
    <w:rsid w:val="00D91286"/>
    <w:rsid w:val="00D912CA"/>
    <w:rsid w:val="00D913FF"/>
    <w:rsid w:val="00D91435"/>
    <w:rsid w:val="00D91643"/>
    <w:rsid w:val="00D9171D"/>
    <w:rsid w:val="00D91773"/>
    <w:rsid w:val="00D918F2"/>
    <w:rsid w:val="00D919E4"/>
    <w:rsid w:val="00D91A99"/>
    <w:rsid w:val="00D91BB6"/>
    <w:rsid w:val="00D91C0A"/>
    <w:rsid w:val="00D91E52"/>
    <w:rsid w:val="00D91FD9"/>
    <w:rsid w:val="00D92059"/>
    <w:rsid w:val="00D92319"/>
    <w:rsid w:val="00D92334"/>
    <w:rsid w:val="00D9255F"/>
    <w:rsid w:val="00D92692"/>
    <w:rsid w:val="00D92833"/>
    <w:rsid w:val="00D930AC"/>
    <w:rsid w:val="00D9320A"/>
    <w:rsid w:val="00D93225"/>
    <w:rsid w:val="00D93227"/>
    <w:rsid w:val="00D93263"/>
    <w:rsid w:val="00D934D2"/>
    <w:rsid w:val="00D935AA"/>
    <w:rsid w:val="00D935EB"/>
    <w:rsid w:val="00D93793"/>
    <w:rsid w:val="00D93839"/>
    <w:rsid w:val="00D9389E"/>
    <w:rsid w:val="00D9392F"/>
    <w:rsid w:val="00D93BAD"/>
    <w:rsid w:val="00D93CC9"/>
    <w:rsid w:val="00D93CDA"/>
    <w:rsid w:val="00D93D31"/>
    <w:rsid w:val="00D93DC2"/>
    <w:rsid w:val="00D93DDC"/>
    <w:rsid w:val="00D94076"/>
    <w:rsid w:val="00D94081"/>
    <w:rsid w:val="00D940EA"/>
    <w:rsid w:val="00D940F9"/>
    <w:rsid w:val="00D94213"/>
    <w:rsid w:val="00D9458C"/>
    <w:rsid w:val="00D948DE"/>
    <w:rsid w:val="00D948FE"/>
    <w:rsid w:val="00D94B95"/>
    <w:rsid w:val="00D95175"/>
    <w:rsid w:val="00D955C0"/>
    <w:rsid w:val="00D95A1E"/>
    <w:rsid w:val="00D95B09"/>
    <w:rsid w:val="00D960B8"/>
    <w:rsid w:val="00D961E8"/>
    <w:rsid w:val="00D9630B"/>
    <w:rsid w:val="00D96346"/>
    <w:rsid w:val="00D96553"/>
    <w:rsid w:val="00D96761"/>
    <w:rsid w:val="00D967EB"/>
    <w:rsid w:val="00D96816"/>
    <w:rsid w:val="00D969A1"/>
    <w:rsid w:val="00D96A0E"/>
    <w:rsid w:val="00D96A73"/>
    <w:rsid w:val="00D96BF2"/>
    <w:rsid w:val="00D96CA9"/>
    <w:rsid w:val="00D96E3B"/>
    <w:rsid w:val="00D96EA4"/>
    <w:rsid w:val="00D96F34"/>
    <w:rsid w:val="00D970EB"/>
    <w:rsid w:val="00D9717F"/>
    <w:rsid w:val="00D97322"/>
    <w:rsid w:val="00D97324"/>
    <w:rsid w:val="00D97608"/>
    <w:rsid w:val="00D9782D"/>
    <w:rsid w:val="00D979EA"/>
    <w:rsid w:val="00D97D0C"/>
    <w:rsid w:val="00D97D1B"/>
    <w:rsid w:val="00D97D27"/>
    <w:rsid w:val="00D97DA3"/>
    <w:rsid w:val="00DA02F0"/>
    <w:rsid w:val="00DA030B"/>
    <w:rsid w:val="00DA0371"/>
    <w:rsid w:val="00DA063C"/>
    <w:rsid w:val="00DA06E2"/>
    <w:rsid w:val="00DA07F9"/>
    <w:rsid w:val="00DA088E"/>
    <w:rsid w:val="00DA08B0"/>
    <w:rsid w:val="00DA09CD"/>
    <w:rsid w:val="00DA09D4"/>
    <w:rsid w:val="00DA0D2B"/>
    <w:rsid w:val="00DA119E"/>
    <w:rsid w:val="00DA11DA"/>
    <w:rsid w:val="00DA142F"/>
    <w:rsid w:val="00DA1663"/>
    <w:rsid w:val="00DA187D"/>
    <w:rsid w:val="00DA188C"/>
    <w:rsid w:val="00DA18CA"/>
    <w:rsid w:val="00DA1934"/>
    <w:rsid w:val="00DA1B60"/>
    <w:rsid w:val="00DA1CE5"/>
    <w:rsid w:val="00DA1F27"/>
    <w:rsid w:val="00DA21D3"/>
    <w:rsid w:val="00DA2440"/>
    <w:rsid w:val="00DA2538"/>
    <w:rsid w:val="00DA25A4"/>
    <w:rsid w:val="00DA25B7"/>
    <w:rsid w:val="00DA25BA"/>
    <w:rsid w:val="00DA267A"/>
    <w:rsid w:val="00DA26B6"/>
    <w:rsid w:val="00DA27D4"/>
    <w:rsid w:val="00DA28C0"/>
    <w:rsid w:val="00DA2ACB"/>
    <w:rsid w:val="00DA2C50"/>
    <w:rsid w:val="00DA2C53"/>
    <w:rsid w:val="00DA2EBE"/>
    <w:rsid w:val="00DA3537"/>
    <w:rsid w:val="00DA385D"/>
    <w:rsid w:val="00DA3961"/>
    <w:rsid w:val="00DA39DE"/>
    <w:rsid w:val="00DA3B2D"/>
    <w:rsid w:val="00DA3B7B"/>
    <w:rsid w:val="00DA3D70"/>
    <w:rsid w:val="00DA3F81"/>
    <w:rsid w:val="00DA40CC"/>
    <w:rsid w:val="00DA40F3"/>
    <w:rsid w:val="00DA42FC"/>
    <w:rsid w:val="00DA43BD"/>
    <w:rsid w:val="00DA4402"/>
    <w:rsid w:val="00DA448D"/>
    <w:rsid w:val="00DA44F9"/>
    <w:rsid w:val="00DA4517"/>
    <w:rsid w:val="00DA4589"/>
    <w:rsid w:val="00DA4642"/>
    <w:rsid w:val="00DA46D6"/>
    <w:rsid w:val="00DA4917"/>
    <w:rsid w:val="00DA4AEA"/>
    <w:rsid w:val="00DA4C04"/>
    <w:rsid w:val="00DA4DD9"/>
    <w:rsid w:val="00DA4E9E"/>
    <w:rsid w:val="00DA50FF"/>
    <w:rsid w:val="00DA51CB"/>
    <w:rsid w:val="00DA51F0"/>
    <w:rsid w:val="00DA52F5"/>
    <w:rsid w:val="00DA565F"/>
    <w:rsid w:val="00DA5777"/>
    <w:rsid w:val="00DA58B9"/>
    <w:rsid w:val="00DA5A38"/>
    <w:rsid w:val="00DA5D79"/>
    <w:rsid w:val="00DA5DAD"/>
    <w:rsid w:val="00DA5DB1"/>
    <w:rsid w:val="00DA5DCC"/>
    <w:rsid w:val="00DA5E7B"/>
    <w:rsid w:val="00DA5FE5"/>
    <w:rsid w:val="00DA643E"/>
    <w:rsid w:val="00DA6647"/>
    <w:rsid w:val="00DA68F4"/>
    <w:rsid w:val="00DA6A11"/>
    <w:rsid w:val="00DA6A73"/>
    <w:rsid w:val="00DA6DA8"/>
    <w:rsid w:val="00DA6FC9"/>
    <w:rsid w:val="00DA707A"/>
    <w:rsid w:val="00DA7085"/>
    <w:rsid w:val="00DA7238"/>
    <w:rsid w:val="00DA7390"/>
    <w:rsid w:val="00DA7445"/>
    <w:rsid w:val="00DA7A73"/>
    <w:rsid w:val="00DA7B67"/>
    <w:rsid w:val="00DA7D06"/>
    <w:rsid w:val="00DA7F15"/>
    <w:rsid w:val="00DA7F8A"/>
    <w:rsid w:val="00DB00BD"/>
    <w:rsid w:val="00DB084D"/>
    <w:rsid w:val="00DB094C"/>
    <w:rsid w:val="00DB09EA"/>
    <w:rsid w:val="00DB0A89"/>
    <w:rsid w:val="00DB0B2C"/>
    <w:rsid w:val="00DB0B49"/>
    <w:rsid w:val="00DB0CCC"/>
    <w:rsid w:val="00DB0D11"/>
    <w:rsid w:val="00DB0D29"/>
    <w:rsid w:val="00DB0E06"/>
    <w:rsid w:val="00DB0EBA"/>
    <w:rsid w:val="00DB0F3E"/>
    <w:rsid w:val="00DB0FCF"/>
    <w:rsid w:val="00DB1105"/>
    <w:rsid w:val="00DB11B9"/>
    <w:rsid w:val="00DB12F7"/>
    <w:rsid w:val="00DB14E7"/>
    <w:rsid w:val="00DB1506"/>
    <w:rsid w:val="00DB154B"/>
    <w:rsid w:val="00DB1565"/>
    <w:rsid w:val="00DB159E"/>
    <w:rsid w:val="00DB166C"/>
    <w:rsid w:val="00DB179D"/>
    <w:rsid w:val="00DB17BE"/>
    <w:rsid w:val="00DB1ACA"/>
    <w:rsid w:val="00DB1ADD"/>
    <w:rsid w:val="00DB1BD6"/>
    <w:rsid w:val="00DB1D69"/>
    <w:rsid w:val="00DB1EB9"/>
    <w:rsid w:val="00DB1EC8"/>
    <w:rsid w:val="00DB200A"/>
    <w:rsid w:val="00DB20B9"/>
    <w:rsid w:val="00DB22AD"/>
    <w:rsid w:val="00DB2439"/>
    <w:rsid w:val="00DB25A7"/>
    <w:rsid w:val="00DB2A92"/>
    <w:rsid w:val="00DB2AD4"/>
    <w:rsid w:val="00DB2E7E"/>
    <w:rsid w:val="00DB3070"/>
    <w:rsid w:val="00DB3113"/>
    <w:rsid w:val="00DB3144"/>
    <w:rsid w:val="00DB31A7"/>
    <w:rsid w:val="00DB3251"/>
    <w:rsid w:val="00DB3302"/>
    <w:rsid w:val="00DB3417"/>
    <w:rsid w:val="00DB359E"/>
    <w:rsid w:val="00DB35F0"/>
    <w:rsid w:val="00DB3690"/>
    <w:rsid w:val="00DB36B1"/>
    <w:rsid w:val="00DB3827"/>
    <w:rsid w:val="00DB3850"/>
    <w:rsid w:val="00DB389D"/>
    <w:rsid w:val="00DB3A75"/>
    <w:rsid w:val="00DB3C79"/>
    <w:rsid w:val="00DB3CF1"/>
    <w:rsid w:val="00DB3E3D"/>
    <w:rsid w:val="00DB3E9F"/>
    <w:rsid w:val="00DB4125"/>
    <w:rsid w:val="00DB4216"/>
    <w:rsid w:val="00DB440F"/>
    <w:rsid w:val="00DB446D"/>
    <w:rsid w:val="00DB44DA"/>
    <w:rsid w:val="00DB455A"/>
    <w:rsid w:val="00DB45BF"/>
    <w:rsid w:val="00DB4652"/>
    <w:rsid w:val="00DB4689"/>
    <w:rsid w:val="00DB4777"/>
    <w:rsid w:val="00DB47B5"/>
    <w:rsid w:val="00DB4A0F"/>
    <w:rsid w:val="00DB4FEC"/>
    <w:rsid w:val="00DB5202"/>
    <w:rsid w:val="00DB522C"/>
    <w:rsid w:val="00DB5239"/>
    <w:rsid w:val="00DB524E"/>
    <w:rsid w:val="00DB5290"/>
    <w:rsid w:val="00DB52F9"/>
    <w:rsid w:val="00DB55C7"/>
    <w:rsid w:val="00DB55E8"/>
    <w:rsid w:val="00DB561B"/>
    <w:rsid w:val="00DB58A5"/>
    <w:rsid w:val="00DB5C56"/>
    <w:rsid w:val="00DB5E36"/>
    <w:rsid w:val="00DB6301"/>
    <w:rsid w:val="00DB6417"/>
    <w:rsid w:val="00DB6526"/>
    <w:rsid w:val="00DB6644"/>
    <w:rsid w:val="00DB665A"/>
    <w:rsid w:val="00DB6831"/>
    <w:rsid w:val="00DB6D0D"/>
    <w:rsid w:val="00DB6D29"/>
    <w:rsid w:val="00DB6DDF"/>
    <w:rsid w:val="00DB6E1C"/>
    <w:rsid w:val="00DB707F"/>
    <w:rsid w:val="00DB71F7"/>
    <w:rsid w:val="00DB747C"/>
    <w:rsid w:val="00DB7787"/>
    <w:rsid w:val="00DB797E"/>
    <w:rsid w:val="00DB7B05"/>
    <w:rsid w:val="00DB7B1C"/>
    <w:rsid w:val="00DB7C4E"/>
    <w:rsid w:val="00DB7EED"/>
    <w:rsid w:val="00DC0077"/>
    <w:rsid w:val="00DC0114"/>
    <w:rsid w:val="00DC0225"/>
    <w:rsid w:val="00DC03E7"/>
    <w:rsid w:val="00DC06E9"/>
    <w:rsid w:val="00DC071C"/>
    <w:rsid w:val="00DC0757"/>
    <w:rsid w:val="00DC087C"/>
    <w:rsid w:val="00DC0A14"/>
    <w:rsid w:val="00DC0D82"/>
    <w:rsid w:val="00DC0F20"/>
    <w:rsid w:val="00DC0F2D"/>
    <w:rsid w:val="00DC1092"/>
    <w:rsid w:val="00DC11A2"/>
    <w:rsid w:val="00DC13BF"/>
    <w:rsid w:val="00DC13F7"/>
    <w:rsid w:val="00DC1535"/>
    <w:rsid w:val="00DC186B"/>
    <w:rsid w:val="00DC18EE"/>
    <w:rsid w:val="00DC206C"/>
    <w:rsid w:val="00DC2206"/>
    <w:rsid w:val="00DC2423"/>
    <w:rsid w:val="00DC2710"/>
    <w:rsid w:val="00DC2ABA"/>
    <w:rsid w:val="00DC2AD7"/>
    <w:rsid w:val="00DC2BA7"/>
    <w:rsid w:val="00DC2E30"/>
    <w:rsid w:val="00DC2E3D"/>
    <w:rsid w:val="00DC2F18"/>
    <w:rsid w:val="00DC3096"/>
    <w:rsid w:val="00DC3246"/>
    <w:rsid w:val="00DC36E2"/>
    <w:rsid w:val="00DC397F"/>
    <w:rsid w:val="00DC3AF0"/>
    <w:rsid w:val="00DC3BCF"/>
    <w:rsid w:val="00DC3D75"/>
    <w:rsid w:val="00DC418E"/>
    <w:rsid w:val="00DC41AE"/>
    <w:rsid w:val="00DC41E6"/>
    <w:rsid w:val="00DC420D"/>
    <w:rsid w:val="00DC4226"/>
    <w:rsid w:val="00DC4243"/>
    <w:rsid w:val="00DC425C"/>
    <w:rsid w:val="00DC42C5"/>
    <w:rsid w:val="00DC42CE"/>
    <w:rsid w:val="00DC42FC"/>
    <w:rsid w:val="00DC453F"/>
    <w:rsid w:val="00DC4698"/>
    <w:rsid w:val="00DC46C8"/>
    <w:rsid w:val="00DC47A8"/>
    <w:rsid w:val="00DC4A98"/>
    <w:rsid w:val="00DC4BEF"/>
    <w:rsid w:val="00DC4DED"/>
    <w:rsid w:val="00DC4FFC"/>
    <w:rsid w:val="00DC50E0"/>
    <w:rsid w:val="00DC514C"/>
    <w:rsid w:val="00DC5335"/>
    <w:rsid w:val="00DC58B9"/>
    <w:rsid w:val="00DC5AD3"/>
    <w:rsid w:val="00DC5B11"/>
    <w:rsid w:val="00DC5BAD"/>
    <w:rsid w:val="00DC5C1E"/>
    <w:rsid w:val="00DC5C7F"/>
    <w:rsid w:val="00DC5D3A"/>
    <w:rsid w:val="00DC5E9E"/>
    <w:rsid w:val="00DC5EA1"/>
    <w:rsid w:val="00DC5ED7"/>
    <w:rsid w:val="00DC5F12"/>
    <w:rsid w:val="00DC5F49"/>
    <w:rsid w:val="00DC604A"/>
    <w:rsid w:val="00DC6127"/>
    <w:rsid w:val="00DC6132"/>
    <w:rsid w:val="00DC63B1"/>
    <w:rsid w:val="00DC6630"/>
    <w:rsid w:val="00DC66A8"/>
    <w:rsid w:val="00DC676A"/>
    <w:rsid w:val="00DC6B47"/>
    <w:rsid w:val="00DC6B4C"/>
    <w:rsid w:val="00DC6B5E"/>
    <w:rsid w:val="00DC6B8C"/>
    <w:rsid w:val="00DC702E"/>
    <w:rsid w:val="00DC70F5"/>
    <w:rsid w:val="00DC7158"/>
    <w:rsid w:val="00DC7196"/>
    <w:rsid w:val="00DC724C"/>
    <w:rsid w:val="00DC7303"/>
    <w:rsid w:val="00DC7410"/>
    <w:rsid w:val="00DC749A"/>
    <w:rsid w:val="00DC751A"/>
    <w:rsid w:val="00DC7595"/>
    <w:rsid w:val="00DC765E"/>
    <w:rsid w:val="00DC76AA"/>
    <w:rsid w:val="00DC7701"/>
    <w:rsid w:val="00DC79A5"/>
    <w:rsid w:val="00DC7AC3"/>
    <w:rsid w:val="00DC7CBC"/>
    <w:rsid w:val="00DC7F85"/>
    <w:rsid w:val="00DD00B2"/>
    <w:rsid w:val="00DD00F1"/>
    <w:rsid w:val="00DD0316"/>
    <w:rsid w:val="00DD0326"/>
    <w:rsid w:val="00DD043A"/>
    <w:rsid w:val="00DD05D8"/>
    <w:rsid w:val="00DD0706"/>
    <w:rsid w:val="00DD0A2C"/>
    <w:rsid w:val="00DD0C8A"/>
    <w:rsid w:val="00DD0DC2"/>
    <w:rsid w:val="00DD0F15"/>
    <w:rsid w:val="00DD11D0"/>
    <w:rsid w:val="00DD14E8"/>
    <w:rsid w:val="00DD1692"/>
    <w:rsid w:val="00DD1767"/>
    <w:rsid w:val="00DD19D0"/>
    <w:rsid w:val="00DD1A59"/>
    <w:rsid w:val="00DD1A5C"/>
    <w:rsid w:val="00DD1C8F"/>
    <w:rsid w:val="00DD1DE5"/>
    <w:rsid w:val="00DD1F6B"/>
    <w:rsid w:val="00DD205F"/>
    <w:rsid w:val="00DD207F"/>
    <w:rsid w:val="00DD2174"/>
    <w:rsid w:val="00DD226B"/>
    <w:rsid w:val="00DD2376"/>
    <w:rsid w:val="00DD238D"/>
    <w:rsid w:val="00DD23EC"/>
    <w:rsid w:val="00DD25CD"/>
    <w:rsid w:val="00DD26ED"/>
    <w:rsid w:val="00DD28C3"/>
    <w:rsid w:val="00DD296A"/>
    <w:rsid w:val="00DD2BB0"/>
    <w:rsid w:val="00DD2C9D"/>
    <w:rsid w:val="00DD2D15"/>
    <w:rsid w:val="00DD2E87"/>
    <w:rsid w:val="00DD3055"/>
    <w:rsid w:val="00DD3138"/>
    <w:rsid w:val="00DD3164"/>
    <w:rsid w:val="00DD325C"/>
    <w:rsid w:val="00DD3275"/>
    <w:rsid w:val="00DD32C9"/>
    <w:rsid w:val="00DD33C7"/>
    <w:rsid w:val="00DD3553"/>
    <w:rsid w:val="00DD355A"/>
    <w:rsid w:val="00DD374B"/>
    <w:rsid w:val="00DD39B2"/>
    <w:rsid w:val="00DD3A17"/>
    <w:rsid w:val="00DD3F01"/>
    <w:rsid w:val="00DD4007"/>
    <w:rsid w:val="00DD415E"/>
    <w:rsid w:val="00DD419E"/>
    <w:rsid w:val="00DD41AF"/>
    <w:rsid w:val="00DD42BB"/>
    <w:rsid w:val="00DD430A"/>
    <w:rsid w:val="00DD43CF"/>
    <w:rsid w:val="00DD4482"/>
    <w:rsid w:val="00DD46DD"/>
    <w:rsid w:val="00DD4739"/>
    <w:rsid w:val="00DD4982"/>
    <w:rsid w:val="00DD49BE"/>
    <w:rsid w:val="00DD4A97"/>
    <w:rsid w:val="00DD4AC0"/>
    <w:rsid w:val="00DD4B9F"/>
    <w:rsid w:val="00DD4C94"/>
    <w:rsid w:val="00DD4DA9"/>
    <w:rsid w:val="00DD4DFA"/>
    <w:rsid w:val="00DD4E70"/>
    <w:rsid w:val="00DD4F10"/>
    <w:rsid w:val="00DD506E"/>
    <w:rsid w:val="00DD508F"/>
    <w:rsid w:val="00DD513F"/>
    <w:rsid w:val="00DD52E5"/>
    <w:rsid w:val="00DD531B"/>
    <w:rsid w:val="00DD5457"/>
    <w:rsid w:val="00DD558B"/>
    <w:rsid w:val="00DD5777"/>
    <w:rsid w:val="00DD5A16"/>
    <w:rsid w:val="00DD5ACB"/>
    <w:rsid w:val="00DD5C20"/>
    <w:rsid w:val="00DD5DC7"/>
    <w:rsid w:val="00DD5DDC"/>
    <w:rsid w:val="00DD5F00"/>
    <w:rsid w:val="00DD6435"/>
    <w:rsid w:val="00DD64A7"/>
    <w:rsid w:val="00DD64AA"/>
    <w:rsid w:val="00DD64DB"/>
    <w:rsid w:val="00DD6AB7"/>
    <w:rsid w:val="00DD6B7C"/>
    <w:rsid w:val="00DD7050"/>
    <w:rsid w:val="00DD7180"/>
    <w:rsid w:val="00DD7204"/>
    <w:rsid w:val="00DD7341"/>
    <w:rsid w:val="00DD77A5"/>
    <w:rsid w:val="00DD78D5"/>
    <w:rsid w:val="00DD79B4"/>
    <w:rsid w:val="00DD7A9F"/>
    <w:rsid w:val="00DD7AF8"/>
    <w:rsid w:val="00DD7B66"/>
    <w:rsid w:val="00DE0032"/>
    <w:rsid w:val="00DE0094"/>
    <w:rsid w:val="00DE03DD"/>
    <w:rsid w:val="00DE04AB"/>
    <w:rsid w:val="00DE0617"/>
    <w:rsid w:val="00DE064C"/>
    <w:rsid w:val="00DE0792"/>
    <w:rsid w:val="00DE07C7"/>
    <w:rsid w:val="00DE0850"/>
    <w:rsid w:val="00DE0A00"/>
    <w:rsid w:val="00DE0A3E"/>
    <w:rsid w:val="00DE0AD0"/>
    <w:rsid w:val="00DE0AFF"/>
    <w:rsid w:val="00DE0C24"/>
    <w:rsid w:val="00DE0D2E"/>
    <w:rsid w:val="00DE0D9F"/>
    <w:rsid w:val="00DE1000"/>
    <w:rsid w:val="00DE1173"/>
    <w:rsid w:val="00DE151C"/>
    <w:rsid w:val="00DE1727"/>
    <w:rsid w:val="00DE1974"/>
    <w:rsid w:val="00DE197B"/>
    <w:rsid w:val="00DE19D4"/>
    <w:rsid w:val="00DE19E0"/>
    <w:rsid w:val="00DE1A1E"/>
    <w:rsid w:val="00DE1A55"/>
    <w:rsid w:val="00DE1B99"/>
    <w:rsid w:val="00DE1C72"/>
    <w:rsid w:val="00DE1D35"/>
    <w:rsid w:val="00DE1D5E"/>
    <w:rsid w:val="00DE1D92"/>
    <w:rsid w:val="00DE20A4"/>
    <w:rsid w:val="00DE219B"/>
    <w:rsid w:val="00DE226E"/>
    <w:rsid w:val="00DE22E5"/>
    <w:rsid w:val="00DE2306"/>
    <w:rsid w:val="00DE236A"/>
    <w:rsid w:val="00DE2455"/>
    <w:rsid w:val="00DE2534"/>
    <w:rsid w:val="00DE2637"/>
    <w:rsid w:val="00DE2702"/>
    <w:rsid w:val="00DE280D"/>
    <w:rsid w:val="00DE2AA4"/>
    <w:rsid w:val="00DE2BD0"/>
    <w:rsid w:val="00DE2D54"/>
    <w:rsid w:val="00DE2D82"/>
    <w:rsid w:val="00DE2DC6"/>
    <w:rsid w:val="00DE33CF"/>
    <w:rsid w:val="00DE3438"/>
    <w:rsid w:val="00DE354E"/>
    <w:rsid w:val="00DE36F3"/>
    <w:rsid w:val="00DE39AB"/>
    <w:rsid w:val="00DE3AFE"/>
    <w:rsid w:val="00DE3BA0"/>
    <w:rsid w:val="00DE3C2B"/>
    <w:rsid w:val="00DE3CFE"/>
    <w:rsid w:val="00DE3D20"/>
    <w:rsid w:val="00DE41C2"/>
    <w:rsid w:val="00DE42E0"/>
    <w:rsid w:val="00DE4379"/>
    <w:rsid w:val="00DE451F"/>
    <w:rsid w:val="00DE459D"/>
    <w:rsid w:val="00DE471F"/>
    <w:rsid w:val="00DE481C"/>
    <w:rsid w:val="00DE49D0"/>
    <w:rsid w:val="00DE4B46"/>
    <w:rsid w:val="00DE4C9E"/>
    <w:rsid w:val="00DE4D6F"/>
    <w:rsid w:val="00DE4DAF"/>
    <w:rsid w:val="00DE4F9F"/>
    <w:rsid w:val="00DE514B"/>
    <w:rsid w:val="00DE5319"/>
    <w:rsid w:val="00DE5507"/>
    <w:rsid w:val="00DE5A87"/>
    <w:rsid w:val="00DE5AFB"/>
    <w:rsid w:val="00DE5B3C"/>
    <w:rsid w:val="00DE5E79"/>
    <w:rsid w:val="00DE5F46"/>
    <w:rsid w:val="00DE601F"/>
    <w:rsid w:val="00DE608F"/>
    <w:rsid w:val="00DE6133"/>
    <w:rsid w:val="00DE6159"/>
    <w:rsid w:val="00DE6170"/>
    <w:rsid w:val="00DE61A4"/>
    <w:rsid w:val="00DE61B3"/>
    <w:rsid w:val="00DE633A"/>
    <w:rsid w:val="00DE644F"/>
    <w:rsid w:val="00DE6561"/>
    <w:rsid w:val="00DE66C3"/>
    <w:rsid w:val="00DE6884"/>
    <w:rsid w:val="00DE6B55"/>
    <w:rsid w:val="00DE6B75"/>
    <w:rsid w:val="00DE6BFD"/>
    <w:rsid w:val="00DE6D1F"/>
    <w:rsid w:val="00DE6D7A"/>
    <w:rsid w:val="00DE6F59"/>
    <w:rsid w:val="00DE702B"/>
    <w:rsid w:val="00DE714E"/>
    <w:rsid w:val="00DE71AB"/>
    <w:rsid w:val="00DE751B"/>
    <w:rsid w:val="00DE777D"/>
    <w:rsid w:val="00DE78B7"/>
    <w:rsid w:val="00DE7A79"/>
    <w:rsid w:val="00DE7CBE"/>
    <w:rsid w:val="00DE7D02"/>
    <w:rsid w:val="00DE7DCE"/>
    <w:rsid w:val="00DF002D"/>
    <w:rsid w:val="00DF0237"/>
    <w:rsid w:val="00DF04D6"/>
    <w:rsid w:val="00DF0708"/>
    <w:rsid w:val="00DF07C3"/>
    <w:rsid w:val="00DF0809"/>
    <w:rsid w:val="00DF08DC"/>
    <w:rsid w:val="00DF09C6"/>
    <w:rsid w:val="00DF09C9"/>
    <w:rsid w:val="00DF09F6"/>
    <w:rsid w:val="00DF0A01"/>
    <w:rsid w:val="00DF0AEE"/>
    <w:rsid w:val="00DF0B96"/>
    <w:rsid w:val="00DF0FF7"/>
    <w:rsid w:val="00DF104E"/>
    <w:rsid w:val="00DF1145"/>
    <w:rsid w:val="00DF121D"/>
    <w:rsid w:val="00DF1238"/>
    <w:rsid w:val="00DF15A0"/>
    <w:rsid w:val="00DF1628"/>
    <w:rsid w:val="00DF1969"/>
    <w:rsid w:val="00DF196A"/>
    <w:rsid w:val="00DF1A69"/>
    <w:rsid w:val="00DF1B1B"/>
    <w:rsid w:val="00DF1C93"/>
    <w:rsid w:val="00DF1E2E"/>
    <w:rsid w:val="00DF1EB4"/>
    <w:rsid w:val="00DF1FBE"/>
    <w:rsid w:val="00DF2198"/>
    <w:rsid w:val="00DF223A"/>
    <w:rsid w:val="00DF2327"/>
    <w:rsid w:val="00DF235B"/>
    <w:rsid w:val="00DF27AA"/>
    <w:rsid w:val="00DF27BA"/>
    <w:rsid w:val="00DF297C"/>
    <w:rsid w:val="00DF2991"/>
    <w:rsid w:val="00DF2A02"/>
    <w:rsid w:val="00DF2B40"/>
    <w:rsid w:val="00DF2B5F"/>
    <w:rsid w:val="00DF2D50"/>
    <w:rsid w:val="00DF2DED"/>
    <w:rsid w:val="00DF2DF1"/>
    <w:rsid w:val="00DF2F0E"/>
    <w:rsid w:val="00DF3024"/>
    <w:rsid w:val="00DF303A"/>
    <w:rsid w:val="00DF31F7"/>
    <w:rsid w:val="00DF354D"/>
    <w:rsid w:val="00DF3777"/>
    <w:rsid w:val="00DF38D7"/>
    <w:rsid w:val="00DF3A3D"/>
    <w:rsid w:val="00DF3A9A"/>
    <w:rsid w:val="00DF3D3F"/>
    <w:rsid w:val="00DF3E9B"/>
    <w:rsid w:val="00DF3EA1"/>
    <w:rsid w:val="00DF3EBB"/>
    <w:rsid w:val="00DF42FA"/>
    <w:rsid w:val="00DF43D2"/>
    <w:rsid w:val="00DF451D"/>
    <w:rsid w:val="00DF45C1"/>
    <w:rsid w:val="00DF497D"/>
    <w:rsid w:val="00DF4C6C"/>
    <w:rsid w:val="00DF4D00"/>
    <w:rsid w:val="00DF4D8C"/>
    <w:rsid w:val="00DF5288"/>
    <w:rsid w:val="00DF53C0"/>
    <w:rsid w:val="00DF5583"/>
    <w:rsid w:val="00DF559A"/>
    <w:rsid w:val="00DF56B6"/>
    <w:rsid w:val="00DF5732"/>
    <w:rsid w:val="00DF5855"/>
    <w:rsid w:val="00DF5950"/>
    <w:rsid w:val="00DF5A9E"/>
    <w:rsid w:val="00DF5A9F"/>
    <w:rsid w:val="00DF5DBD"/>
    <w:rsid w:val="00DF5EC8"/>
    <w:rsid w:val="00DF60DB"/>
    <w:rsid w:val="00DF61BC"/>
    <w:rsid w:val="00DF61F5"/>
    <w:rsid w:val="00DF635C"/>
    <w:rsid w:val="00DF63E5"/>
    <w:rsid w:val="00DF65AE"/>
    <w:rsid w:val="00DF6839"/>
    <w:rsid w:val="00DF695F"/>
    <w:rsid w:val="00DF6D86"/>
    <w:rsid w:val="00DF71B3"/>
    <w:rsid w:val="00DF74D6"/>
    <w:rsid w:val="00DF76A2"/>
    <w:rsid w:val="00DF76D8"/>
    <w:rsid w:val="00DF7931"/>
    <w:rsid w:val="00DF7943"/>
    <w:rsid w:val="00DF7B1D"/>
    <w:rsid w:val="00DF7F3E"/>
    <w:rsid w:val="00DF7F6D"/>
    <w:rsid w:val="00E00126"/>
    <w:rsid w:val="00E00129"/>
    <w:rsid w:val="00E0023E"/>
    <w:rsid w:val="00E006B6"/>
    <w:rsid w:val="00E007DD"/>
    <w:rsid w:val="00E009F8"/>
    <w:rsid w:val="00E00A4D"/>
    <w:rsid w:val="00E00AD3"/>
    <w:rsid w:val="00E00BF9"/>
    <w:rsid w:val="00E00CAA"/>
    <w:rsid w:val="00E00D13"/>
    <w:rsid w:val="00E010F5"/>
    <w:rsid w:val="00E011F8"/>
    <w:rsid w:val="00E01463"/>
    <w:rsid w:val="00E01551"/>
    <w:rsid w:val="00E01646"/>
    <w:rsid w:val="00E018AA"/>
    <w:rsid w:val="00E019AC"/>
    <w:rsid w:val="00E01A15"/>
    <w:rsid w:val="00E01B44"/>
    <w:rsid w:val="00E01B9A"/>
    <w:rsid w:val="00E01C2F"/>
    <w:rsid w:val="00E0204B"/>
    <w:rsid w:val="00E0207A"/>
    <w:rsid w:val="00E020D6"/>
    <w:rsid w:val="00E02149"/>
    <w:rsid w:val="00E02325"/>
    <w:rsid w:val="00E0250B"/>
    <w:rsid w:val="00E02682"/>
    <w:rsid w:val="00E02915"/>
    <w:rsid w:val="00E02CD7"/>
    <w:rsid w:val="00E02D4C"/>
    <w:rsid w:val="00E02E82"/>
    <w:rsid w:val="00E02FAC"/>
    <w:rsid w:val="00E03003"/>
    <w:rsid w:val="00E030E7"/>
    <w:rsid w:val="00E03392"/>
    <w:rsid w:val="00E0349F"/>
    <w:rsid w:val="00E035C1"/>
    <w:rsid w:val="00E0367B"/>
    <w:rsid w:val="00E0379E"/>
    <w:rsid w:val="00E0398D"/>
    <w:rsid w:val="00E03AB4"/>
    <w:rsid w:val="00E03C8F"/>
    <w:rsid w:val="00E03C9A"/>
    <w:rsid w:val="00E03D49"/>
    <w:rsid w:val="00E03F38"/>
    <w:rsid w:val="00E03FCB"/>
    <w:rsid w:val="00E04071"/>
    <w:rsid w:val="00E040EE"/>
    <w:rsid w:val="00E0414E"/>
    <w:rsid w:val="00E04324"/>
    <w:rsid w:val="00E0440B"/>
    <w:rsid w:val="00E0446C"/>
    <w:rsid w:val="00E04480"/>
    <w:rsid w:val="00E04523"/>
    <w:rsid w:val="00E045CD"/>
    <w:rsid w:val="00E0479E"/>
    <w:rsid w:val="00E047BF"/>
    <w:rsid w:val="00E04948"/>
    <w:rsid w:val="00E049D9"/>
    <w:rsid w:val="00E04C7F"/>
    <w:rsid w:val="00E04D7C"/>
    <w:rsid w:val="00E04E45"/>
    <w:rsid w:val="00E04F83"/>
    <w:rsid w:val="00E04FA2"/>
    <w:rsid w:val="00E04FFE"/>
    <w:rsid w:val="00E05230"/>
    <w:rsid w:val="00E053DF"/>
    <w:rsid w:val="00E05468"/>
    <w:rsid w:val="00E05519"/>
    <w:rsid w:val="00E055C2"/>
    <w:rsid w:val="00E058B8"/>
    <w:rsid w:val="00E0599D"/>
    <w:rsid w:val="00E06027"/>
    <w:rsid w:val="00E060FD"/>
    <w:rsid w:val="00E0615D"/>
    <w:rsid w:val="00E064BF"/>
    <w:rsid w:val="00E065DE"/>
    <w:rsid w:val="00E065FF"/>
    <w:rsid w:val="00E06607"/>
    <w:rsid w:val="00E0660B"/>
    <w:rsid w:val="00E06A30"/>
    <w:rsid w:val="00E06AE7"/>
    <w:rsid w:val="00E06B48"/>
    <w:rsid w:val="00E06B73"/>
    <w:rsid w:val="00E070A6"/>
    <w:rsid w:val="00E071AE"/>
    <w:rsid w:val="00E07734"/>
    <w:rsid w:val="00E077E6"/>
    <w:rsid w:val="00E078C8"/>
    <w:rsid w:val="00E07952"/>
    <w:rsid w:val="00E079C5"/>
    <w:rsid w:val="00E07B75"/>
    <w:rsid w:val="00E07C47"/>
    <w:rsid w:val="00E07CA0"/>
    <w:rsid w:val="00E07D07"/>
    <w:rsid w:val="00E07E40"/>
    <w:rsid w:val="00E07E95"/>
    <w:rsid w:val="00E07F5F"/>
    <w:rsid w:val="00E10203"/>
    <w:rsid w:val="00E10460"/>
    <w:rsid w:val="00E10501"/>
    <w:rsid w:val="00E1063B"/>
    <w:rsid w:val="00E10697"/>
    <w:rsid w:val="00E107D5"/>
    <w:rsid w:val="00E109BB"/>
    <w:rsid w:val="00E10A6D"/>
    <w:rsid w:val="00E10B55"/>
    <w:rsid w:val="00E10EE9"/>
    <w:rsid w:val="00E10F02"/>
    <w:rsid w:val="00E10F48"/>
    <w:rsid w:val="00E111B5"/>
    <w:rsid w:val="00E1146D"/>
    <w:rsid w:val="00E114D9"/>
    <w:rsid w:val="00E11761"/>
    <w:rsid w:val="00E11CA6"/>
    <w:rsid w:val="00E11DBA"/>
    <w:rsid w:val="00E11E67"/>
    <w:rsid w:val="00E1205E"/>
    <w:rsid w:val="00E1212F"/>
    <w:rsid w:val="00E121BC"/>
    <w:rsid w:val="00E122AF"/>
    <w:rsid w:val="00E124B8"/>
    <w:rsid w:val="00E1268B"/>
    <w:rsid w:val="00E12B24"/>
    <w:rsid w:val="00E12DBB"/>
    <w:rsid w:val="00E12F4D"/>
    <w:rsid w:val="00E1310E"/>
    <w:rsid w:val="00E13635"/>
    <w:rsid w:val="00E13686"/>
    <w:rsid w:val="00E1379C"/>
    <w:rsid w:val="00E137E6"/>
    <w:rsid w:val="00E138EC"/>
    <w:rsid w:val="00E13C70"/>
    <w:rsid w:val="00E13D4C"/>
    <w:rsid w:val="00E13EA8"/>
    <w:rsid w:val="00E13F67"/>
    <w:rsid w:val="00E1417A"/>
    <w:rsid w:val="00E141E8"/>
    <w:rsid w:val="00E14273"/>
    <w:rsid w:val="00E14506"/>
    <w:rsid w:val="00E14583"/>
    <w:rsid w:val="00E145C5"/>
    <w:rsid w:val="00E146F3"/>
    <w:rsid w:val="00E1481E"/>
    <w:rsid w:val="00E148FF"/>
    <w:rsid w:val="00E14A89"/>
    <w:rsid w:val="00E14C75"/>
    <w:rsid w:val="00E14FA3"/>
    <w:rsid w:val="00E15065"/>
    <w:rsid w:val="00E150AD"/>
    <w:rsid w:val="00E1516B"/>
    <w:rsid w:val="00E15348"/>
    <w:rsid w:val="00E154CF"/>
    <w:rsid w:val="00E1553F"/>
    <w:rsid w:val="00E156B4"/>
    <w:rsid w:val="00E156CE"/>
    <w:rsid w:val="00E1573D"/>
    <w:rsid w:val="00E157CF"/>
    <w:rsid w:val="00E1582B"/>
    <w:rsid w:val="00E15D34"/>
    <w:rsid w:val="00E15EB5"/>
    <w:rsid w:val="00E16020"/>
    <w:rsid w:val="00E16058"/>
    <w:rsid w:val="00E163F4"/>
    <w:rsid w:val="00E1642C"/>
    <w:rsid w:val="00E164EB"/>
    <w:rsid w:val="00E16D0C"/>
    <w:rsid w:val="00E16E54"/>
    <w:rsid w:val="00E16F3E"/>
    <w:rsid w:val="00E16F6C"/>
    <w:rsid w:val="00E16FC8"/>
    <w:rsid w:val="00E1713F"/>
    <w:rsid w:val="00E17284"/>
    <w:rsid w:val="00E172DD"/>
    <w:rsid w:val="00E1730F"/>
    <w:rsid w:val="00E1737F"/>
    <w:rsid w:val="00E1748B"/>
    <w:rsid w:val="00E17550"/>
    <w:rsid w:val="00E175D8"/>
    <w:rsid w:val="00E176CB"/>
    <w:rsid w:val="00E176D7"/>
    <w:rsid w:val="00E178E7"/>
    <w:rsid w:val="00E17AEE"/>
    <w:rsid w:val="00E17E5B"/>
    <w:rsid w:val="00E17E8D"/>
    <w:rsid w:val="00E20055"/>
    <w:rsid w:val="00E200EC"/>
    <w:rsid w:val="00E20567"/>
    <w:rsid w:val="00E205E4"/>
    <w:rsid w:val="00E2065E"/>
    <w:rsid w:val="00E20823"/>
    <w:rsid w:val="00E209CC"/>
    <w:rsid w:val="00E20D5C"/>
    <w:rsid w:val="00E20D5E"/>
    <w:rsid w:val="00E20E04"/>
    <w:rsid w:val="00E20E6D"/>
    <w:rsid w:val="00E20F6C"/>
    <w:rsid w:val="00E2100F"/>
    <w:rsid w:val="00E21033"/>
    <w:rsid w:val="00E2114D"/>
    <w:rsid w:val="00E2132E"/>
    <w:rsid w:val="00E2160F"/>
    <w:rsid w:val="00E21617"/>
    <w:rsid w:val="00E21682"/>
    <w:rsid w:val="00E217A5"/>
    <w:rsid w:val="00E21920"/>
    <w:rsid w:val="00E21B98"/>
    <w:rsid w:val="00E22266"/>
    <w:rsid w:val="00E22324"/>
    <w:rsid w:val="00E2236D"/>
    <w:rsid w:val="00E22395"/>
    <w:rsid w:val="00E22439"/>
    <w:rsid w:val="00E22545"/>
    <w:rsid w:val="00E22694"/>
    <w:rsid w:val="00E226AD"/>
    <w:rsid w:val="00E226C4"/>
    <w:rsid w:val="00E227BD"/>
    <w:rsid w:val="00E228E2"/>
    <w:rsid w:val="00E22916"/>
    <w:rsid w:val="00E22CB7"/>
    <w:rsid w:val="00E22D5F"/>
    <w:rsid w:val="00E23170"/>
    <w:rsid w:val="00E23263"/>
    <w:rsid w:val="00E235D1"/>
    <w:rsid w:val="00E236D7"/>
    <w:rsid w:val="00E236F6"/>
    <w:rsid w:val="00E23B8E"/>
    <w:rsid w:val="00E23C06"/>
    <w:rsid w:val="00E23CD1"/>
    <w:rsid w:val="00E240F8"/>
    <w:rsid w:val="00E24414"/>
    <w:rsid w:val="00E245AA"/>
    <w:rsid w:val="00E24657"/>
    <w:rsid w:val="00E24692"/>
    <w:rsid w:val="00E248CF"/>
    <w:rsid w:val="00E24B55"/>
    <w:rsid w:val="00E24DA4"/>
    <w:rsid w:val="00E24F8A"/>
    <w:rsid w:val="00E25236"/>
    <w:rsid w:val="00E252AE"/>
    <w:rsid w:val="00E2534C"/>
    <w:rsid w:val="00E254B8"/>
    <w:rsid w:val="00E254BA"/>
    <w:rsid w:val="00E25577"/>
    <w:rsid w:val="00E2564A"/>
    <w:rsid w:val="00E25896"/>
    <w:rsid w:val="00E25899"/>
    <w:rsid w:val="00E25A2D"/>
    <w:rsid w:val="00E25A68"/>
    <w:rsid w:val="00E25D98"/>
    <w:rsid w:val="00E25DF9"/>
    <w:rsid w:val="00E25E0A"/>
    <w:rsid w:val="00E25E14"/>
    <w:rsid w:val="00E25F8C"/>
    <w:rsid w:val="00E260E5"/>
    <w:rsid w:val="00E262ED"/>
    <w:rsid w:val="00E263C4"/>
    <w:rsid w:val="00E26580"/>
    <w:rsid w:val="00E26992"/>
    <w:rsid w:val="00E269FA"/>
    <w:rsid w:val="00E26A29"/>
    <w:rsid w:val="00E26BEB"/>
    <w:rsid w:val="00E26C11"/>
    <w:rsid w:val="00E26D45"/>
    <w:rsid w:val="00E26E24"/>
    <w:rsid w:val="00E27115"/>
    <w:rsid w:val="00E2729A"/>
    <w:rsid w:val="00E27412"/>
    <w:rsid w:val="00E27452"/>
    <w:rsid w:val="00E27605"/>
    <w:rsid w:val="00E2772A"/>
    <w:rsid w:val="00E27975"/>
    <w:rsid w:val="00E27A35"/>
    <w:rsid w:val="00E27D89"/>
    <w:rsid w:val="00E27D9B"/>
    <w:rsid w:val="00E27DA1"/>
    <w:rsid w:val="00E27DBB"/>
    <w:rsid w:val="00E27DE7"/>
    <w:rsid w:val="00E27EFF"/>
    <w:rsid w:val="00E301A2"/>
    <w:rsid w:val="00E30248"/>
    <w:rsid w:val="00E30429"/>
    <w:rsid w:val="00E304F6"/>
    <w:rsid w:val="00E3050D"/>
    <w:rsid w:val="00E30518"/>
    <w:rsid w:val="00E306E8"/>
    <w:rsid w:val="00E3090C"/>
    <w:rsid w:val="00E30BF3"/>
    <w:rsid w:val="00E30C56"/>
    <w:rsid w:val="00E30DD4"/>
    <w:rsid w:val="00E30EED"/>
    <w:rsid w:val="00E31091"/>
    <w:rsid w:val="00E31221"/>
    <w:rsid w:val="00E312CF"/>
    <w:rsid w:val="00E31300"/>
    <w:rsid w:val="00E313C4"/>
    <w:rsid w:val="00E313F9"/>
    <w:rsid w:val="00E31531"/>
    <w:rsid w:val="00E31593"/>
    <w:rsid w:val="00E315B4"/>
    <w:rsid w:val="00E318A9"/>
    <w:rsid w:val="00E31B99"/>
    <w:rsid w:val="00E31C32"/>
    <w:rsid w:val="00E31D94"/>
    <w:rsid w:val="00E31ECF"/>
    <w:rsid w:val="00E31EF4"/>
    <w:rsid w:val="00E32112"/>
    <w:rsid w:val="00E32203"/>
    <w:rsid w:val="00E3245E"/>
    <w:rsid w:val="00E327C1"/>
    <w:rsid w:val="00E327CF"/>
    <w:rsid w:val="00E32A97"/>
    <w:rsid w:val="00E32AD9"/>
    <w:rsid w:val="00E32B39"/>
    <w:rsid w:val="00E32BA3"/>
    <w:rsid w:val="00E32BCB"/>
    <w:rsid w:val="00E32C0D"/>
    <w:rsid w:val="00E32C5A"/>
    <w:rsid w:val="00E32E35"/>
    <w:rsid w:val="00E32FF0"/>
    <w:rsid w:val="00E33084"/>
    <w:rsid w:val="00E33396"/>
    <w:rsid w:val="00E335EF"/>
    <w:rsid w:val="00E3375D"/>
    <w:rsid w:val="00E3397D"/>
    <w:rsid w:val="00E33A0B"/>
    <w:rsid w:val="00E33A8C"/>
    <w:rsid w:val="00E33E98"/>
    <w:rsid w:val="00E33F89"/>
    <w:rsid w:val="00E34106"/>
    <w:rsid w:val="00E34211"/>
    <w:rsid w:val="00E342F4"/>
    <w:rsid w:val="00E344A0"/>
    <w:rsid w:val="00E3452A"/>
    <w:rsid w:val="00E3457B"/>
    <w:rsid w:val="00E348C8"/>
    <w:rsid w:val="00E34A2A"/>
    <w:rsid w:val="00E34AB9"/>
    <w:rsid w:val="00E34B3E"/>
    <w:rsid w:val="00E34E84"/>
    <w:rsid w:val="00E34ED9"/>
    <w:rsid w:val="00E34F93"/>
    <w:rsid w:val="00E34FA0"/>
    <w:rsid w:val="00E34FDC"/>
    <w:rsid w:val="00E35368"/>
    <w:rsid w:val="00E353D7"/>
    <w:rsid w:val="00E3543A"/>
    <w:rsid w:val="00E35508"/>
    <w:rsid w:val="00E3553B"/>
    <w:rsid w:val="00E3566B"/>
    <w:rsid w:val="00E35BBC"/>
    <w:rsid w:val="00E35BD2"/>
    <w:rsid w:val="00E35C24"/>
    <w:rsid w:val="00E35C5A"/>
    <w:rsid w:val="00E35D2B"/>
    <w:rsid w:val="00E36134"/>
    <w:rsid w:val="00E362E2"/>
    <w:rsid w:val="00E363A7"/>
    <w:rsid w:val="00E363E1"/>
    <w:rsid w:val="00E36444"/>
    <w:rsid w:val="00E36576"/>
    <w:rsid w:val="00E3682A"/>
    <w:rsid w:val="00E36879"/>
    <w:rsid w:val="00E3697F"/>
    <w:rsid w:val="00E36A14"/>
    <w:rsid w:val="00E36A42"/>
    <w:rsid w:val="00E36B63"/>
    <w:rsid w:val="00E36CAA"/>
    <w:rsid w:val="00E36D19"/>
    <w:rsid w:val="00E36D5F"/>
    <w:rsid w:val="00E36D76"/>
    <w:rsid w:val="00E36EB8"/>
    <w:rsid w:val="00E36F03"/>
    <w:rsid w:val="00E36F19"/>
    <w:rsid w:val="00E36FB2"/>
    <w:rsid w:val="00E370AF"/>
    <w:rsid w:val="00E371A7"/>
    <w:rsid w:val="00E37247"/>
    <w:rsid w:val="00E372BC"/>
    <w:rsid w:val="00E3735A"/>
    <w:rsid w:val="00E376B1"/>
    <w:rsid w:val="00E378EE"/>
    <w:rsid w:val="00E3791A"/>
    <w:rsid w:val="00E3795E"/>
    <w:rsid w:val="00E379E9"/>
    <w:rsid w:val="00E37AB7"/>
    <w:rsid w:val="00E37C36"/>
    <w:rsid w:val="00E37CA3"/>
    <w:rsid w:val="00E37CFD"/>
    <w:rsid w:val="00E37E35"/>
    <w:rsid w:val="00E37F2F"/>
    <w:rsid w:val="00E37F97"/>
    <w:rsid w:val="00E4014C"/>
    <w:rsid w:val="00E40270"/>
    <w:rsid w:val="00E40421"/>
    <w:rsid w:val="00E40466"/>
    <w:rsid w:val="00E40861"/>
    <w:rsid w:val="00E40872"/>
    <w:rsid w:val="00E40896"/>
    <w:rsid w:val="00E4090C"/>
    <w:rsid w:val="00E40A8B"/>
    <w:rsid w:val="00E40C20"/>
    <w:rsid w:val="00E40CC4"/>
    <w:rsid w:val="00E40CE6"/>
    <w:rsid w:val="00E41098"/>
    <w:rsid w:val="00E41378"/>
    <w:rsid w:val="00E41507"/>
    <w:rsid w:val="00E41B0A"/>
    <w:rsid w:val="00E41C95"/>
    <w:rsid w:val="00E41F7E"/>
    <w:rsid w:val="00E41F99"/>
    <w:rsid w:val="00E41FA8"/>
    <w:rsid w:val="00E420EA"/>
    <w:rsid w:val="00E421C4"/>
    <w:rsid w:val="00E42455"/>
    <w:rsid w:val="00E427DE"/>
    <w:rsid w:val="00E428DB"/>
    <w:rsid w:val="00E4291A"/>
    <w:rsid w:val="00E42A94"/>
    <w:rsid w:val="00E42AEF"/>
    <w:rsid w:val="00E42E34"/>
    <w:rsid w:val="00E42FB7"/>
    <w:rsid w:val="00E42FD5"/>
    <w:rsid w:val="00E43630"/>
    <w:rsid w:val="00E43768"/>
    <w:rsid w:val="00E438C3"/>
    <w:rsid w:val="00E43A1C"/>
    <w:rsid w:val="00E43A35"/>
    <w:rsid w:val="00E43AF6"/>
    <w:rsid w:val="00E43D17"/>
    <w:rsid w:val="00E43E24"/>
    <w:rsid w:val="00E43E28"/>
    <w:rsid w:val="00E43EB2"/>
    <w:rsid w:val="00E43FF7"/>
    <w:rsid w:val="00E44057"/>
    <w:rsid w:val="00E44150"/>
    <w:rsid w:val="00E44294"/>
    <w:rsid w:val="00E4433B"/>
    <w:rsid w:val="00E44496"/>
    <w:rsid w:val="00E446E0"/>
    <w:rsid w:val="00E449CC"/>
    <w:rsid w:val="00E44A64"/>
    <w:rsid w:val="00E44AD6"/>
    <w:rsid w:val="00E44C1B"/>
    <w:rsid w:val="00E44D55"/>
    <w:rsid w:val="00E44F19"/>
    <w:rsid w:val="00E44F85"/>
    <w:rsid w:val="00E45268"/>
    <w:rsid w:val="00E45324"/>
    <w:rsid w:val="00E45427"/>
    <w:rsid w:val="00E45481"/>
    <w:rsid w:val="00E4562A"/>
    <w:rsid w:val="00E456C8"/>
    <w:rsid w:val="00E45A5C"/>
    <w:rsid w:val="00E45A9C"/>
    <w:rsid w:val="00E45B2A"/>
    <w:rsid w:val="00E45C96"/>
    <w:rsid w:val="00E45D59"/>
    <w:rsid w:val="00E461A1"/>
    <w:rsid w:val="00E46408"/>
    <w:rsid w:val="00E4643E"/>
    <w:rsid w:val="00E4645B"/>
    <w:rsid w:val="00E464B5"/>
    <w:rsid w:val="00E46521"/>
    <w:rsid w:val="00E465EF"/>
    <w:rsid w:val="00E46748"/>
    <w:rsid w:val="00E4691B"/>
    <w:rsid w:val="00E46927"/>
    <w:rsid w:val="00E469F0"/>
    <w:rsid w:val="00E46BC9"/>
    <w:rsid w:val="00E46C6D"/>
    <w:rsid w:val="00E46C72"/>
    <w:rsid w:val="00E46D80"/>
    <w:rsid w:val="00E46E04"/>
    <w:rsid w:val="00E46F03"/>
    <w:rsid w:val="00E46F1A"/>
    <w:rsid w:val="00E46F36"/>
    <w:rsid w:val="00E4716A"/>
    <w:rsid w:val="00E4736D"/>
    <w:rsid w:val="00E474A9"/>
    <w:rsid w:val="00E4752F"/>
    <w:rsid w:val="00E475C5"/>
    <w:rsid w:val="00E478CE"/>
    <w:rsid w:val="00E47974"/>
    <w:rsid w:val="00E479BC"/>
    <w:rsid w:val="00E47B43"/>
    <w:rsid w:val="00E47BF9"/>
    <w:rsid w:val="00E47DEA"/>
    <w:rsid w:val="00E47E61"/>
    <w:rsid w:val="00E50047"/>
    <w:rsid w:val="00E5009E"/>
    <w:rsid w:val="00E5053E"/>
    <w:rsid w:val="00E5055C"/>
    <w:rsid w:val="00E506FC"/>
    <w:rsid w:val="00E508B5"/>
    <w:rsid w:val="00E508E8"/>
    <w:rsid w:val="00E50C3E"/>
    <w:rsid w:val="00E50C44"/>
    <w:rsid w:val="00E50CC5"/>
    <w:rsid w:val="00E50CCE"/>
    <w:rsid w:val="00E50E90"/>
    <w:rsid w:val="00E50EF3"/>
    <w:rsid w:val="00E510DF"/>
    <w:rsid w:val="00E51109"/>
    <w:rsid w:val="00E51235"/>
    <w:rsid w:val="00E51417"/>
    <w:rsid w:val="00E5168A"/>
    <w:rsid w:val="00E517B8"/>
    <w:rsid w:val="00E517C5"/>
    <w:rsid w:val="00E518D9"/>
    <w:rsid w:val="00E51DCE"/>
    <w:rsid w:val="00E51E9B"/>
    <w:rsid w:val="00E51ECB"/>
    <w:rsid w:val="00E51FD2"/>
    <w:rsid w:val="00E521E3"/>
    <w:rsid w:val="00E52253"/>
    <w:rsid w:val="00E52316"/>
    <w:rsid w:val="00E523CD"/>
    <w:rsid w:val="00E52671"/>
    <w:rsid w:val="00E52784"/>
    <w:rsid w:val="00E5283B"/>
    <w:rsid w:val="00E529F7"/>
    <w:rsid w:val="00E52AB2"/>
    <w:rsid w:val="00E52BD5"/>
    <w:rsid w:val="00E52C97"/>
    <w:rsid w:val="00E52F2E"/>
    <w:rsid w:val="00E52F8D"/>
    <w:rsid w:val="00E52FE3"/>
    <w:rsid w:val="00E53145"/>
    <w:rsid w:val="00E531FE"/>
    <w:rsid w:val="00E5334E"/>
    <w:rsid w:val="00E535ED"/>
    <w:rsid w:val="00E53702"/>
    <w:rsid w:val="00E5376F"/>
    <w:rsid w:val="00E53898"/>
    <w:rsid w:val="00E53982"/>
    <w:rsid w:val="00E539B5"/>
    <w:rsid w:val="00E53BA8"/>
    <w:rsid w:val="00E53C1A"/>
    <w:rsid w:val="00E53D0F"/>
    <w:rsid w:val="00E53DC8"/>
    <w:rsid w:val="00E542CC"/>
    <w:rsid w:val="00E54302"/>
    <w:rsid w:val="00E54596"/>
    <w:rsid w:val="00E545C1"/>
    <w:rsid w:val="00E5474C"/>
    <w:rsid w:val="00E54816"/>
    <w:rsid w:val="00E54C44"/>
    <w:rsid w:val="00E54FCE"/>
    <w:rsid w:val="00E5517A"/>
    <w:rsid w:val="00E55617"/>
    <w:rsid w:val="00E55626"/>
    <w:rsid w:val="00E55A45"/>
    <w:rsid w:val="00E55B3B"/>
    <w:rsid w:val="00E55B3C"/>
    <w:rsid w:val="00E55BA4"/>
    <w:rsid w:val="00E55C73"/>
    <w:rsid w:val="00E55CF3"/>
    <w:rsid w:val="00E55E27"/>
    <w:rsid w:val="00E56159"/>
    <w:rsid w:val="00E5624A"/>
    <w:rsid w:val="00E565D5"/>
    <w:rsid w:val="00E56652"/>
    <w:rsid w:val="00E567E5"/>
    <w:rsid w:val="00E56BF2"/>
    <w:rsid w:val="00E573AA"/>
    <w:rsid w:val="00E574F1"/>
    <w:rsid w:val="00E57531"/>
    <w:rsid w:val="00E5757E"/>
    <w:rsid w:val="00E575B1"/>
    <w:rsid w:val="00E5780E"/>
    <w:rsid w:val="00E578BB"/>
    <w:rsid w:val="00E578CB"/>
    <w:rsid w:val="00E57A78"/>
    <w:rsid w:val="00E57BD3"/>
    <w:rsid w:val="00E57C5F"/>
    <w:rsid w:val="00E57D8A"/>
    <w:rsid w:val="00E57DFF"/>
    <w:rsid w:val="00E57E34"/>
    <w:rsid w:val="00E60211"/>
    <w:rsid w:val="00E6056F"/>
    <w:rsid w:val="00E606F0"/>
    <w:rsid w:val="00E607F0"/>
    <w:rsid w:val="00E60B01"/>
    <w:rsid w:val="00E60B63"/>
    <w:rsid w:val="00E60DD4"/>
    <w:rsid w:val="00E60DE9"/>
    <w:rsid w:val="00E60E43"/>
    <w:rsid w:val="00E61175"/>
    <w:rsid w:val="00E611E6"/>
    <w:rsid w:val="00E6121B"/>
    <w:rsid w:val="00E61462"/>
    <w:rsid w:val="00E61542"/>
    <w:rsid w:val="00E615D5"/>
    <w:rsid w:val="00E615EE"/>
    <w:rsid w:val="00E61AB3"/>
    <w:rsid w:val="00E61B01"/>
    <w:rsid w:val="00E61C66"/>
    <w:rsid w:val="00E61DE5"/>
    <w:rsid w:val="00E61DE7"/>
    <w:rsid w:val="00E62077"/>
    <w:rsid w:val="00E6242A"/>
    <w:rsid w:val="00E6259D"/>
    <w:rsid w:val="00E626C9"/>
    <w:rsid w:val="00E62900"/>
    <w:rsid w:val="00E6316A"/>
    <w:rsid w:val="00E6335F"/>
    <w:rsid w:val="00E6350A"/>
    <w:rsid w:val="00E63576"/>
    <w:rsid w:val="00E635AA"/>
    <w:rsid w:val="00E635E1"/>
    <w:rsid w:val="00E63847"/>
    <w:rsid w:val="00E63A2E"/>
    <w:rsid w:val="00E63F1A"/>
    <w:rsid w:val="00E64058"/>
    <w:rsid w:val="00E641CF"/>
    <w:rsid w:val="00E642DC"/>
    <w:rsid w:val="00E64438"/>
    <w:rsid w:val="00E64471"/>
    <w:rsid w:val="00E6462E"/>
    <w:rsid w:val="00E64638"/>
    <w:rsid w:val="00E6473F"/>
    <w:rsid w:val="00E64749"/>
    <w:rsid w:val="00E6476F"/>
    <w:rsid w:val="00E64C5E"/>
    <w:rsid w:val="00E64CCD"/>
    <w:rsid w:val="00E64E8C"/>
    <w:rsid w:val="00E64EF2"/>
    <w:rsid w:val="00E651BB"/>
    <w:rsid w:val="00E65328"/>
    <w:rsid w:val="00E65378"/>
    <w:rsid w:val="00E65473"/>
    <w:rsid w:val="00E6548A"/>
    <w:rsid w:val="00E65760"/>
    <w:rsid w:val="00E65791"/>
    <w:rsid w:val="00E6588E"/>
    <w:rsid w:val="00E659A1"/>
    <w:rsid w:val="00E659CD"/>
    <w:rsid w:val="00E65D15"/>
    <w:rsid w:val="00E65E36"/>
    <w:rsid w:val="00E65ECE"/>
    <w:rsid w:val="00E65F85"/>
    <w:rsid w:val="00E660F8"/>
    <w:rsid w:val="00E662F6"/>
    <w:rsid w:val="00E66480"/>
    <w:rsid w:val="00E66A1D"/>
    <w:rsid w:val="00E66AF0"/>
    <w:rsid w:val="00E66B94"/>
    <w:rsid w:val="00E66DCA"/>
    <w:rsid w:val="00E66E1E"/>
    <w:rsid w:val="00E66F1A"/>
    <w:rsid w:val="00E6701D"/>
    <w:rsid w:val="00E67304"/>
    <w:rsid w:val="00E67343"/>
    <w:rsid w:val="00E67432"/>
    <w:rsid w:val="00E675F1"/>
    <w:rsid w:val="00E67777"/>
    <w:rsid w:val="00E67AF8"/>
    <w:rsid w:val="00E67B64"/>
    <w:rsid w:val="00E67D14"/>
    <w:rsid w:val="00E67D4F"/>
    <w:rsid w:val="00E67D6F"/>
    <w:rsid w:val="00E67F70"/>
    <w:rsid w:val="00E7074F"/>
    <w:rsid w:val="00E707C6"/>
    <w:rsid w:val="00E70906"/>
    <w:rsid w:val="00E70915"/>
    <w:rsid w:val="00E709A8"/>
    <w:rsid w:val="00E70A66"/>
    <w:rsid w:val="00E70B2C"/>
    <w:rsid w:val="00E70B64"/>
    <w:rsid w:val="00E70B69"/>
    <w:rsid w:val="00E70D24"/>
    <w:rsid w:val="00E70D88"/>
    <w:rsid w:val="00E70DB5"/>
    <w:rsid w:val="00E70EB2"/>
    <w:rsid w:val="00E70EC8"/>
    <w:rsid w:val="00E70F5B"/>
    <w:rsid w:val="00E70FAC"/>
    <w:rsid w:val="00E7116C"/>
    <w:rsid w:val="00E712F9"/>
    <w:rsid w:val="00E71321"/>
    <w:rsid w:val="00E7162E"/>
    <w:rsid w:val="00E71663"/>
    <w:rsid w:val="00E71800"/>
    <w:rsid w:val="00E71810"/>
    <w:rsid w:val="00E719B1"/>
    <w:rsid w:val="00E71A48"/>
    <w:rsid w:val="00E71B58"/>
    <w:rsid w:val="00E71CFA"/>
    <w:rsid w:val="00E71E32"/>
    <w:rsid w:val="00E71FE4"/>
    <w:rsid w:val="00E72118"/>
    <w:rsid w:val="00E72202"/>
    <w:rsid w:val="00E72642"/>
    <w:rsid w:val="00E7282C"/>
    <w:rsid w:val="00E7282D"/>
    <w:rsid w:val="00E729FD"/>
    <w:rsid w:val="00E72B12"/>
    <w:rsid w:val="00E72EAC"/>
    <w:rsid w:val="00E72F9D"/>
    <w:rsid w:val="00E72F9F"/>
    <w:rsid w:val="00E7318C"/>
    <w:rsid w:val="00E731C1"/>
    <w:rsid w:val="00E7323D"/>
    <w:rsid w:val="00E7330D"/>
    <w:rsid w:val="00E733AC"/>
    <w:rsid w:val="00E73409"/>
    <w:rsid w:val="00E73751"/>
    <w:rsid w:val="00E7375B"/>
    <w:rsid w:val="00E73854"/>
    <w:rsid w:val="00E738CA"/>
    <w:rsid w:val="00E739B1"/>
    <w:rsid w:val="00E73C84"/>
    <w:rsid w:val="00E73DC2"/>
    <w:rsid w:val="00E73DCB"/>
    <w:rsid w:val="00E73DCE"/>
    <w:rsid w:val="00E7416C"/>
    <w:rsid w:val="00E741BE"/>
    <w:rsid w:val="00E7430F"/>
    <w:rsid w:val="00E74371"/>
    <w:rsid w:val="00E74564"/>
    <w:rsid w:val="00E745D2"/>
    <w:rsid w:val="00E74775"/>
    <w:rsid w:val="00E74798"/>
    <w:rsid w:val="00E747F9"/>
    <w:rsid w:val="00E74AE6"/>
    <w:rsid w:val="00E74E74"/>
    <w:rsid w:val="00E74EC3"/>
    <w:rsid w:val="00E751A5"/>
    <w:rsid w:val="00E751E0"/>
    <w:rsid w:val="00E75228"/>
    <w:rsid w:val="00E75621"/>
    <w:rsid w:val="00E758E0"/>
    <w:rsid w:val="00E75901"/>
    <w:rsid w:val="00E759B1"/>
    <w:rsid w:val="00E75A0C"/>
    <w:rsid w:val="00E75B69"/>
    <w:rsid w:val="00E75D1F"/>
    <w:rsid w:val="00E75DC0"/>
    <w:rsid w:val="00E75E61"/>
    <w:rsid w:val="00E75FBD"/>
    <w:rsid w:val="00E76075"/>
    <w:rsid w:val="00E760C7"/>
    <w:rsid w:val="00E76167"/>
    <w:rsid w:val="00E761AF"/>
    <w:rsid w:val="00E76230"/>
    <w:rsid w:val="00E764BC"/>
    <w:rsid w:val="00E7656C"/>
    <w:rsid w:val="00E76584"/>
    <w:rsid w:val="00E76802"/>
    <w:rsid w:val="00E76969"/>
    <w:rsid w:val="00E76C28"/>
    <w:rsid w:val="00E76DE6"/>
    <w:rsid w:val="00E76F00"/>
    <w:rsid w:val="00E770DA"/>
    <w:rsid w:val="00E771E4"/>
    <w:rsid w:val="00E7727F"/>
    <w:rsid w:val="00E77313"/>
    <w:rsid w:val="00E77358"/>
    <w:rsid w:val="00E77445"/>
    <w:rsid w:val="00E77712"/>
    <w:rsid w:val="00E77A20"/>
    <w:rsid w:val="00E77AC2"/>
    <w:rsid w:val="00E77D44"/>
    <w:rsid w:val="00E77E47"/>
    <w:rsid w:val="00E800BA"/>
    <w:rsid w:val="00E800FA"/>
    <w:rsid w:val="00E805EC"/>
    <w:rsid w:val="00E80612"/>
    <w:rsid w:val="00E8061C"/>
    <w:rsid w:val="00E807F7"/>
    <w:rsid w:val="00E80995"/>
    <w:rsid w:val="00E80A20"/>
    <w:rsid w:val="00E80B5D"/>
    <w:rsid w:val="00E80DAD"/>
    <w:rsid w:val="00E80E19"/>
    <w:rsid w:val="00E80EC3"/>
    <w:rsid w:val="00E80FB5"/>
    <w:rsid w:val="00E80FF8"/>
    <w:rsid w:val="00E8120C"/>
    <w:rsid w:val="00E81553"/>
    <w:rsid w:val="00E8159A"/>
    <w:rsid w:val="00E818D3"/>
    <w:rsid w:val="00E819F0"/>
    <w:rsid w:val="00E81AAE"/>
    <w:rsid w:val="00E81B8B"/>
    <w:rsid w:val="00E81DB9"/>
    <w:rsid w:val="00E81DD8"/>
    <w:rsid w:val="00E81EDA"/>
    <w:rsid w:val="00E81EFB"/>
    <w:rsid w:val="00E82439"/>
    <w:rsid w:val="00E8246C"/>
    <w:rsid w:val="00E82509"/>
    <w:rsid w:val="00E82970"/>
    <w:rsid w:val="00E82AF8"/>
    <w:rsid w:val="00E82B1E"/>
    <w:rsid w:val="00E82B56"/>
    <w:rsid w:val="00E82BEB"/>
    <w:rsid w:val="00E82C90"/>
    <w:rsid w:val="00E82D72"/>
    <w:rsid w:val="00E82D81"/>
    <w:rsid w:val="00E82D96"/>
    <w:rsid w:val="00E82E53"/>
    <w:rsid w:val="00E83154"/>
    <w:rsid w:val="00E83271"/>
    <w:rsid w:val="00E832D6"/>
    <w:rsid w:val="00E83308"/>
    <w:rsid w:val="00E83377"/>
    <w:rsid w:val="00E833D0"/>
    <w:rsid w:val="00E834D1"/>
    <w:rsid w:val="00E836DC"/>
    <w:rsid w:val="00E83745"/>
    <w:rsid w:val="00E83868"/>
    <w:rsid w:val="00E838C9"/>
    <w:rsid w:val="00E838D6"/>
    <w:rsid w:val="00E839C2"/>
    <w:rsid w:val="00E83A25"/>
    <w:rsid w:val="00E83AF9"/>
    <w:rsid w:val="00E83BB1"/>
    <w:rsid w:val="00E83C8D"/>
    <w:rsid w:val="00E83EDE"/>
    <w:rsid w:val="00E8457A"/>
    <w:rsid w:val="00E84667"/>
    <w:rsid w:val="00E848C7"/>
    <w:rsid w:val="00E84972"/>
    <w:rsid w:val="00E84A2B"/>
    <w:rsid w:val="00E84A57"/>
    <w:rsid w:val="00E84B34"/>
    <w:rsid w:val="00E84B41"/>
    <w:rsid w:val="00E84B86"/>
    <w:rsid w:val="00E84D75"/>
    <w:rsid w:val="00E84E04"/>
    <w:rsid w:val="00E84F2C"/>
    <w:rsid w:val="00E85011"/>
    <w:rsid w:val="00E850CA"/>
    <w:rsid w:val="00E851B4"/>
    <w:rsid w:val="00E8524F"/>
    <w:rsid w:val="00E8527F"/>
    <w:rsid w:val="00E85402"/>
    <w:rsid w:val="00E8540F"/>
    <w:rsid w:val="00E854D0"/>
    <w:rsid w:val="00E85687"/>
    <w:rsid w:val="00E85847"/>
    <w:rsid w:val="00E859FB"/>
    <w:rsid w:val="00E85AA4"/>
    <w:rsid w:val="00E85B79"/>
    <w:rsid w:val="00E85D1E"/>
    <w:rsid w:val="00E85FB8"/>
    <w:rsid w:val="00E86361"/>
    <w:rsid w:val="00E8655D"/>
    <w:rsid w:val="00E866A8"/>
    <w:rsid w:val="00E868D1"/>
    <w:rsid w:val="00E869F6"/>
    <w:rsid w:val="00E86A08"/>
    <w:rsid w:val="00E86B27"/>
    <w:rsid w:val="00E86C36"/>
    <w:rsid w:val="00E86F29"/>
    <w:rsid w:val="00E86F88"/>
    <w:rsid w:val="00E86FFD"/>
    <w:rsid w:val="00E870A9"/>
    <w:rsid w:val="00E8725C"/>
    <w:rsid w:val="00E87300"/>
    <w:rsid w:val="00E8737D"/>
    <w:rsid w:val="00E8749D"/>
    <w:rsid w:val="00E87600"/>
    <w:rsid w:val="00E8771E"/>
    <w:rsid w:val="00E87884"/>
    <w:rsid w:val="00E8788E"/>
    <w:rsid w:val="00E878B1"/>
    <w:rsid w:val="00E87A02"/>
    <w:rsid w:val="00E87BC8"/>
    <w:rsid w:val="00E87C8C"/>
    <w:rsid w:val="00E87D6A"/>
    <w:rsid w:val="00E87D8E"/>
    <w:rsid w:val="00E87DAA"/>
    <w:rsid w:val="00E87F3F"/>
    <w:rsid w:val="00E87F46"/>
    <w:rsid w:val="00E87F72"/>
    <w:rsid w:val="00E90094"/>
    <w:rsid w:val="00E903DF"/>
    <w:rsid w:val="00E90539"/>
    <w:rsid w:val="00E905EE"/>
    <w:rsid w:val="00E9061D"/>
    <w:rsid w:val="00E90783"/>
    <w:rsid w:val="00E907A8"/>
    <w:rsid w:val="00E9088A"/>
    <w:rsid w:val="00E90A02"/>
    <w:rsid w:val="00E90A09"/>
    <w:rsid w:val="00E90A1C"/>
    <w:rsid w:val="00E90AD6"/>
    <w:rsid w:val="00E90BD3"/>
    <w:rsid w:val="00E90DCA"/>
    <w:rsid w:val="00E90E93"/>
    <w:rsid w:val="00E91129"/>
    <w:rsid w:val="00E91178"/>
    <w:rsid w:val="00E91225"/>
    <w:rsid w:val="00E91398"/>
    <w:rsid w:val="00E9139E"/>
    <w:rsid w:val="00E91723"/>
    <w:rsid w:val="00E918D3"/>
    <w:rsid w:val="00E91A12"/>
    <w:rsid w:val="00E91A70"/>
    <w:rsid w:val="00E91B2A"/>
    <w:rsid w:val="00E91EB0"/>
    <w:rsid w:val="00E92037"/>
    <w:rsid w:val="00E920F9"/>
    <w:rsid w:val="00E9227C"/>
    <w:rsid w:val="00E92281"/>
    <w:rsid w:val="00E92448"/>
    <w:rsid w:val="00E924DA"/>
    <w:rsid w:val="00E924FB"/>
    <w:rsid w:val="00E92578"/>
    <w:rsid w:val="00E92626"/>
    <w:rsid w:val="00E927D2"/>
    <w:rsid w:val="00E92AB8"/>
    <w:rsid w:val="00E92B51"/>
    <w:rsid w:val="00E92C24"/>
    <w:rsid w:val="00E92C38"/>
    <w:rsid w:val="00E92C6B"/>
    <w:rsid w:val="00E92D34"/>
    <w:rsid w:val="00E92E4C"/>
    <w:rsid w:val="00E931AA"/>
    <w:rsid w:val="00E933E7"/>
    <w:rsid w:val="00E9346C"/>
    <w:rsid w:val="00E9387A"/>
    <w:rsid w:val="00E93AD8"/>
    <w:rsid w:val="00E93B39"/>
    <w:rsid w:val="00E93BC9"/>
    <w:rsid w:val="00E93D09"/>
    <w:rsid w:val="00E93D10"/>
    <w:rsid w:val="00E93E07"/>
    <w:rsid w:val="00E94238"/>
    <w:rsid w:val="00E94371"/>
    <w:rsid w:val="00E94507"/>
    <w:rsid w:val="00E94799"/>
    <w:rsid w:val="00E94A2D"/>
    <w:rsid w:val="00E94A42"/>
    <w:rsid w:val="00E94A63"/>
    <w:rsid w:val="00E94AA5"/>
    <w:rsid w:val="00E94BCB"/>
    <w:rsid w:val="00E94FB0"/>
    <w:rsid w:val="00E95004"/>
    <w:rsid w:val="00E95018"/>
    <w:rsid w:val="00E9501A"/>
    <w:rsid w:val="00E9509A"/>
    <w:rsid w:val="00E951DB"/>
    <w:rsid w:val="00E951E3"/>
    <w:rsid w:val="00E9530A"/>
    <w:rsid w:val="00E95325"/>
    <w:rsid w:val="00E95604"/>
    <w:rsid w:val="00E95618"/>
    <w:rsid w:val="00E95769"/>
    <w:rsid w:val="00E9579D"/>
    <w:rsid w:val="00E9596D"/>
    <w:rsid w:val="00E95A7D"/>
    <w:rsid w:val="00E95B07"/>
    <w:rsid w:val="00E95CC2"/>
    <w:rsid w:val="00E95E42"/>
    <w:rsid w:val="00E95ECA"/>
    <w:rsid w:val="00E95EFC"/>
    <w:rsid w:val="00E95F0A"/>
    <w:rsid w:val="00E960A2"/>
    <w:rsid w:val="00E961F3"/>
    <w:rsid w:val="00E9622A"/>
    <w:rsid w:val="00E962DF"/>
    <w:rsid w:val="00E9632D"/>
    <w:rsid w:val="00E9649D"/>
    <w:rsid w:val="00E964B0"/>
    <w:rsid w:val="00E9669C"/>
    <w:rsid w:val="00E968BA"/>
    <w:rsid w:val="00E96976"/>
    <w:rsid w:val="00E9699B"/>
    <w:rsid w:val="00E96B5F"/>
    <w:rsid w:val="00E96CAE"/>
    <w:rsid w:val="00E96CE7"/>
    <w:rsid w:val="00E96D4C"/>
    <w:rsid w:val="00E96E43"/>
    <w:rsid w:val="00E96F93"/>
    <w:rsid w:val="00E97159"/>
    <w:rsid w:val="00E97319"/>
    <w:rsid w:val="00E974DC"/>
    <w:rsid w:val="00E977FD"/>
    <w:rsid w:val="00E97C8E"/>
    <w:rsid w:val="00E97DB4"/>
    <w:rsid w:val="00E97E75"/>
    <w:rsid w:val="00E97F42"/>
    <w:rsid w:val="00EA01E7"/>
    <w:rsid w:val="00EA0234"/>
    <w:rsid w:val="00EA02C3"/>
    <w:rsid w:val="00EA045C"/>
    <w:rsid w:val="00EA04F1"/>
    <w:rsid w:val="00EA08A0"/>
    <w:rsid w:val="00EA0C79"/>
    <w:rsid w:val="00EA0E72"/>
    <w:rsid w:val="00EA0F65"/>
    <w:rsid w:val="00EA0FEA"/>
    <w:rsid w:val="00EA10AA"/>
    <w:rsid w:val="00EA1280"/>
    <w:rsid w:val="00EA1398"/>
    <w:rsid w:val="00EA145C"/>
    <w:rsid w:val="00EA14A5"/>
    <w:rsid w:val="00EA15D6"/>
    <w:rsid w:val="00EA1660"/>
    <w:rsid w:val="00EA1880"/>
    <w:rsid w:val="00EA18B4"/>
    <w:rsid w:val="00EA1A21"/>
    <w:rsid w:val="00EA1A5E"/>
    <w:rsid w:val="00EA1AA4"/>
    <w:rsid w:val="00EA1B60"/>
    <w:rsid w:val="00EA1C6C"/>
    <w:rsid w:val="00EA1D97"/>
    <w:rsid w:val="00EA1EE8"/>
    <w:rsid w:val="00EA1F38"/>
    <w:rsid w:val="00EA1FF3"/>
    <w:rsid w:val="00EA2013"/>
    <w:rsid w:val="00EA2037"/>
    <w:rsid w:val="00EA214F"/>
    <w:rsid w:val="00EA23AE"/>
    <w:rsid w:val="00EA24A7"/>
    <w:rsid w:val="00EA257E"/>
    <w:rsid w:val="00EA278B"/>
    <w:rsid w:val="00EA2818"/>
    <w:rsid w:val="00EA2A27"/>
    <w:rsid w:val="00EA2AE1"/>
    <w:rsid w:val="00EA2B16"/>
    <w:rsid w:val="00EA2CBB"/>
    <w:rsid w:val="00EA2DF3"/>
    <w:rsid w:val="00EA2F1A"/>
    <w:rsid w:val="00EA301C"/>
    <w:rsid w:val="00EA3040"/>
    <w:rsid w:val="00EA3132"/>
    <w:rsid w:val="00EA32E0"/>
    <w:rsid w:val="00EA33CF"/>
    <w:rsid w:val="00EA35C8"/>
    <w:rsid w:val="00EA38F1"/>
    <w:rsid w:val="00EA39B2"/>
    <w:rsid w:val="00EA3A48"/>
    <w:rsid w:val="00EA3ABF"/>
    <w:rsid w:val="00EA3B1B"/>
    <w:rsid w:val="00EA3B99"/>
    <w:rsid w:val="00EA3D59"/>
    <w:rsid w:val="00EA3E13"/>
    <w:rsid w:val="00EA3E79"/>
    <w:rsid w:val="00EA3F1C"/>
    <w:rsid w:val="00EA408E"/>
    <w:rsid w:val="00EA4219"/>
    <w:rsid w:val="00EA426F"/>
    <w:rsid w:val="00EA431D"/>
    <w:rsid w:val="00EA432D"/>
    <w:rsid w:val="00EA4369"/>
    <w:rsid w:val="00EA4386"/>
    <w:rsid w:val="00EA4460"/>
    <w:rsid w:val="00EA4501"/>
    <w:rsid w:val="00EA4668"/>
    <w:rsid w:val="00EA46E0"/>
    <w:rsid w:val="00EA47C8"/>
    <w:rsid w:val="00EA4812"/>
    <w:rsid w:val="00EA497C"/>
    <w:rsid w:val="00EA49A2"/>
    <w:rsid w:val="00EA49D3"/>
    <w:rsid w:val="00EA4ACF"/>
    <w:rsid w:val="00EA4C58"/>
    <w:rsid w:val="00EA4D57"/>
    <w:rsid w:val="00EA4F9D"/>
    <w:rsid w:val="00EA4FFB"/>
    <w:rsid w:val="00EA513B"/>
    <w:rsid w:val="00EA52A0"/>
    <w:rsid w:val="00EA5580"/>
    <w:rsid w:val="00EA55CA"/>
    <w:rsid w:val="00EA560F"/>
    <w:rsid w:val="00EA5A34"/>
    <w:rsid w:val="00EA5AE3"/>
    <w:rsid w:val="00EA5BA4"/>
    <w:rsid w:val="00EA5CE2"/>
    <w:rsid w:val="00EA5E4C"/>
    <w:rsid w:val="00EA5ED2"/>
    <w:rsid w:val="00EA627B"/>
    <w:rsid w:val="00EA6295"/>
    <w:rsid w:val="00EA6711"/>
    <w:rsid w:val="00EA6775"/>
    <w:rsid w:val="00EA6A86"/>
    <w:rsid w:val="00EA6CE2"/>
    <w:rsid w:val="00EA6E00"/>
    <w:rsid w:val="00EA6E10"/>
    <w:rsid w:val="00EA6F11"/>
    <w:rsid w:val="00EA7050"/>
    <w:rsid w:val="00EA70B7"/>
    <w:rsid w:val="00EA725A"/>
    <w:rsid w:val="00EA74E2"/>
    <w:rsid w:val="00EA755C"/>
    <w:rsid w:val="00EA7612"/>
    <w:rsid w:val="00EA7662"/>
    <w:rsid w:val="00EA77F4"/>
    <w:rsid w:val="00EA7963"/>
    <w:rsid w:val="00EA7B76"/>
    <w:rsid w:val="00EA7E7A"/>
    <w:rsid w:val="00EB002B"/>
    <w:rsid w:val="00EB0184"/>
    <w:rsid w:val="00EB0262"/>
    <w:rsid w:val="00EB032F"/>
    <w:rsid w:val="00EB034B"/>
    <w:rsid w:val="00EB03BF"/>
    <w:rsid w:val="00EB0523"/>
    <w:rsid w:val="00EB06FF"/>
    <w:rsid w:val="00EB08DB"/>
    <w:rsid w:val="00EB0AF9"/>
    <w:rsid w:val="00EB0AFC"/>
    <w:rsid w:val="00EB0B21"/>
    <w:rsid w:val="00EB0CDF"/>
    <w:rsid w:val="00EB0D24"/>
    <w:rsid w:val="00EB0DA7"/>
    <w:rsid w:val="00EB0E59"/>
    <w:rsid w:val="00EB0E7C"/>
    <w:rsid w:val="00EB11D8"/>
    <w:rsid w:val="00EB1275"/>
    <w:rsid w:val="00EB15B3"/>
    <w:rsid w:val="00EB15B4"/>
    <w:rsid w:val="00EB16D9"/>
    <w:rsid w:val="00EB175B"/>
    <w:rsid w:val="00EB184B"/>
    <w:rsid w:val="00EB18C8"/>
    <w:rsid w:val="00EB1907"/>
    <w:rsid w:val="00EB1B7C"/>
    <w:rsid w:val="00EB1DD5"/>
    <w:rsid w:val="00EB1F5A"/>
    <w:rsid w:val="00EB2021"/>
    <w:rsid w:val="00EB22E4"/>
    <w:rsid w:val="00EB2312"/>
    <w:rsid w:val="00EB2365"/>
    <w:rsid w:val="00EB23F9"/>
    <w:rsid w:val="00EB253D"/>
    <w:rsid w:val="00EB258D"/>
    <w:rsid w:val="00EB26DF"/>
    <w:rsid w:val="00EB271F"/>
    <w:rsid w:val="00EB276D"/>
    <w:rsid w:val="00EB2919"/>
    <w:rsid w:val="00EB297C"/>
    <w:rsid w:val="00EB2A0E"/>
    <w:rsid w:val="00EB2C2F"/>
    <w:rsid w:val="00EB2C64"/>
    <w:rsid w:val="00EB3252"/>
    <w:rsid w:val="00EB326B"/>
    <w:rsid w:val="00EB3368"/>
    <w:rsid w:val="00EB34AF"/>
    <w:rsid w:val="00EB35A0"/>
    <w:rsid w:val="00EB3720"/>
    <w:rsid w:val="00EB3977"/>
    <w:rsid w:val="00EB3A0F"/>
    <w:rsid w:val="00EB3C40"/>
    <w:rsid w:val="00EB3D10"/>
    <w:rsid w:val="00EB3F38"/>
    <w:rsid w:val="00EB3FE7"/>
    <w:rsid w:val="00EB406E"/>
    <w:rsid w:val="00EB42F0"/>
    <w:rsid w:val="00EB433D"/>
    <w:rsid w:val="00EB447D"/>
    <w:rsid w:val="00EB4666"/>
    <w:rsid w:val="00EB4731"/>
    <w:rsid w:val="00EB4A33"/>
    <w:rsid w:val="00EB4A87"/>
    <w:rsid w:val="00EB4A88"/>
    <w:rsid w:val="00EB4C60"/>
    <w:rsid w:val="00EB4C6C"/>
    <w:rsid w:val="00EB4DD4"/>
    <w:rsid w:val="00EB50FB"/>
    <w:rsid w:val="00EB54E6"/>
    <w:rsid w:val="00EB5687"/>
    <w:rsid w:val="00EB568B"/>
    <w:rsid w:val="00EB569D"/>
    <w:rsid w:val="00EB5709"/>
    <w:rsid w:val="00EB570A"/>
    <w:rsid w:val="00EB5A9F"/>
    <w:rsid w:val="00EB5ACA"/>
    <w:rsid w:val="00EB5C24"/>
    <w:rsid w:val="00EB5C97"/>
    <w:rsid w:val="00EB5D4E"/>
    <w:rsid w:val="00EB5F8C"/>
    <w:rsid w:val="00EB61FF"/>
    <w:rsid w:val="00EB6316"/>
    <w:rsid w:val="00EB63C4"/>
    <w:rsid w:val="00EB64E2"/>
    <w:rsid w:val="00EB6667"/>
    <w:rsid w:val="00EB67D9"/>
    <w:rsid w:val="00EB69DB"/>
    <w:rsid w:val="00EB69E9"/>
    <w:rsid w:val="00EB6C59"/>
    <w:rsid w:val="00EB6CC8"/>
    <w:rsid w:val="00EB70AF"/>
    <w:rsid w:val="00EB72F4"/>
    <w:rsid w:val="00EB75F7"/>
    <w:rsid w:val="00EB7835"/>
    <w:rsid w:val="00EB79D0"/>
    <w:rsid w:val="00EB7B57"/>
    <w:rsid w:val="00EB7BAA"/>
    <w:rsid w:val="00EB7C41"/>
    <w:rsid w:val="00EB7D08"/>
    <w:rsid w:val="00EB7D4B"/>
    <w:rsid w:val="00EB7D7C"/>
    <w:rsid w:val="00EB7E1B"/>
    <w:rsid w:val="00EB7F61"/>
    <w:rsid w:val="00EC005E"/>
    <w:rsid w:val="00EC0093"/>
    <w:rsid w:val="00EC0143"/>
    <w:rsid w:val="00EC0463"/>
    <w:rsid w:val="00EC048B"/>
    <w:rsid w:val="00EC04F4"/>
    <w:rsid w:val="00EC05C6"/>
    <w:rsid w:val="00EC06B6"/>
    <w:rsid w:val="00EC08EF"/>
    <w:rsid w:val="00EC0986"/>
    <w:rsid w:val="00EC0B55"/>
    <w:rsid w:val="00EC0C59"/>
    <w:rsid w:val="00EC0D9B"/>
    <w:rsid w:val="00EC1035"/>
    <w:rsid w:val="00EC11AA"/>
    <w:rsid w:val="00EC13EF"/>
    <w:rsid w:val="00EC14B0"/>
    <w:rsid w:val="00EC1569"/>
    <w:rsid w:val="00EC15BF"/>
    <w:rsid w:val="00EC17C0"/>
    <w:rsid w:val="00EC19EB"/>
    <w:rsid w:val="00EC1BA9"/>
    <w:rsid w:val="00EC1D47"/>
    <w:rsid w:val="00EC1FAD"/>
    <w:rsid w:val="00EC2042"/>
    <w:rsid w:val="00EC2120"/>
    <w:rsid w:val="00EC2173"/>
    <w:rsid w:val="00EC21A2"/>
    <w:rsid w:val="00EC249A"/>
    <w:rsid w:val="00EC272B"/>
    <w:rsid w:val="00EC295D"/>
    <w:rsid w:val="00EC29AC"/>
    <w:rsid w:val="00EC29D5"/>
    <w:rsid w:val="00EC2BB9"/>
    <w:rsid w:val="00EC2C78"/>
    <w:rsid w:val="00EC2F38"/>
    <w:rsid w:val="00EC3026"/>
    <w:rsid w:val="00EC3074"/>
    <w:rsid w:val="00EC3151"/>
    <w:rsid w:val="00EC3245"/>
    <w:rsid w:val="00EC3248"/>
    <w:rsid w:val="00EC3751"/>
    <w:rsid w:val="00EC3876"/>
    <w:rsid w:val="00EC38BB"/>
    <w:rsid w:val="00EC396C"/>
    <w:rsid w:val="00EC3B96"/>
    <w:rsid w:val="00EC3C52"/>
    <w:rsid w:val="00EC3D0B"/>
    <w:rsid w:val="00EC414B"/>
    <w:rsid w:val="00EC459B"/>
    <w:rsid w:val="00EC4629"/>
    <w:rsid w:val="00EC4B21"/>
    <w:rsid w:val="00EC4CA1"/>
    <w:rsid w:val="00EC5060"/>
    <w:rsid w:val="00EC52EB"/>
    <w:rsid w:val="00EC5634"/>
    <w:rsid w:val="00EC5ABC"/>
    <w:rsid w:val="00EC5C4E"/>
    <w:rsid w:val="00EC5CB0"/>
    <w:rsid w:val="00EC5D5C"/>
    <w:rsid w:val="00EC5F83"/>
    <w:rsid w:val="00EC6036"/>
    <w:rsid w:val="00EC615F"/>
    <w:rsid w:val="00EC62A6"/>
    <w:rsid w:val="00EC6373"/>
    <w:rsid w:val="00EC66BC"/>
    <w:rsid w:val="00EC6836"/>
    <w:rsid w:val="00EC68D7"/>
    <w:rsid w:val="00EC6AFA"/>
    <w:rsid w:val="00EC6B67"/>
    <w:rsid w:val="00EC6D1E"/>
    <w:rsid w:val="00EC6D7C"/>
    <w:rsid w:val="00EC6FC4"/>
    <w:rsid w:val="00EC71CC"/>
    <w:rsid w:val="00EC72DB"/>
    <w:rsid w:val="00EC72F0"/>
    <w:rsid w:val="00EC763D"/>
    <w:rsid w:val="00EC765D"/>
    <w:rsid w:val="00EC776E"/>
    <w:rsid w:val="00EC78CA"/>
    <w:rsid w:val="00EC7977"/>
    <w:rsid w:val="00EC7C7E"/>
    <w:rsid w:val="00EC7CCB"/>
    <w:rsid w:val="00EC7D29"/>
    <w:rsid w:val="00EC7D68"/>
    <w:rsid w:val="00EC7F8C"/>
    <w:rsid w:val="00ED000D"/>
    <w:rsid w:val="00ED0331"/>
    <w:rsid w:val="00ED05B1"/>
    <w:rsid w:val="00ED063C"/>
    <w:rsid w:val="00ED06DF"/>
    <w:rsid w:val="00ED0736"/>
    <w:rsid w:val="00ED075B"/>
    <w:rsid w:val="00ED0A02"/>
    <w:rsid w:val="00ED0A04"/>
    <w:rsid w:val="00ED0B32"/>
    <w:rsid w:val="00ED0C47"/>
    <w:rsid w:val="00ED0EF6"/>
    <w:rsid w:val="00ED0F4B"/>
    <w:rsid w:val="00ED0F6C"/>
    <w:rsid w:val="00ED0F82"/>
    <w:rsid w:val="00ED143B"/>
    <w:rsid w:val="00ED190C"/>
    <w:rsid w:val="00ED19EC"/>
    <w:rsid w:val="00ED1ABB"/>
    <w:rsid w:val="00ED1B46"/>
    <w:rsid w:val="00ED1BA7"/>
    <w:rsid w:val="00ED1C80"/>
    <w:rsid w:val="00ED1D83"/>
    <w:rsid w:val="00ED2087"/>
    <w:rsid w:val="00ED210F"/>
    <w:rsid w:val="00ED212B"/>
    <w:rsid w:val="00ED224B"/>
    <w:rsid w:val="00ED233E"/>
    <w:rsid w:val="00ED2394"/>
    <w:rsid w:val="00ED23AB"/>
    <w:rsid w:val="00ED24D4"/>
    <w:rsid w:val="00ED2549"/>
    <w:rsid w:val="00ED26EC"/>
    <w:rsid w:val="00ED2789"/>
    <w:rsid w:val="00ED28C2"/>
    <w:rsid w:val="00ED2A97"/>
    <w:rsid w:val="00ED2AB4"/>
    <w:rsid w:val="00ED2B01"/>
    <w:rsid w:val="00ED2CAE"/>
    <w:rsid w:val="00ED2D93"/>
    <w:rsid w:val="00ED30D9"/>
    <w:rsid w:val="00ED3270"/>
    <w:rsid w:val="00ED32BF"/>
    <w:rsid w:val="00ED3450"/>
    <w:rsid w:val="00ED35D7"/>
    <w:rsid w:val="00ED367B"/>
    <w:rsid w:val="00ED36C1"/>
    <w:rsid w:val="00ED37C6"/>
    <w:rsid w:val="00ED3863"/>
    <w:rsid w:val="00ED39C6"/>
    <w:rsid w:val="00ED3A25"/>
    <w:rsid w:val="00ED3ABB"/>
    <w:rsid w:val="00ED3BFB"/>
    <w:rsid w:val="00ED3D02"/>
    <w:rsid w:val="00ED3D6F"/>
    <w:rsid w:val="00ED3F35"/>
    <w:rsid w:val="00ED3FE0"/>
    <w:rsid w:val="00ED41F4"/>
    <w:rsid w:val="00ED444A"/>
    <w:rsid w:val="00ED451D"/>
    <w:rsid w:val="00ED475C"/>
    <w:rsid w:val="00ED47A0"/>
    <w:rsid w:val="00ED4A0E"/>
    <w:rsid w:val="00ED4A2E"/>
    <w:rsid w:val="00ED4A42"/>
    <w:rsid w:val="00ED4AAE"/>
    <w:rsid w:val="00ED4B2E"/>
    <w:rsid w:val="00ED4D66"/>
    <w:rsid w:val="00ED4DB3"/>
    <w:rsid w:val="00ED4DBC"/>
    <w:rsid w:val="00ED4DD1"/>
    <w:rsid w:val="00ED503E"/>
    <w:rsid w:val="00ED50D1"/>
    <w:rsid w:val="00ED51C2"/>
    <w:rsid w:val="00ED520A"/>
    <w:rsid w:val="00ED5418"/>
    <w:rsid w:val="00ED55A1"/>
    <w:rsid w:val="00ED5637"/>
    <w:rsid w:val="00ED5891"/>
    <w:rsid w:val="00ED5960"/>
    <w:rsid w:val="00ED5961"/>
    <w:rsid w:val="00ED59D6"/>
    <w:rsid w:val="00ED5C1C"/>
    <w:rsid w:val="00ED5C4E"/>
    <w:rsid w:val="00ED5C9E"/>
    <w:rsid w:val="00ED5CE8"/>
    <w:rsid w:val="00ED5E37"/>
    <w:rsid w:val="00ED5F06"/>
    <w:rsid w:val="00ED5FEE"/>
    <w:rsid w:val="00ED60B0"/>
    <w:rsid w:val="00ED611A"/>
    <w:rsid w:val="00ED6325"/>
    <w:rsid w:val="00ED6730"/>
    <w:rsid w:val="00ED680D"/>
    <w:rsid w:val="00ED6B4A"/>
    <w:rsid w:val="00ED6CB9"/>
    <w:rsid w:val="00ED6EC2"/>
    <w:rsid w:val="00ED6ED4"/>
    <w:rsid w:val="00ED7171"/>
    <w:rsid w:val="00ED721F"/>
    <w:rsid w:val="00ED727D"/>
    <w:rsid w:val="00ED7429"/>
    <w:rsid w:val="00ED7671"/>
    <w:rsid w:val="00ED774C"/>
    <w:rsid w:val="00ED778F"/>
    <w:rsid w:val="00ED7A73"/>
    <w:rsid w:val="00ED7BDE"/>
    <w:rsid w:val="00ED7CAB"/>
    <w:rsid w:val="00ED7DBC"/>
    <w:rsid w:val="00EE0010"/>
    <w:rsid w:val="00EE002D"/>
    <w:rsid w:val="00EE007E"/>
    <w:rsid w:val="00EE011A"/>
    <w:rsid w:val="00EE011D"/>
    <w:rsid w:val="00EE0232"/>
    <w:rsid w:val="00EE0291"/>
    <w:rsid w:val="00EE02A8"/>
    <w:rsid w:val="00EE0350"/>
    <w:rsid w:val="00EE0891"/>
    <w:rsid w:val="00EE098D"/>
    <w:rsid w:val="00EE09DF"/>
    <w:rsid w:val="00EE0A2E"/>
    <w:rsid w:val="00EE0A9A"/>
    <w:rsid w:val="00EE0ACA"/>
    <w:rsid w:val="00EE0B84"/>
    <w:rsid w:val="00EE0E3D"/>
    <w:rsid w:val="00EE0EA2"/>
    <w:rsid w:val="00EE131F"/>
    <w:rsid w:val="00EE14D3"/>
    <w:rsid w:val="00EE156A"/>
    <w:rsid w:val="00EE1604"/>
    <w:rsid w:val="00EE16CD"/>
    <w:rsid w:val="00EE1760"/>
    <w:rsid w:val="00EE184D"/>
    <w:rsid w:val="00EE18DB"/>
    <w:rsid w:val="00EE19DD"/>
    <w:rsid w:val="00EE19F8"/>
    <w:rsid w:val="00EE1A8E"/>
    <w:rsid w:val="00EE1E27"/>
    <w:rsid w:val="00EE207E"/>
    <w:rsid w:val="00EE240B"/>
    <w:rsid w:val="00EE256B"/>
    <w:rsid w:val="00EE2574"/>
    <w:rsid w:val="00EE25D6"/>
    <w:rsid w:val="00EE25E0"/>
    <w:rsid w:val="00EE29E8"/>
    <w:rsid w:val="00EE2A52"/>
    <w:rsid w:val="00EE2E12"/>
    <w:rsid w:val="00EE2E44"/>
    <w:rsid w:val="00EE3046"/>
    <w:rsid w:val="00EE329D"/>
    <w:rsid w:val="00EE3325"/>
    <w:rsid w:val="00EE3439"/>
    <w:rsid w:val="00EE35A2"/>
    <w:rsid w:val="00EE360B"/>
    <w:rsid w:val="00EE38A8"/>
    <w:rsid w:val="00EE38BC"/>
    <w:rsid w:val="00EE39B4"/>
    <w:rsid w:val="00EE3A31"/>
    <w:rsid w:val="00EE3A52"/>
    <w:rsid w:val="00EE3B3F"/>
    <w:rsid w:val="00EE3D3F"/>
    <w:rsid w:val="00EE3E65"/>
    <w:rsid w:val="00EE3FB9"/>
    <w:rsid w:val="00EE4250"/>
    <w:rsid w:val="00EE453F"/>
    <w:rsid w:val="00EE46A4"/>
    <w:rsid w:val="00EE46F0"/>
    <w:rsid w:val="00EE4770"/>
    <w:rsid w:val="00EE483E"/>
    <w:rsid w:val="00EE4846"/>
    <w:rsid w:val="00EE4A4B"/>
    <w:rsid w:val="00EE4A67"/>
    <w:rsid w:val="00EE4B3C"/>
    <w:rsid w:val="00EE4C3F"/>
    <w:rsid w:val="00EE4C69"/>
    <w:rsid w:val="00EE50DB"/>
    <w:rsid w:val="00EE5103"/>
    <w:rsid w:val="00EE5282"/>
    <w:rsid w:val="00EE5324"/>
    <w:rsid w:val="00EE5340"/>
    <w:rsid w:val="00EE537D"/>
    <w:rsid w:val="00EE53B6"/>
    <w:rsid w:val="00EE542C"/>
    <w:rsid w:val="00EE548A"/>
    <w:rsid w:val="00EE5592"/>
    <w:rsid w:val="00EE5626"/>
    <w:rsid w:val="00EE575A"/>
    <w:rsid w:val="00EE5877"/>
    <w:rsid w:val="00EE59CA"/>
    <w:rsid w:val="00EE5B4E"/>
    <w:rsid w:val="00EE5CB9"/>
    <w:rsid w:val="00EE5CDC"/>
    <w:rsid w:val="00EE5F45"/>
    <w:rsid w:val="00EE62C6"/>
    <w:rsid w:val="00EE6528"/>
    <w:rsid w:val="00EE6530"/>
    <w:rsid w:val="00EE660D"/>
    <w:rsid w:val="00EE668B"/>
    <w:rsid w:val="00EE674C"/>
    <w:rsid w:val="00EE67E7"/>
    <w:rsid w:val="00EE681E"/>
    <w:rsid w:val="00EE6895"/>
    <w:rsid w:val="00EE68DE"/>
    <w:rsid w:val="00EE6928"/>
    <w:rsid w:val="00EE6A15"/>
    <w:rsid w:val="00EE6AED"/>
    <w:rsid w:val="00EE6B1D"/>
    <w:rsid w:val="00EE6CA5"/>
    <w:rsid w:val="00EE6D39"/>
    <w:rsid w:val="00EE6E4C"/>
    <w:rsid w:val="00EE6FA3"/>
    <w:rsid w:val="00EE7031"/>
    <w:rsid w:val="00EE72C0"/>
    <w:rsid w:val="00EE748E"/>
    <w:rsid w:val="00EE756B"/>
    <w:rsid w:val="00EE78E8"/>
    <w:rsid w:val="00EE79D3"/>
    <w:rsid w:val="00EE7BD1"/>
    <w:rsid w:val="00EE7C4C"/>
    <w:rsid w:val="00EE7D0F"/>
    <w:rsid w:val="00EE7D61"/>
    <w:rsid w:val="00EE7E7E"/>
    <w:rsid w:val="00EE7FF3"/>
    <w:rsid w:val="00EF02C8"/>
    <w:rsid w:val="00EF0357"/>
    <w:rsid w:val="00EF040E"/>
    <w:rsid w:val="00EF080A"/>
    <w:rsid w:val="00EF088A"/>
    <w:rsid w:val="00EF089F"/>
    <w:rsid w:val="00EF0958"/>
    <w:rsid w:val="00EF0E39"/>
    <w:rsid w:val="00EF0EDF"/>
    <w:rsid w:val="00EF0F2C"/>
    <w:rsid w:val="00EF13FE"/>
    <w:rsid w:val="00EF1570"/>
    <w:rsid w:val="00EF1660"/>
    <w:rsid w:val="00EF1AB5"/>
    <w:rsid w:val="00EF1D6A"/>
    <w:rsid w:val="00EF1D6C"/>
    <w:rsid w:val="00EF1E97"/>
    <w:rsid w:val="00EF1F30"/>
    <w:rsid w:val="00EF229A"/>
    <w:rsid w:val="00EF23AD"/>
    <w:rsid w:val="00EF2557"/>
    <w:rsid w:val="00EF2685"/>
    <w:rsid w:val="00EF2703"/>
    <w:rsid w:val="00EF2A98"/>
    <w:rsid w:val="00EF2B71"/>
    <w:rsid w:val="00EF2CB0"/>
    <w:rsid w:val="00EF2D5C"/>
    <w:rsid w:val="00EF2D60"/>
    <w:rsid w:val="00EF2D76"/>
    <w:rsid w:val="00EF2E00"/>
    <w:rsid w:val="00EF2F16"/>
    <w:rsid w:val="00EF311C"/>
    <w:rsid w:val="00EF330F"/>
    <w:rsid w:val="00EF331F"/>
    <w:rsid w:val="00EF3413"/>
    <w:rsid w:val="00EF3418"/>
    <w:rsid w:val="00EF35E1"/>
    <w:rsid w:val="00EF36AB"/>
    <w:rsid w:val="00EF36E0"/>
    <w:rsid w:val="00EF376D"/>
    <w:rsid w:val="00EF38CA"/>
    <w:rsid w:val="00EF3B28"/>
    <w:rsid w:val="00EF3BF5"/>
    <w:rsid w:val="00EF3DC8"/>
    <w:rsid w:val="00EF3E86"/>
    <w:rsid w:val="00EF40AB"/>
    <w:rsid w:val="00EF41CD"/>
    <w:rsid w:val="00EF43AA"/>
    <w:rsid w:val="00EF44A1"/>
    <w:rsid w:val="00EF44AD"/>
    <w:rsid w:val="00EF44DF"/>
    <w:rsid w:val="00EF4594"/>
    <w:rsid w:val="00EF4596"/>
    <w:rsid w:val="00EF4640"/>
    <w:rsid w:val="00EF4874"/>
    <w:rsid w:val="00EF4946"/>
    <w:rsid w:val="00EF4A31"/>
    <w:rsid w:val="00EF4CD2"/>
    <w:rsid w:val="00EF4E2C"/>
    <w:rsid w:val="00EF4E5A"/>
    <w:rsid w:val="00EF4FD6"/>
    <w:rsid w:val="00EF501B"/>
    <w:rsid w:val="00EF502A"/>
    <w:rsid w:val="00EF5038"/>
    <w:rsid w:val="00EF5200"/>
    <w:rsid w:val="00EF5219"/>
    <w:rsid w:val="00EF539C"/>
    <w:rsid w:val="00EF55D6"/>
    <w:rsid w:val="00EF55E1"/>
    <w:rsid w:val="00EF56B3"/>
    <w:rsid w:val="00EF580B"/>
    <w:rsid w:val="00EF58D7"/>
    <w:rsid w:val="00EF5A20"/>
    <w:rsid w:val="00EF5B1C"/>
    <w:rsid w:val="00EF5C36"/>
    <w:rsid w:val="00EF5C67"/>
    <w:rsid w:val="00EF5D76"/>
    <w:rsid w:val="00EF5E7B"/>
    <w:rsid w:val="00EF5ECA"/>
    <w:rsid w:val="00EF619E"/>
    <w:rsid w:val="00EF62BA"/>
    <w:rsid w:val="00EF64B2"/>
    <w:rsid w:val="00EF64B9"/>
    <w:rsid w:val="00EF65AA"/>
    <w:rsid w:val="00EF65D1"/>
    <w:rsid w:val="00EF66F6"/>
    <w:rsid w:val="00EF68A5"/>
    <w:rsid w:val="00EF6908"/>
    <w:rsid w:val="00EF697D"/>
    <w:rsid w:val="00EF6A61"/>
    <w:rsid w:val="00EF6D26"/>
    <w:rsid w:val="00EF6EFD"/>
    <w:rsid w:val="00EF7069"/>
    <w:rsid w:val="00EF7140"/>
    <w:rsid w:val="00EF7163"/>
    <w:rsid w:val="00EF721F"/>
    <w:rsid w:val="00EF73DA"/>
    <w:rsid w:val="00EF73FD"/>
    <w:rsid w:val="00EF7417"/>
    <w:rsid w:val="00EF74D0"/>
    <w:rsid w:val="00EF7522"/>
    <w:rsid w:val="00EF7531"/>
    <w:rsid w:val="00EF761A"/>
    <w:rsid w:val="00EF7690"/>
    <w:rsid w:val="00EF7858"/>
    <w:rsid w:val="00EF79FB"/>
    <w:rsid w:val="00EF7D28"/>
    <w:rsid w:val="00EF7E0D"/>
    <w:rsid w:val="00EF7E6E"/>
    <w:rsid w:val="00EF7F89"/>
    <w:rsid w:val="00F00054"/>
    <w:rsid w:val="00F0022F"/>
    <w:rsid w:val="00F0024E"/>
    <w:rsid w:val="00F0035B"/>
    <w:rsid w:val="00F00657"/>
    <w:rsid w:val="00F00812"/>
    <w:rsid w:val="00F00876"/>
    <w:rsid w:val="00F0090A"/>
    <w:rsid w:val="00F009B7"/>
    <w:rsid w:val="00F00B30"/>
    <w:rsid w:val="00F00B31"/>
    <w:rsid w:val="00F00B56"/>
    <w:rsid w:val="00F00C1E"/>
    <w:rsid w:val="00F00C95"/>
    <w:rsid w:val="00F00DD6"/>
    <w:rsid w:val="00F00EE9"/>
    <w:rsid w:val="00F011A4"/>
    <w:rsid w:val="00F01283"/>
    <w:rsid w:val="00F01449"/>
    <w:rsid w:val="00F01582"/>
    <w:rsid w:val="00F01633"/>
    <w:rsid w:val="00F016CF"/>
    <w:rsid w:val="00F019C4"/>
    <w:rsid w:val="00F01A9E"/>
    <w:rsid w:val="00F01D7A"/>
    <w:rsid w:val="00F020BA"/>
    <w:rsid w:val="00F02129"/>
    <w:rsid w:val="00F0215F"/>
    <w:rsid w:val="00F023B7"/>
    <w:rsid w:val="00F024E1"/>
    <w:rsid w:val="00F027BC"/>
    <w:rsid w:val="00F02846"/>
    <w:rsid w:val="00F02AF1"/>
    <w:rsid w:val="00F02B82"/>
    <w:rsid w:val="00F02BBA"/>
    <w:rsid w:val="00F02EE5"/>
    <w:rsid w:val="00F02FB4"/>
    <w:rsid w:val="00F02FE1"/>
    <w:rsid w:val="00F0320E"/>
    <w:rsid w:val="00F032D1"/>
    <w:rsid w:val="00F034C6"/>
    <w:rsid w:val="00F034E9"/>
    <w:rsid w:val="00F03538"/>
    <w:rsid w:val="00F035AB"/>
    <w:rsid w:val="00F035BA"/>
    <w:rsid w:val="00F035E0"/>
    <w:rsid w:val="00F03747"/>
    <w:rsid w:val="00F037E6"/>
    <w:rsid w:val="00F03B18"/>
    <w:rsid w:val="00F03D30"/>
    <w:rsid w:val="00F03EBC"/>
    <w:rsid w:val="00F03FA9"/>
    <w:rsid w:val="00F04096"/>
    <w:rsid w:val="00F04303"/>
    <w:rsid w:val="00F0478D"/>
    <w:rsid w:val="00F0498A"/>
    <w:rsid w:val="00F049C5"/>
    <w:rsid w:val="00F04A56"/>
    <w:rsid w:val="00F04C8E"/>
    <w:rsid w:val="00F04C92"/>
    <w:rsid w:val="00F050B0"/>
    <w:rsid w:val="00F0516D"/>
    <w:rsid w:val="00F052EA"/>
    <w:rsid w:val="00F05428"/>
    <w:rsid w:val="00F055A1"/>
    <w:rsid w:val="00F05708"/>
    <w:rsid w:val="00F05903"/>
    <w:rsid w:val="00F05B5F"/>
    <w:rsid w:val="00F05BEA"/>
    <w:rsid w:val="00F05CDB"/>
    <w:rsid w:val="00F0631A"/>
    <w:rsid w:val="00F0668F"/>
    <w:rsid w:val="00F066BB"/>
    <w:rsid w:val="00F06758"/>
    <w:rsid w:val="00F06A9E"/>
    <w:rsid w:val="00F06CB5"/>
    <w:rsid w:val="00F06F76"/>
    <w:rsid w:val="00F07195"/>
    <w:rsid w:val="00F0751C"/>
    <w:rsid w:val="00F0757C"/>
    <w:rsid w:val="00F075E4"/>
    <w:rsid w:val="00F07772"/>
    <w:rsid w:val="00F077C4"/>
    <w:rsid w:val="00F07AB3"/>
    <w:rsid w:val="00F07E42"/>
    <w:rsid w:val="00F07F78"/>
    <w:rsid w:val="00F07FD3"/>
    <w:rsid w:val="00F1006D"/>
    <w:rsid w:val="00F102C6"/>
    <w:rsid w:val="00F104D3"/>
    <w:rsid w:val="00F1067F"/>
    <w:rsid w:val="00F107D3"/>
    <w:rsid w:val="00F10B0E"/>
    <w:rsid w:val="00F10BF6"/>
    <w:rsid w:val="00F10D5D"/>
    <w:rsid w:val="00F11034"/>
    <w:rsid w:val="00F11073"/>
    <w:rsid w:val="00F110DE"/>
    <w:rsid w:val="00F11275"/>
    <w:rsid w:val="00F1145D"/>
    <w:rsid w:val="00F114CB"/>
    <w:rsid w:val="00F11516"/>
    <w:rsid w:val="00F1155A"/>
    <w:rsid w:val="00F11571"/>
    <w:rsid w:val="00F1160E"/>
    <w:rsid w:val="00F1178D"/>
    <w:rsid w:val="00F1182A"/>
    <w:rsid w:val="00F11C27"/>
    <w:rsid w:val="00F122BF"/>
    <w:rsid w:val="00F1235D"/>
    <w:rsid w:val="00F127DA"/>
    <w:rsid w:val="00F1294A"/>
    <w:rsid w:val="00F129C3"/>
    <w:rsid w:val="00F12B68"/>
    <w:rsid w:val="00F12D0D"/>
    <w:rsid w:val="00F12DE7"/>
    <w:rsid w:val="00F12E31"/>
    <w:rsid w:val="00F13176"/>
    <w:rsid w:val="00F1327E"/>
    <w:rsid w:val="00F132C5"/>
    <w:rsid w:val="00F13364"/>
    <w:rsid w:val="00F133E1"/>
    <w:rsid w:val="00F1343C"/>
    <w:rsid w:val="00F134D2"/>
    <w:rsid w:val="00F13845"/>
    <w:rsid w:val="00F13882"/>
    <w:rsid w:val="00F138C3"/>
    <w:rsid w:val="00F139D2"/>
    <w:rsid w:val="00F13A8C"/>
    <w:rsid w:val="00F13BD1"/>
    <w:rsid w:val="00F1400A"/>
    <w:rsid w:val="00F140C4"/>
    <w:rsid w:val="00F14168"/>
    <w:rsid w:val="00F141C0"/>
    <w:rsid w:val="00F141E4"/>
    <w:rsid w:val="00F14234"/>
    <w:rsid w:val="00F14345"/>
    <w:rsid w:val="00F14570"/>
    <w:rsid w:val="00F1460D"/>
    <w:rsid w:val="00F1490A"/>
    <w:rsid w:val="00F1499D"/>
    <w:rsid w:val="00F149C3"/>
    <w:rsid w:val="00F14C03"/>
    <w:rsid w:val="00F14C28"/>
    <w:rsid w:val="00F14DF8"/>
    <w:rsid w:val="00F15052"/>
    <w:rsid w:val="00F1508D"/>
    <w:rsid w:val="00F15241"/>
    <w:rsid w:val="00F152E3"/>
    <w:rsid w:val="00F15518"/>
    <w:rsid w:val="00F15574"/>
    <w:rsid w:val="00F15691"/>
    <w:rsid w:val="00F15914"/>
    <w:rsid w:val="00F15966"/>
    <w:rsid w:val="00F15AA4"/>
    <w:rsid w:val="00F15DE5"/>
    <w:rsid w:val="00F15F4F"/>
    <w:rsid w:val="00F15F99"/>
    <w:rsid w:val="00F1600A"/>
    <w:rsid w:val="00F16417"/>
    <w:rsid w:val="00F16423"/>
    <w:rsid w:val="00F166B1"/>
    <w:rsid w:val="00F168F0"/>
    <w:rsid w:val="00F168FE"/>
    <w:rsid w:val="00F16D45"/>
    <w:rsid w:val="00F16D5B"/>
    <w:rsid w:val="00F16D6C"/>
    <w:rsid w:val="00F16DF3"/>
    <w:rsid w:val="00F16E2A"/>
    <w:rsid w:val="00F17045"/>
    <w:rsid w:val="00F17344"/>
    <w:rsid w:val="00F17365"/>
    <w:rsid w:val="00F173BE"/>
    <w:rsid w:val="00F176A4"/>
    <w:rsid w:val="00F177DA"/>
    <w:rsid w:val="00F178C3"/>
    <w:rsid w:val="00F17A84"/>
    <w:rsid w:val="00F17B6E"/>
    <w:rsid w:val="00F17C5F"/>
    <w:rsid w:val="00F17C89"/>
    <w:rsid w:val="00F17E5D"/>
    <w:rsid w:val="00F17E8D"/>
    <w:rsid w:val="00F20568"/>
    <w:rsid w:val="00F2063D"/>
    <w:rsid w:val="00F20BF0"/>
    <w:rsid w:val="00F20CEF"/>
    <w:rsid w:val="00F20DC8"/>
    <w:rsid w:val="00F20E93"/>
    <w:rsid w:val="00F20EAB"/>
    <w:rsid w:val="00F20F3A"/>
    <w:rsid w:val="00F21073"/>
    <w:rsid w:val="00F2123D"/>
    <w:rsid w:val="00F212B0"/>
    <w:rsid w:val="00F2138C"/>
    <w:rsid w:val="00F213CA"/>
    <w:rsid w:val="00F21418"/>
    <w:rsid w:val="00F2141D"/>
    <w:rsid w:val="00F21589"/>
    <w:rsid w:val="00F2161A"/>
    <w:rsid w:val="00F21642"/>
    <w:rsid w:val="00F2191A"/>
    <w:rsid w:val="00F21A40"/>
    <w:rsid w:val="00F21B98"/>
    <w:rsid w:val="00F21EC5"/>
    <w:rsid w:val="00F21F6C"/>
    <w:rsid w:val="00F21FD7"/>
    <w:rsid w:val="00F22020"/>
    <w:rsid w:val="00F22081"/>
    <w:rsid w:val="00F220F4"/>
    <w:rsid w:val="00F22284"/>
    <w:rsid w:val="00F223E6"/>
    <w:rsid w:val="00F2242B"/>
    <w:rsid w:val="00F2245E"/>
    <w:rsid w:val="00F224A6"/>
    <w:rsid w:val="00F2287E"/>
    <w:rsid w:val="00F22900"/>
    <w:rsid w:val="00F22B2C"/>
    <w:rsid w:val="00F22BAF"/>
    <w:rsid w:val="00F22CAA"/>
    <w:rsid w:val="00F22D23"/>
    <w:rsid w:val="00F22DFA"/>
    <w:rsid w:val="00F22EB5"/>
    <w:rsid w:val="00F23076"/>
    <w:rsid w:val="00F231BF"/>
    <w:rsid w:val="00F23275"/>
    <w:rsid w:val="00F2375D"/>
    <w:rsid w:val="00F23C1A"/>
    <w:rsid w:val="00F23DE7"/>
    <w:rsid w:val="00F23E56"/>
    <w:rsid w:val="00F23E63"/>
    <w:rsid w:val="00F23F47"/>
    <w:rsid w:val="00F2414B"/>
    <w:rsid w:val="00F242CC"/>
    <w:rsid w:val="00F24366"/>
    <w:rsid w:val="00F24464"/>
    <w:rsid w:val="00F245D3"/>
    <w:rsid w:val="00F245F0"/>
    <w:rsid w:val="00F2474E"/>
    <w:rsid w:val="00F24909"/>
    <w:rsid w:val="00F24934"/>
    <w:rsid w:val="00F24E9E"/>
    <w:rsid w:val="00F24FC1"/>
    <w:rsid w:val="00F25051"/>
    <w:rsid w:val="00F2520D"/>
    <w:rsid w:val="00F25307"/>
    <w:rsid w:val="00F254A3"/>
    <w:rsid w:val="00F257A8"/>
    <w:rsid w:val="00F25C4B"/>
    <w:rsid w:val="00F25D77"/>
    <w:rsid w:val="00F25FC2"/>
    <w:rsid w:val="00F262A0"/>
    <w:rsid w:val="00F262A2"/>
    <w:rsid w:val="00F262C6"/>
    <w:rsid w:val="00F262DC"/>
    <w:rsid w:val="00F2648E"/>
    <w:rsid w:val="00F2669C"/>
    <w:rsid w:val="00F26BED"/>
    <w:rsid w:val="00F26C84"/>
    <w:rsid w:val="00F26CBF"/>
    <w:rsid w:val="00F26CFA"/>
    <w:rsid w:val="00F26EB8"/>
    <w:rsid w:val="00F270F2"/>
    <w:rsid w:val="00F2712E"/>
    <w:rsid w:val="00F27247"/>
    <w:rsid w:val="00F272F3"/>
    <w:rsid w:val="00F27313"/>
    <w:rsid w:val="00F2734E"/>
    <w:rsid w:val="00F2742B"/>
    <w:rsid w:val="00F2764F"/>
    <w:rsid w:val="00F2773A"/>
    <w:rsid w:val="00F277D4"/>
    <w:rsid w:val="00F279A7"/>
    <w:rsid w:val="00F27C5A"/>
    <w:rsid w:val="00F27CE1"/>
    <w:rsid w:val="00F27D4A"/>
    <w:rsid w:val="00F27D55"/>
    <w:rsid w:val="00F27DE2"/>
    <w:rsid w:val="00F27E12"/>
    <w:rsid w:val="00F27F1A"/>
    <w:rsid w:val="00F27F1B"/>
    <w:rsid w:val="00F3034A"/>
    <w:rsid w:val="00F30897"/>
    <w:rsid w:val="00F30909"/>
    <w:rsid w:val="00F30BA5"/>
    <w:rsid w:val="00F30D60"/>
    <w:rsid w:val="00F30DEC"/>
    <w:rsid w:val="00F30E27"/>
    <w:rsid w:val="00F30E56"/>
    <w:rsid w:val="00F31189"/>
    <w:rsid w:val="00F31207"/>
    <w:rsid w:val="00F3125D"/>
    <w:rsid w:val="00F3134F"/>
    <w:rsid w:val="00F316A0"/>
    <w:rsid w:val="00F31A37"/>
    <w:rsid w:val="00F31B93"/>
    <w:rsid w:val="00F31F69"/>
    <w:rsid w:val="00F31F8C"/>
    <w:rsid w:val="00F321A1"/>
    <w:rsid w:val="00F321D9"/>
    <w:rsid w:val="00F3224D"/>
    <w:rsid w:val="00F322DC"/>
    <w:rsid w:val="00F3234D"/>
    <w:rsid w:val="00F32675"/>
    <w:rsid w:val="00F326C9"/>
    <w:rsid w:val="00F3274D"/>
    <w:rsid w:val="00F32A8B"/>
    <w:rsid w:val="00F32D7D"/>
    <w:rsid w:val="00F32D93"/>
    <w:rsid w:val="00F32DA5"/>
    <w:rsid w:val="00F32DE4"/>
    <w:rsid w:val="00F32E23"/>
    <w:rsid w:val="00F32EBF"/>
    <w:rsid w:val="00F32EF1"/>
    <w:rsid w:val="00F33011"/>
    <w:rsid w:val="00F3313C"/>
    <w:rsid w:val="00F33619"/>
    <w:rsid w:val="00F3364F"/>
    <w:rsid w:val="00F338B4"/>
    <w:rsid w:val="00F338D0"/>
    <w:rsid w:val="00F33B39"/>
    <w:rsid w:val="00F33CC0"/>
    <w:rsid w:val="00F33D3B"/>
    <w:rsid w:val="00F33D64"/>
    <w:rsid w:val="00F3424B"/>
    <w:rsid w:val="00F343C0"/>
    <w:rsid w:val="00F3446B"/>
    <w:rsid w:val="00F344D9"/>
    <w:rsid w:val="00F34712"/>
    <w:rsid w:val="00F34960"/>
    <w:rsid w:val="00F34A19"/>
    <w:rsid w:val="00F34A44"/>
    <w:rsid w:val="00F34B30"/>
    <w:rsid w:val="00F34B65"/>
    <w:rsid w:val="00F34B6E"/>
    <w:rsid w:val="00F34B7A"/>
    <w:rsid w:val="00F34D23"/>
    <w:rsid w:val="00F34E86"/>
    <w:rsid w:val="00F352AB"/>
    <w:rsid w:val="00F35393"/>
    <w:rsid w:val="00F3543D"/>
    <w:rsid w:val="00F35442"/>
    <w:rsid w:val="00F35730"/>
    <w:rsid w:val="00F359C6"/>
    <w:rsid w:val="00F35A0D"/>
    <w:rsid w:val="00F35AF6"/>
    <w:rsid w:val="00F35B8F"/>
    <w:rsid w:val="00F35CC5"/>
    <w:rsid w:val="00F35E35"/>
    <w:rsid w:val="00F35F1A"/>
    <w:rsid w:val="00F3602F"/>
    <w:rsid w:val="00F360F5"/>
    <w:rsid w:val="00F36181"/>
    <w:rsid w:val="00F36297"/>
    <w:rsid w:val="00F363C6"/>
    <w:rsid w:val="00F365B9"/>
    <w:rsid w:val="00F365E7"/>
    <w:rsid w:val="00F366FB"/>
    <w:rsid w:val="00F36764"/>
    <w:rsid w:val="00F36860"/>
    <w:rsid w:val="00F3689C"/>
    <w:rsid w:val="00F36A2F"/>
    <w:rsid w:val="00F36B70"/>
    <w:rsid w:val="00F36DD5"/>
    <w:rsid w:val="00F36E90"/>
    <w:rsid w:val="00F37017"/>
    <w:rsid w:val="00F371C0"/>
    <w:rsid w:val="00F37223"/>
    <w:rsid w:val="00F3752C"/>
    <w:rsid w:val="00F376A0"/>
    <w:rsid w:val="00F37710"/>
    <w:rsid w:val="00F37771"/>
    <w:rsid w:val="00F37786"/>
    <w:rsid w:val="00F3783D"/>
    <w:rsid w:val="00F37982"/>
    <w:rsid w:val="00F379BB"/>
    <w:rsid w:val="00F37B49"/>
    <w:rsid w:val="00F37BE3"/>
    <w:rsid w:val="00F37C13"/>
    <w:rsid w:val="00F37D57"/>
    <w:rsid w:val="00F37DE3"/>
    <w:rsid w:val="00F37EB0"/>
    <w:rsid w:val="00F37ED1"/>
    <w:rsid w:val="00F401E9"/>
    <w:rsid w:val="00F40214"/>
    <w:rsid w:val="00F402B1"/>
    <w:rsid w:val="00F40463"/>
    <w:rsid w:val="00F407C0"/>
    <w:rsid w:val="00F4086E"/>
    <w:rsid w:val="00F40A66"/>
    <w:rsid w:val="00F40BDB"/>
    <w:rsid w:val="00F40D20"/>
    <w:rsid w:val="00F40E41"/>
    <w:rsid w:val="00F40E6B"/>
    <w:rsid w:val="00F41027"/>
    <w:rsid w:val="00F4109F"/>
    <w:rsid w:val="00F41104"/>
    <w:rsid w:val="00F41150"/>
    <w:rsid w:val="00F411A8"/>
    <w:rsid w:val="00F411AA"/>
    <w:rsid w:val="00F41457"/>
    <w:rsid w:val="00F4166D"/>
    <w:rsid w:val="00F4167A"/>
    <w:rsid w:val="00F4167E"/>
    <w:rsid w:val="00F4169E"/>
    <w:rsid w:val="00F417D0"/>
    <w:rsid w:val="00F4181B"/>
    <w:rsid w:val="00F418A3"/>
    <w:rsid w:val="00F418F5"/>
    <w:rsid w:val="00F418FB"/>
    <w:rsid w:val="00F41EBB"/>
    <w:rsid w:val="00F41F20"/>
    <w:rsid w:val="00F41FC0"/>
    <w:rsid w:val="00F4203B"/>
    <w:rsid w:val="00F42180"/>
    <w:rsid w:val="00F426F6"/>
    <w:rsid w:val="00F42748"/>
    <w:rsid w:val="00F4284C"/>
    <w:rsid w:val="00F428DE"/>
    <w:rsid w:val="00F428EB"/>
    <w:rsid w:val="00F4299C"/>
    <w:rsid w:val="00F429CB"/>
    <w:rsid w:val="00F42A53"/>
    <w:rsid w:val="00F42AA2"/>
    <w:rsid w:val="00F42AF3"/>
    <w:rsid w:val="00F42D65"/>
    <w:rsid w:val="00F42DBC"/>
    <w:rsid w:val="00F43198"/>
    <w:rsid w:val="00F433CB"/>
    <w:rsid w:val="00F433CD"/>
    <w:rsid w:val="00F43465"/>
    <w:rsid w:val="00F4350C"/>
    <w:rsid w:val="00F4362C"/>
    <w:rsid w:val="00F43672"/>
    <w:rsid w:val="00F43686"/>
    <w:rsid w:val="00F437DB"/>
    <w:rsid w:val="00F44003"/>
    <w:rsid w:val="00F441C1"/>
    <w:rsid w:val="00F44236"/>
    <w:rsid w:val="00F442A8"/>
    <w:rsid w:val="00F4441D"/>
    <w:rsid w:val="00F44420"/>
    <w:rsid w:val="00F44475"/>
    <w:rsid w:val="00F444B3"/>
    <w:rsid w:val="00F44710"/>
    <w:rsid w:val="00F44731"/>
    <w:rsid w:val="00F449DA"/>
    <w:rsid w:val="00F44B39"/>
    <w:rsid w:val="00F44B3A"/>
    <w:rsid w:val="00F44BCD"/>
    <w:rsid w:val="00F44D5E"/>
    <w:rsid w:val="00F44F1F"/>
    <w:rsid w:val="00F4502F"/>
    <w:rsid w:val="00F45146"/>
    <w:rsid w:val="00F4521D"/>
    <w:rsid w:val="00F45257"/>
    <w:rsid w:val="00F4526F"/>
    <w:rsid w:val="00F45458"/>
    <w:rsid w:val="00F454A9"/>
    <w:rsid w:val="00F45741"/>
    <w:rsid w:val="00F45823"/>
    <w:rsid w:val="00F4587C"/>
    <w:rsid w:val="00F458A4"/>
    <w:rsid w:val="00F459D6"/>
    <w:rsid w:val="00F45ACC"/>
    <w:rsid w:val="00F45CE1"/>
    <w:rsid w:val="00F45D1F"/>
    <w:rsid w:val="00F45D36"/>
    <w:rsid w:val="00F45F10"/>
    <w:rsid w:val="00F460B7"/>
    <w:rsid w:val="00F461E1"/>
    <w:rsid w:val="00F4638F"/>
    <w:rsid w:val="00F4664D"/>
    <w:rsid w:val="00F4684F"/>
    <w:rsid w:val="00F46984"/>
    <w:rsid w:val="00F46CD8"/>
    <w:rsid w:val="00F46DEF"/>
    <w:rsid w:val="00F46E47"/>
    <w:rsid w:val="00F46F7D"/>
    <w:rsid w:val="00F4718B"/>
    <w:rsid w:val="00F472AB"/>
    <w:rsid w:val="00F4770B"/>
    <w:rsid w:val="00F4777C"/>
    <w:rsid w:val="00F4778C"/>
    <w:rsid w:val="00F47824"/>
    <w:rsid w:val="00F478BD"/>
    <w:rsid w:val="00F47989"/>
    <w:rsid w:val="00F47B10"/>
    <w:rsid w:val="00F47B31"/>
    <w:rsid w:val="00F47D24"/>
    <w:rsid w:val="00F47E31"/>
    <w:rsid w:val="00F47E75"/>
    <w:rsid w:val="00F47E97"/>
    <w:rsid w:val="00F47ED4"/>
    <w:rsid w:val="00F47F73"/>
    <w:rsid w:val="00F47FD3"/>
    <w:rsid w:val="00F503BF"/>
    <w:rsid w:val="00F5043E"/>
    <w:rsid w:val="00F505A1"/>
    <w:rsid w:val="00F505D1"/>
    <w:rsid w:val="00F50872"/>
    <w:rsid w:val="00F50924"/>
    <w:rsid w:val="00F5099F"/>
    <w:rsid w:val="00F50AE5"/>
    <w:rsid w:val="00F50DD5"/>
    <w:rsid w:val="00F5197F"/>
    <w:rsid w:val="00F519A1"/>
    <w:rsid w:val="00F51C11"/>
    <w:rsid w:val="00F51CA2"/>
    <w:rsid w:val="00F51CAE"/>
    <w:rsid w:val="00F51CF1"/>
    <w:rsid w:val="00F51D4B"/>
    <w:rsid w:val="00F51FD4"/>
    <w:rsid w:val="00F52048"/>
    <w:rsid w:val="00F52115"/>
    <w:rsid w:val="00F52134"/>
    <w:rsid w:val="00F52425"/>
    <w:rsid w:val="00F5269F"/>
    <w:rsid w:val="00F526BB"/>
    <w:rsid w:val="00F526EB"/>
    <w:rsid w:val="00F52975"/>
    <w:rsid w:val="00F52A2F"/>
    <w:rsid w:val="00F52ABB"/>
    <w:rsid w:val="00F52B22"/>
    <w:rsid w:val="00F52BA8"/>
    <w:rsid w:val="00F52D60"/>
    <w:rsid w:val="00F52DE3"/>
    <w:rsid w:val="00F52EA0"/>
    <w:rsid w:val="00F52FED"/>
    <w:rsid w:val="00F53046"/>
    <w:rsid w:val="00F53148"/>
    <w:rsid w:val="00F53158"/>
    <w:rsid w:val="00F535C9"/>
    <w:rsid w:val="00F5365C"/>
    <w:rsid w:val="00F53663"/>
    <w:rsid w:val="00F5369B"/>
    <w:rsid w:val="00F5394B"/>
    <w:rsid w:val="00F53961"/>
    <w:rsid w:val="00F53A1D"/>
    <w:rsid w:val="00F53A51"/>
    <w:rsid w:val="00F53A7D"/>
    <w:rsid w:val="00F53B3C"/>
    <w:rsid w:val="00F53BD8"/>
    <w:rsid w:val="00F53D1C"/>
    <w:rsid w:val="00F5407B"/>
    <w:rsid w:val="00F542FF"/>
    <w:rsid w:val="00F54549"/>
    <w:rsid w:val="00F545BE"/>
    <w:rsid w:val="00F5464D"/>
    <w:rsid w:val="00F5487C"/>
    <w:rsid w:val="00F54B75"/>
    <w:rsid w:val="00F54F14"/>
    <w:rsid w:val="00F54FCB"/>
    <w:rsid w:val="00F55048"/>
    <w:rsid w:val="00F55068"/>
    <w:rsid w:val="00F55100"/>
    <w:rsid w:val="00F55146"/>
    <w:rsid w:val="00F551D9"/>
    <w:rsid w:val="00F55466"/>
    <w:rsid w:val="00F554CA"/>
    <w:rsid w:val="00F55567"/>
    <w:rsid w:val="00F55666"/>
    <w:rsid w:val="00F556D9"/>
    <w:rsid w:val="00F55828"/>
    <w:rsid w:val="00F559D6"/>
    <w:rsid w:val="00F55BC1"/>
    <w:rsid w:val="00F55E2D"/>
    <w:rsid w:val="00F55ECD"/>
    <w:rsid w:val="00F56097"/>
    <w:rsid w:val="00F5656B"/>
    <w:rsid w:val="00F56876"/>
    <w:rsid w:val="00F56A7E"/>
    <w:rsid w:val="00F56B25"/>
    <w:rsid w:val="00F56B66"/>
    <w:rsid w:val="00F56BB0"/>
    <w:rsid w:val="00F56BDF"/>
    <w:rsid w:val="00F56E7B"/>
    <w:rsid w:val="00F57001"/>
    <w:rsid w:val="00F57123"/>
    <w:rsid w:val="00F57132"/>
    <w:rsid w:val="00F57134"/>
    <w:rsid w:val="00F57179"/>
    <w:rsid w:val="00F57257"/>
    <w:rsid w:val="00F572BD"/>
    <w:rsid w:val="00F572D9"/>
    <w:rsid w:val="00F57725"/>
    <w:rsid w:val="00F5779B"/>
    <w:rsid w:val="00F577CF"/>
    <w:rsid w:val="00F578FF"/>
    <w:rsid w:val="00F5791B"/>
    <w:rsid w:val="00F57B0E"/>
    <w:rsid w:val="00F57B55"/>
    <w:rsid w:val="00F57B83"/>
    <w:rsid w:val="00F57BD0"/>
    <w:rsid w:val="00F57BED"/>
    <w:rsid w:val="00F57D11"/>
    <w:rsid w:val="00F57DCB"/>
    <w:rsid w:val="00F57E5B"/>
    <w:rsid w:val="00F6009E"/>
    <w:rsid w:val="00F600C0"/>
    <w:rsid w:val="00F600CB"/>
    <w:rsid w:val="00F60435"/>
    <w:rsid w:val="00F60722"/>
    <w:rsid w:val="00F60733"/>
    <w:rsid w:val="00F60A62"/>
    <w:rsid w:val="00F60B8B"/>
    <w:rsid w:val="00F60BBA"/>
    <w:rsid w:val="00F60CC7"/>
    <w:rsid w:val="00F60DC7"/>
    <w:rsid w:val="00F60FCC"/>
    <w:rsid w:val="00F61161"/>
    <w:rsid w:val="00F612F3"/>
    <w:rsid w:val="00F617D4"/>
    <w:rsid w:val="00F61ADC"/>
    <w:rsid w:val="00F61B61"/>
    <w:rsid w:val="00F61BEE"/>
    <w:rsid w:val="00F61D66"/>
    <w:rsid w:val="00F61D77"/>
    <w:rsid w:val="00F62091"/>
    <w:rsid w:val="00F62106"/>
    <w:rsid w:val="00F62182"/>
    <w:rsid w:val="00F62509"/>
    <w:rsid w:val="00F6258B"/>
    <w:rsid w:val="00F62799"/>
    <w:rsid w:val="00F62993"/>
    <w:rsid w:val="00F62A8C"/>
    <w:rsid w:val="00F62C8E"/>
    <w:rsid w:val="00F62D76"/>
    <w:rsid w:val="00F62F32"/>
    <w:rsid w:val="00F62FE2"/>
    <w:rsid w:val="00F63076"/>
    <w:rsid w:val="00F633EF"/>
    <w:rsid w:val="00F6344B"/>
    <w:rsid w:val="00F634DB"/>
    <w:rsid w:val="00F635AD"/>
    <w:rsid w:val="00F6371E"/>
    <w:rsid w:val="00F63747"/>
    <w:rsid w:val="00F63916"/>
    <w:rsid w:val="00F639DC"/>
    <w:rsid w:val="00F63BDE"/>
    <w:rsid w:val="00F63E26"/>
    <w:rsid w:val="00F63E38"/>
    <w:rsid w:val="00F63E61"/>
    <w:rsid w:val="00F640AE"/>
    <w:rsid w:val="00F6419B"/>
    <w:rsid w:val="00F6420B"/>
    <w:rsid w:val="00F642AE"/>
    <w:rsid w:val="00F642FE"/>
    <w:rsid w:val="00F64380"/>
    <w:rsid w:val="00F644A0"/>
    <w:rsid w:val="00F64663"/>
    <w:rsid w:val="00F64695"/>
    <w:rsid w:val="00F6498A"/>
    <w:rsid w:val="00F649BF"/>
    <w:rsid w:val="00F64A0B"/>
    <w:rsid w:val="00F64A84"/>
    <w:rsid w:val="00F64BEF"/>
    <w:rsid w:val="00F64D17"/>
    <w:rsid w:val="00F64DC4"/>
    <w:rsid w:val="00F64FC7"/>
    <w:rsid w:val="00F650B1"/>
    <w:rsid w:val="00F65234"/>
    <w:rsid w:val="00F6526F"/>
    <w:rsid w:val="00F65312"/>
    <w:rsid w:val="00F65407"/>
    <w:rsid w:val="00F6542E"/>
    <w:rsid w:val="00F65459"/>
    <w:rsid w:val="00F65470"/>
    <w:rsid w:val="00F654DF"/>
    <w:rsid w:val="00F65618"/>
    <w:rsid w:val="00F65627"/>
    <w:rsid w:val="00F657B8"/>
    <w:rsid w:val="00F657BD"/>
    <w:rsid w:val="00F6590A"/>
    <w:rsid w:val="00F65D56"/>
    <w:rsid w:val="00F65F19"/>
    <w:rsid w:val="00F65FDA"/>
    <w:rsid w:val="00F66146"/>
    <w:rsid w:val="00F66254"/>
    <w:rsid w:val="00F66324"/>
    <w:rsid w:val="00F663F1"/>
    <w:rsid w:val="00F66536"/>
    <w:rsid w:val="00F665C0"/>
    <w:rsid w:val="00F66660"/>
    <w:rsid w:val="00F666A9"/>
    <w:rsid w:val="00F66801"/>
    <w:rsid w:val="00F6696B"/>
    <w:rsid w:val="00F669E2"/>
    <w:rsid w:val="00F66B4D"/>
    <w:rsid w:val="00F66BA1"/>
    <w:rsid w:val="00F66CC4"/>
    <w:rsid w:val="00F66DF3"/>
    <w:rsid w:val="00F66EB8"/>
    <w:rsid w:val="00F66EE0"/>
    <w:rsid w:val="00F6707B"/>
    <w:rsid w:val="00F6723C"/>
    <w:rsid w:val="00F677ED"/>
    <w:rsid w:val="00F67872"/>
    <w:rsid w:val="00F679F5"/>
    <w:rsid w:val="00F67B38"/>
    <w:rsid w:val="00F67BB6"/>
    <w:rsid w:val="00F67F25"/>
    <w:rsid w:val="00F70035"/>
    <w:rsid w:val="00F70072"/>
    <w:rsid w:val="00F7075E"/>
    <w:rsid w:val="00F707BB"/>
    <w:rsid w:val="00F709F2"/>
    <w:rsid w:val="00F70A55"/>
    <w:rsid w:val="00F70AC3"/>
    <w:rsid w:val="00F70C94"/>
    <w:rsid w:val="00F70CF9"/>
    <w:rsid w:val="00F70DA9"/>
    <w:rsid w:val="00F71302"/>
    <w:rsid w:val="00F7143A"/>
    <w:rsid w:val="00F714DE"/>
    <w:rsid w:val="00F7150B"/>
    <w:rsid w:val="00F71580"/>
    <w:rsid w:val="00F716F7"/>
    <w:rsid w:val="00F7170E"/>
    <w:rsid w:val="00F718E1"/>
    <w:rsid w:val="00F71946"/>
    <w:rsid w:val="00F719A5"/>
    <w:rsid w:val="00F719D8"/>
    <w:rsid w:val="00F71A08"/>
    <w:rsid w:val="00F71D9F"/>
    <w:rsid w:val="00F71EA3"/>
    <w:rsid w:val="00F71F25"/>
    <w:rsid w:val="00F71F60"/>
    <w:rsid w:val="00F720CB"/>
    <w:rsid w:val="00F72137"/>
    <w:rsid w:val="00F7214A"/>
    <w:rsid w:val="00F721DC"/>
    <w:rsid w:val="00F72211"/>
    <w:rsid w:val="00F72222"/>
    <w:rsid w:val="00F7228C"/>
    <w:rsid w:val="00F72967"/>
    <w:rsid w:val="00F72A04"/>
    <w:rsid w:val="00F72C70"/>
    <w:rsid w:val="00F72D47"/>
    <w:rsid w:val="00F72E57"/>
    <w:rsid w:val="00F72E9F"/>
    <w:rsid w:val="00F72FCA"/>
    <w:rsid w:val="00F730C3"/>
    <w:rsid w:val="00F730EF"/>
    <w:rsid w:val="00F732B6"/>
    <w:rsid w:val="00F734E9"/>
    <w:rsid w:val="00F737A1"/>
    <w:rsid w:val="00F737B1"/>
    <w:rsid w:val="00F738E2"/>
    <w:rsid w:val="00F73B40"/>
    <w:rsid w:val="00F73B6A"/>
    <w:rsid w:val="00F73D7B"/>
    <w:rsid w:val="00F742B1"/>
    <w:rsid w:val="00F7449B"/>
    <w:rsid w:val="00F744A8"/>
    <w:rsid w:val="00F74617"/>
    <w:rsid w:val="00F7467B"/>
    <w:rsid w:val="00F747C2"/>
    <w:rsid w:val="00F74AC5"/>
    <w:rsid w:val="00F74B8D"/>
    <w:rsid w:val="00F75004"/>
    <w:rsid w:val="00F750EE"/>
    <w:rsid w:val="00F750F8"/>
    <w:rsid w:val="00F7587E"/>
    <w:rsid w:val="00F75882"/>
    <w:rsid w:val="00F75AA6"/>
    <w:rsid w:val="00F75BA9"/>
    <w:rsid w:val="00F75BDA"/>
    <w:rsid w:val="00F75C22"/>
    <w:rsid w:val="00F75C51"/>
    <w:rsid w:val="00F75C73"/>
    <w:rsid w:val="00F75DAE"/>
    <w:rsid w:val="00F75F25"/>
    <w:rsid w:val="00F76036"/>
    <w:rsid w:val="00F7604D"/>
    <w:rsid w:val="00F760F7"/>
    <w:rsid w:val="00F7636D"/>
    <w:rsid w:val="00F76456"/>
    <w:rsid w:val="00F7649F"/>
    <w:rsid w:val="00F7652F"/>
    <w:rsid w:val="00F76734"/>
    <w:rsid w:val="00F768AB"/>
    <w:rsid w:val="00F769C7"/>
    <w:rsid w:val="00F76C91"/>
    <w:rsid w:val="00F76CB0"/>
    <w:rsid w:val="00F76CD4"/>
    <w:rsid w:val="00F76FFC"/>
    <w:rsid w:val="00F770BB"/>
    <w:rsid w:val="00F771A9"/>
    <w:rsid w:val="00F77339"/>
    <w:rsid w:val="00F7738F"/>
    <w:rsid w:val="00F77473"/>
    <w:rsid w:val="00F7793C"/>
    <w:rsid w:val="00F7798A"/>
    <w:rsid w:val="00F779E7"/>
    <w:rsid w:val="00F77C75"/>
    <w:rsid w:val="00F77D67"/>
    <w:rsid w:val="00F77F76"/>
    <w:rsid w:val="00F77FA0"/>
    <w:rsid w:val="00F80067"/>
    <w:rsid w:val="00F8023F"/>
    <w:rsid w:val="00F8030C"/>
    <w:rsid w:val="00F80415"/>
    <w:rsid w:val="00F807C6"/>
    <w:rsid w:val="00F8082F"/>
    <w:rsid w:val="00F80888"/>
    <w:rsid w:val="00F80A4F"/>
    <w:rsid w:val="00F80A64"/>
    <w:rsid w:val="00F80C5F"/>
    <w:rsid w:val="00F80D92"/>
    <w:rsid w:val="00F80DB7"/>
    <w:rsid w:val="00F80E5D"/>
    <w:rsid w:val="00F81248"/>
    <w:rsid w:val="00F81320"/>
    <w:rsid w:val="00F81346"/>
    <w:rsid w:val="00F813B0"/>
    <w:rsid w:val="00F81450"/>
    <w:rsid w:val="00F8158B"/>
    <w:rsid w:val="00F815B0"/>
    <w:rsid w:val="00F8167D"/>
    <w:rsid w:val="00F818B0"/>
    <w:rsid w:val="00F818F7"/>
    <w:rsid w:val="00F81B96"/>
    <w:rsid w:val="00F81C44"/>
    <w:rsid w:val="00F81C87"/>
    <w:rsid w:val="00F81C98"/>
    <w:rsid w:val="00F81CF1"/>
    <w:rsid w:val="00F81D8C"/>
    <w:rsid w:val="00F81F69"/>
    <w:rsid w:val="00F82020"/>
    <w:rsid w:val="00F82148"/>
    <w:rsid w:val="00F823BB"/>
    <w:rsid w:val="00F824EE"/>
    <w:rsid w:val="00F82567"/>
    <w:rsid w:val="00F828BA"/>
    <w:rsid w:val="00F82912"/>
    <w:rsid w:val="00F82A83"/>
    <w:rsid w:val="00F82F21"/>
    <w:rsid w:val="00F82FE4"/>
    <w:rsid w:val="00F830D0"/>
    <w:rsid w:val="00F8317D"/>
    <w:rsid w:val="00F8321A"/>
    <w:rsid w:val="00F83456"/>
    <w:rsid w:val="00F834C3"/>
    <w:rsid w:val="00F83666"/>
    <w:rsid w:val="00F83764"/>
    <w:rsid w:val="00F83783"/>
    <w:rsid w:val="00F838E9"/>
    <w:rsid w:val="00F83949"/>
    <w:rsid w:val="00F839B8"/>
    <w:rsid w:val="00F83B52"/>
    <w:rsid w:val="00F83B74"/>
    <w:rsid w:val="00F83BFC"/>
    <w:rsid w:val="00F83F5C"/>
    <w:rsid w:val="00F8413B"/>
    <w:rsid w:val="00F842FD"/>
    <w:rsid w:val="00F8449A"/>
    <w:rsid w:val="00F846E5"/>
    <w:rsid w:val="00F848A1"/>
    <w:rsid w:val="00F848DF"/>
    <w:rsid w:val="00F84BCA"/>
    <w:rsid w:val="00F84E44"/>
    <w:rsid w:val="00F84ED2"/>
    <w:rsid w:val="00F84EE9"/>
    <w:rsid w:val="00F84F30"/>
    <w:rsid w:val="00F8515E"/>
    <w:rsid w:val="00F85173"/>
    <w:rsid w:val="00F8527F"/>
    <w:rsid w:val="00F852D6"/>
    <w:rsid w:val="00F85365"/>
    <w:rsid w:val="00F854C6"/>
    <w:rsid w:val="00F85510"/>
    <w:rsid w:val="00F85569"/>
    <w:rsid w:val="00F856EE"/>
    <w:rsid w:val="00F857F6"/>
    <w:rsid w:val="00F85821"/>
    <w:rsid w:val="00F85AFB"/>
    <w:rsid w:val="00F85D43"/>
    <w:rsid w:val="00F85F30"/>
    <w:rsid w:val="00F85FC2"/>
    <w:rsid w:val="00F860A1"/>
    <w:rsid w:val="00F862E2"/>
    <w:rsid w:val="00F863E2"/>
    <w:rsid w:val="00F86432"/>
    <w:rsid w:val="00F8650D"/>
    <w:rsid w:val="00F86515"/>
    <w:rsid w:val="00F865D9"/>
    <w:rsid w:val="00F86671"/>
    <w:rsid w:val="00F867C3"/>
    <w:rsid w:val="00F867D1"/>
    <w:rsid w:val="00F8686E"/>
    <w:rsid w:val="00F86966"/>
    <w:rsid w:val="00F86D8B"/>
    <w:rsid w:val="00F86E74"/>
    <w:rsid w:val="00F86ECC"/>
    <w:rsid w:val="00F87184"/>
    <w:rsid w:val="00F871CD"/>
    <w:rsid w:val="00F87546"/>
    <w:rsid w:val="00F8756C"/>
    <w:rsid w:val="00F875CC"/>
    <w:rsid w:val="00F87648"/>
    <w:rsid w:val="00F87762"/>
    <w:rsid w:val="00F87782"/>
    <w:rsid w:val="00F8779B"/>
    <w:rsid w:val="00F87851"/>
    <w:rsid w:val="00F87A95"/>
    <w:rsid w:val="00F87E04"/>
    <w:rsid w:val="00F87E08"/>
    <w:rsid w:val="00F87F0E"/>
    <w:rsid w:val="00F90138"/>
    <w:rsid w:val="00F902DC"/>
    <w:rsid w:val="00F90357"/>
    <w:rsid w:val="00F904DA"/>
    <w:rsid w:val="00F9057B"/>
    <w:rsid w:val="00F906C7"/>
    <w:rsid w:val="00F90843"/>
    <w:rsid w:val="00F908E0"/>
    <w:rsid w:val="00F90AA5"/>
    <w:rsid w:val="00F90AFC"/>
    <w:rsid w:val="00F90CA9"/>
    <w:rsid w:val="00F90D10"/>
    <w:rsid w:val="00F9118A"/>
    <w:rsid w:val="00F9129A"/>
    <w:rsid w:val="00F912E2"/>
    <w:rsid w:val="00F914C4"/>
    <w:rsid w:val="00F9155E"/>
    <w:rsid w:val="00F9157B"/>
    <w:rsid w:val="00F9158D"/>
    <w:rsid w:val="00F915D7"/>
    <w:rsid w:val="00F917A6"/>
    <w:rsid w:val="00F91C1F"/>
    <w:rsid w:val="00F91CA3"/>
    <w:rsid w:val="00F91E3B"/>
    <w:rsid w:val="00F9216F"/>
    <w:rsid w:val="00F92264"/>
    <w:rsid w:val="00F923B6"/>
    <w:rsid w:val="00F92487"/>
    <w:rsid w:val="00F92663"/>
    <w:rsid w:val="00F929C5"/>
    <w:rsid w:val="00F92CDD"/>
    <w:rsid w:val="00F92CF9"/>
    <w:rsid w:val="00F92EB4"/>
    <w:rsid w:val="00F931BC"/>
    <w:rsid w:val="00F9323F"/>
    <w:rsid w:val="00F932C4"/>
    <w:rsid w:val="00F933B7"/>
    <w:rsid w:val="00F933D0"/>
    <w:rsid w:val="00F934C4"/>
    <w:rsid w:val="00F93677"/>
    <w:rsid w:val="00F9368D"/>
    <w:rsid w:val="00F936D2"/>
    <w:rsid w:val="00F937DF"/>
    <w:rsid w:val="00F9384A"/>
    <w:rsid w:val="00F93B66"/>
    <w:rsid w:val="00F93BA6"/>
    <w:rsid w:val="00F93CFE"/>
    <w:rsid w:val="00F93D7C"/>
    <w:rsid w:val="00F93DA3"/>
    <w:rsid w:val="00F93EAC"/>
    <w:rsid w:val="00F93F04"/>
    <w:rsid w:val="00F940CD"/>
    <w:rsid w:val="00F943A8"/>
    <w:rsid w:val="00F94466"/>
    <w:rsid w:val="00F94469"/>
    <w:rsid w:val="00F94592"/>
    <w:rsid w:val="00F946C2"/>
    <w:rsid w:val="00F9476E"/>
    <w:rsid w:val="00F9491E"/>
    <w:rsid w:val="00F94A52"/>
    <w:rsid w:val="00F94BA0"/>
    <w:rsid w:val="00F94DBA"/>
    <w:rsid w:val="00F94DCF"/>
    <w:rsid w:val="00F95163"/>
    <w:rsid w:val="00F953FE"/>
    <w:rsid w:val="00F95568"/>
    <w:rsid w:val="00F955D2"/>
    <w:rsid w:val="00F95634"/>
    <w:rsid w:val="00F957FA"/>
    <w:rsid w:val="00F95941"/>
    <w:rsid w:val="00F95BE3"/>
    <w:rsid w:val="00F95D09"/>
    <w:rsid w:val="00F95E7D"/>
    <w:rsid w:val="00F95F2B"/>
    <w:rsid w:val="00F95F8B"/>
    <w:rsid w:val="00F95FA4"/>
    <w:rsid w:val="00F95FD4"/>
    <w:rsid w:val="00F960AE"/>
    <w:rsid w:val="00F960B3"/>
    <w:rsid w:val="00F96143"/>
    <w:rsid w:val="00F961C9"/>
    <w:rsid w:val="00F9621C"/>
    <w:rsid w:val="00F9670B"/>
    <w:rsid w:val="00F96A4E"/>
    <w:rsid w:val="00F96CEF"/>
    <w:rsid w:val="00F96DD8"/>
    <w:rsid w:val="00F96F52"/>
    <w:rsid w:val="00F97044"/>
    <w:rsid w:val="00F970E9"/>
    <w:rsid w:val="00F97507"/>
    <w:rsid w:val="00F97733"/>
    <w:rsid w:val="00F979E9"/>
    <w:rsid w:val="00F97AA0"/>
    <w:rsid w:val="00F97B9B"/>
    <w:rsid w:val="00F97F6E"/>
    <w:rsid w:val="00F97F98"/>
    <w:rsid w:val="00FA009C"/>
    <w:rsid w:val="00FA0468"/>
    <w:rsid w:val="00FA0541"/>
    <w:rsid w:val="00FA055E"/>
    <w:rsid w:val="00FA0600"/>
    <w:rsid w:val="00FA075A"/>
    <w:rsid w:val="00FA07C3"/>
    <w:rsid w:val="00FA0998"/>
    <w:rsid w:val="00FA09A0"/>
    <w:rsid w:val="00FA09E2"/>
    <w:rsid w:val="00FA0C29"/>
    <w:rsid w:val="00FA0C4F"/>
    <w:rsid w:val="00FA0C83"/>
    <w:rsid w:val="00FA0FA1"/>
    <w:rsid w:val="00FA10D3"/>
    <w:rsid w:val="00FA10E6"/>
    <w:rsid w:val="00FA11A9"/>
    <w:rsid w:val="00FA1425"/>
    <w:rsid w:val="00FA18AC"/>
    <w:rsid w:val="00FA19EA"/>
    <w:rsid w:val="00FA1BF3"/>
    <w:rsid w:val="00FA1C2D"/>
    <w:rsid w:val="00FA1D7D"/>
    <w:rsid w:val="00FA1D9A"/>
    <w:rsid w:val="00FA1DC9"/>
    <w:rsid w:val="00FA1E3F"/>
    <w:rsid w:val="00FA1F68"/>
    <w:rsid w:val="00FA2093"/>
    <w:rsid w:val="00FA2119"/>
    <w:rsid w:val="00FA2129"/>
    <w:rsid w:val="00FA212D"/>
    <w:rsid w:val="00FA221E"/>
    <w:rsid w:val="00FA22D7"/>
    <w:rsid w:val="00FA22F9"/>
    <w:rsid w:val="00FA2391"/>
    <w:rsid w:val="00FA245B"/>
    <w:rsid w:val="00FA26D1"/>
    <w:rsid w:val="00FA27DC"/>
    <w:rsid w:val="00FA2923"/>
    <w:rsid w:val="00FA29A0"/>
    <w:rsid w:val="00FA29B6"/>
    <w:rsid w:val="00FA2B46"/>
    <w:rsid w:val="00FA2B63"/>
    <w:rsid w:val="00FA2F1A"/>
    <w:rsid w:val="00FA2F8D"/>
    <w:rsid w:val="00FA308B"/>
    <w:rsid w:val="00FA30E9"/>
    <w:rsid w:val="00FA34BA"/>
    <w:rsid w:val="00FA369D"/>
    <w:rsid w:val="00FA37EC"/>
    <w:rsid w:val="00FA3815"/>
    <w:rsid w:val="00FA3D08"/>
    <w:rsid w:val="00FA3D64"/>
    <w:rsid w:val="00FA3F67"/>
    <w:rsid w:val="00FA3FCD"/>
    <w:rsid w:val="00FA40A8"/>
    <w:rsid w:val="00FA413A"/>
    <w:rsid w:val="00FA4284"/>
    <w:rsid w:val="00FA4453"/>
    <w:rsid w:val="00FA457E"/>
    <w:rsid w:val="00FA47A2"/>
    <w:rsid w:val="00FA48DD"/>
    <w:rsid w:val="00FA4906"/>
    <w:rsid w:val="00FA4BC1"/>
    <w:rsid w:val="00FA4EEC"/>
    <w:rsid w:val="00FA4F5C"/>
    <w:rsid w:val="00FA505E"/>
    <w:rsid w:val="00FA527A"/>
    <w:rsid w:val="00FA52C0"/>
    <w:rsid w:val="00FA5396"/>
    <w:rsid w:val="00FA5414"/>
    <w:rsid w:val="00FA54FC"/>
    <w:rsid w:val="00FA5689"/>
    <w:rsid w:val="00FA5814"/>
    <w:rsid w:val="00FA59B1"/>
    <w:rsid w:val="00FA5B8B"/>
    <w:rsid w:val="00FA5DD2"/>
    <w:rsid w:val="00FA5E65"/>
    <w:rsid w:val="00FA5E7A"/>
    <w:rsid w:val="00FA5ECB"/>
    <w:rsid w:val="00FA5F84"/>
    <w:rsid w:val="00FA6276"/>
    <w:rsid w:val="00FA62A2"/>
    <w:rsid w:val="00FA6322"/>
    <w:rsid w:val="00FA6331"/>
    <w:rsid w:val="00FA64FC"/>
    <w:rsid w:val="00FA6554"/>
    <w:rsid w:val="00FA665A"/>
    <w:rsid w:val="00FA6A55"/>
    <w:rsid w:val="00FA6A5A"/>
    <w:rsid w:val="00FA6A72"/>
    <w:rsid w:val="00FA6CA3"/>
    <w:rsid w:val="00FA6EAE"/>
    <w:rsid w:val="00FA6FAB"/>
    <w:rsid w:val="00FA70CE"/>
    <w:rsid w:val="00FA7320"/>
    <w:rsid w:val="00FA7358"/>
    <w:rsid w:val="00FA7383"/>
    <w:rsid w:val="00FA784C"/>
    <w:rsid w:val="00FA79EF"/>
    <w:rsid w:val="00FA7BA9"/>
    <w:rsid w:val="00FA7C73"/>
    <w:rsid w:val="00FA7F48"/>
    <w:rsid w:val="00FB0046"/>
    <w:rsid w:val="00FB0120"/>
    <w:rsid w:val="00FB0197"/>
    <w:rsid w:val="00FB0432"/>
    <w:rsid w:val="00FB045E"/>
    <w:rsid w:val="00FB067D"/>
    <w:rsid w:val="00FB06C9"/>
    <w:rsid w:val="00FB09B9"/>
    <w:rsid w:val="00FB0C1F"/>
    <w:rsid w:val="00FB0D2A"/>
    <w:rsid w:val="00FB0E7F"/>
    <w:rsid w:val="00FB10B5"/>
    <w:rsid w:val="00FB145A"/>
    <w:rsid w:val="00FB158A"/>
    <w:rsid w:val="00FB1639"/>
    <w:rsid w:val="00FB1969"/>
    <w:rsid w:val="00FB1C1C"/>
    <w:rsid w:val="00FB1C39"/>
    <w:rsid w:val="00FB1CC5"/>
    <w:rsid w:val="00FB1DBC"/>
    <w:rsid w:val="00FB1E1E"/>
    <w:rsid w:val="00FB200F"/>
    <w:rsid w:val="00FB215B"/>
    <w:rsid w:val="00FB22F2"/>
    <w:rsid w:val="00FB2319"/>
    <w:rsid w:val="00FB2647"/>
    <w:rsid w:val="00FB273B"/>
    <w:rsid w:val="00FB276F"/>
    <w:rsid w:val="00FB278C"/>
    <w:rsid w:val="00FB2B7B"/>
    <w:rsid w:val="00FB2E7A"/>
    <w:rsid w:val="00FB2EF8"/>
    <w:rsid w:val="00FB2FFB"/>
    <w:rsid w:val="00FB3199"/>
    <w:rsid w:val="00FB31C5"/>
    <w:rsid w:val="00FB35A2"/>
    <w:rsid w:val="00FB36A2"/>
    <w:rsid w:val="00FB37E5"/>
    <w:rsid w:val="00FB3827"/>
    <w:rsid w:val="00FB3860"/>
    <w:rsid w:val="00FB3C2B"/>
    <w:rsid w:val="00FB3C34"/>
    <w:rsid w:val="00FB3C74"/>
    <w:rsid w:val="00FB3CE3"/>
    <w:rsid w:val="00FB41CD"/>
    <w:rsid w:val="00FB443B"/>
    <w:rsid w:val="00FB4558"/>
    <w:rsid w:val="00FB45A1"/>
    <w:rsid w:val="00FB476E"/>
    <w:rsid w:val="00FB47C9"/>
    <w:rsid w:val="00FB4820"/>
    <w:rsid w:val="00FB4A66"/>
    <w:rsid w:val="00FB4B1B"/>
    <w:rsid w:val="00FB4B3B"/>
    <w:rsid w:val="00FB4BA6"/>
    <w:rsid w:val="00FB4F22"/>
    <w:rsid w:val="00FB4F80"/>
    <w:rsid w:val="00FB5027"/>
    <w:rsid w:val="00FB527A"/>
    <w:rsid w:val="00FB5281"/>
    <w:rsid w:val="00FB53DC"/>
    <w:rsid w:val="00FB5633"/>
    <w:rsid w:val="00FB5674"/>
    <w:rsid w:val="00FB5700"/>
    <w:rsid w:val="00FB5896"/>
    <w:rsid w:val="00FB58F6"/>
    <w:rsid w:val="00FB5A4A"/>
    <w:rsid w:val="00FB5AFD"/>
    <w:rsid w:val="00FB5B30"/>
    <w:rsid w:val="00FB5B7A"/>
    <w:rsid w:val="00FB5BA9"/>
    <w:rsid w:val="00FB5C20"/>
    <w:rsid w:val="00FB5D4C"/>
    <w:rsid w:val="00FB614D"/>
    <w:rsid w:val="00FB62CD"/>
    <w:rsid w:val="00FB63FD"/>
    <w:rsid w:val="00FB652B"/>
    <w:rsid w:val="00FB6802"/>
    <w:rsid w:val="00FB697C"/>
    <w:rsid w:val="00FB6CF8"/>
    <w:rsid w:val="00FB6D27"/>
    <w:rsid w:val="00FB6D92"/>
    <w:rsid w:val="00FB6E77"/>
    <w:rsid w:val="00FB6ED0"/>
    <w:rsid w:val="00FB6F96"/>
    <w:rsid w:val="00FB71CE"/>
    <w:rsid w:val="00FB7338"/>
    <w:rsid w:val="00FB7790"/>
    <w:rsid w:val="00FB78BA"/>
    <w:rsid w:val="00FB7906"/>
    <w:rsid w:val="00FB7986"/>
    <w:rsid w:val="00FB7A7C"/>
    <w:rsid w:val="00FB7B9E"/>
    <w:rsid w:val="00FB7D30"/>
    <w:rsid w:val="00FC0043"/>
    <w:rsid w:val="00FC007B"/>
    <w:rsid w:val="00FC046A"/>
    <w:rsid w:val="00FC057D"/>
    <w:rsid w:val="00FC0787"/>
    <w:rsid w:val="00FC0845"/>
    <w:rsid w:val="00FC0927"/>
    <w:rsid w:val="00FC09A1"/>
    <w:rsid w:val="00FC0D73"/>
    <w:rsid w:val="00FC0D90"/>
    <w:rsid w:val="00FC0F6D"/>
    <w:rsid w:val="00FC1089"/>
    <w:rsid w:val="00FC11F6"/>
    <w:rsid w:val="00FC1329"/>
    <w:rsid w:val="00FC141E"/>
    <w:rsid w:val="00FC156B"/>
    <w:rsid w:val="00FC19A8"/>
    <w:rsid w:val="00FC1A51"/>
    <w:rsid w:val="00FC1AD7"/>
    <w:rsid w:val="00FC1C1A"/>
    <w:rsid w:val="00FC1C4E"/>
    <w:rsid w:val="00FC1CA3"/>
    <w:rsid w:val="00FC1D70"/>
    <w:rsid w:val="00FC1E10"/>
    <w:rsid w:val="00FC1E55"/>
    <w:rsid w:val="00FC1E69"/>
    <w:rsid w:val="00FC1EEA"/>
    <w:rsid w:val="00FC2121"/>
    <w:rsid w:val="00FC2136"/>
    <w:rsid w:val="00FC21B2"/>
    <w:rsid w:val="00FC2212"/>
    <w:rsid w:val="00FC22B6"/>
    <w:rsid w:val="00FC24FF"/>
    <w:rsid w:val="00FC259C"/>
    <w:rsid w:val="00FC25DC"/>
    <w:rsid w:val="00FC2780"/>
    <w:rsid w:val="00FC2880"/>
    <w:rsid w:val="00FC2B9E"/>
    <w:rsid w:val="00FC2E6A"/>
    <w:rsid w:val="00FC2F2F"/>
    <w:rsid w:val="00FC2F37"/>
    <w:rsid w:val="00FC302F"/>
    <w:rsid w:val="00FC30AD"/>
    <w:rsid w:val="00FC3249"/>
    <w:rsid w:val="00FC32DE"/>
    <w:rsid w:val="00FC3371"/>
    <w:rsid w:val="00FC3388"/>
    <w:rsid w:val="00FC3551"/>
    <w:rsid w:val="00FC367E"/>
    <w:rsid w:val="00FC36BE"/>
    <w:rsid w:val="00FC36F9"/>
    <w:rsid w:val="00FC3B25"/>
    <w:rsid w:val="00FC3B3B"/>
    <w:rsid w:val="00FC3B47"/>
    <w:rsid w:val="00FC3C17"/>
    <w:rsid w:val="00FC3CF1"/>
    <w:rsid w:val="00FC3D0A"/>
    <w:rsid w:val="00FC3D99"/>
    <w:rsid w:val="00FC3E86"/>
    <w:rsid w:val="00FC3F31"/>
    <w:rsid w:val="00FC3F85"/>
    <w:rsid w:val="00FC4320"/>
    <w:rsid w:val="00FC4655"/>
    <w:rsid w:val="00FC4675"/>
    <w:rsid w:val="00FC468E"/>
    <w:rsid w:val="00FC46AE"/>
    <w:rsid w:val="00FC46E2"/>
    <w:rsid w:val="00FC4751"/>
    <w:rsid w:val="00FC4BAE"/>
    <w:rsid w:val="00FC4CD6"/>
    <w:rsid w:val="00FC4DD4"/>
    <w:rsid w:val="00FC5168"/>
    <w:rsid w:val="00FC51AE"/>
    <w:rsid w:val="00FC51C1"/>
    <w:rsid w:val="00FC51F7"/>
    <w:rsid w:val="00FC5493"/>
    <w:rsid w:val="00FC55D4"/>
    <w:rsid w:val="00FC57D8"/>
    <w:rsid w:val="00FC5902"/>
    <w:rsid w:val="00FC5B75"/>
    <w:rsid w:val="00FC5B85"/>
    <w:rsid w:val="00FC5BE6"/>
    <w:rsid w:val="00FC5D4E"/>
    <w:rsid w:val="00FC5FDD"/>
    <w:rsid w:val="00FC6016"/>
    <w:rsid w:val="00FC6083"/>
    <w:rsid w:val="00FC627A"/>
    <w:rsid w:val="00FC634D"/>
    <w:rsid w:val="00FC640E"/>
    <w:rsid w:val="00FC6477"/>
    <w:rsid w:val="00FC64B4"/>
    <w:rsid w:val="00FC67D6"/>
    <w:rsid w:val="00FC6A1C"/>
    <w:rsid w:val="00FC6B0C"/>
    <w:rsid w:val="00FC6F28"/>
    <w:rsid w:val="00FC6F88"/>
    <w:rsid w:val="00FC6FE9"/>
    <w:rsid w:val="00FC7256"/>
    <w:rsid w:val="00FC726F"/>
    <w:rsid w:val="00FC72A4"/>
    <w:rsid w:val="00FC73B0"/>
    <w:rsid w:val="00FC73E2"/>
    <w:rsid w:val="00FC7603"/>
    <w:rsid w:val="00FC76C3"/>
    <w:rsid w:val="00FC778F"/>
    <w:rsid w:val="00FC7880"/>
    <w:rsid w:val="00FC7B04"/>
    <w:rsid w:val="00FC7DCA"/>
    <w:rsid w:val="00FC7E2A"/>
    <w:rsid w:val="00FC7E41"/>
    <w:rsid w:val="00FC7FDB"/>
    <w:rsid w:val="00FD0441"/>
    <w:rsid w:val="00FD09C2"/>
    <w:rsid w:val="00FD0B87"/>
    <w:rsid w:val="00FD0B8A"/>
    <w:rsid w:val="00FD0E94"/>
    <w:rsid w:val="00FD10F2"/>
    <w:rsid w:val="00FD111E"/>
    <w:rsid w:val="00FD1227"/>
    <w:rsid w:val="00FD12E4"/>
    <w:rsid w:val="00FD1372"/>
    <w:rsid w:val="00FD1490"/>
    <w:rsid w:val="00FD14B5"/>
    <w:rsid w:val="00FD156E"/>
    <w:rsid w:val="00FD15F6"/>
    <w:rsid w:val="00FD165A"/>
    <w:rsid w:val="00FD1692"/>
    <w:rsid w:val="00FD171E"/>
    <w:rsid w:val="00FD19EA"/>
    <w:rsid w:val="00FD1C12"/>
    <w:rsid w:val="00FD1C4B"/>
    <w:rsid w:val="00FD2086"/>
    <w:rsid w:val="00FD2165"/>
    <w:rsid w:val="00FD2350"/>
    <w:rsid w:val="00FD243B"/>
    <w:rsid w:val="00FD254C"/>
    <w:rsid w:val="00FD2A67"/>
    <w:rsid w:val="00FD2AE0"/>
    <w:rsid w:val="00FD2BBB"/>
    <w:rsid w:val="00FD2BD5"/>
    <w:rsid w:val="00FD2FA3"/>
    <w:rsid w:val="00FD30A3"/>
    <w:rsid w:val="00FD30AF"/>
    <w:rsid w:val="00FD31EF"/>
    <w:rsid w:val="00FD35D6"/>
    <w:rsid w:val="00FD366C"/>
    <w:rsid w:val="00FD3699"/>
    <w:rsid w:val="00FD3787"/>
    <w:rsid w:val="00FD3814"/>
    <w:rsid w:val="00FD383C"/>
    <w:rsid w:val="00FD39A6"/>
    <w:rsid w:val="00FD3A57"/>
    <w:rsid w:val="00FD3D42"/>
    <w:rsid w:val="00FD3E63"/>
    <w:rsid w:val="00FD3E87"/>
    <w:rsid w:val="00FD3FB8"/>
    <w:rsid w:val="00FD42FF"/>
    <w:rsid w:val="00FD4355"/>
    <w:rsid w:val="00FD439F"/>
    <w:rsid w:val="00FD44AF"/>
    <w:rsid w:val="00FD4600"/>
    <w:rsid w:val="00FD4614"/>
    <w:rsid w:val="00FD4683"/>
    <w:rsid w:val="00FD47EE"/>
    <w:rsid w:val="00FD499F"/>
    <w:rsid w:val="00FD4D50"/>
    <w:rsid w:val="00FD4D9E"/>
    <w:rsid w:val="00FD4E28"/>
    <w:rsid w:val="00FD5521"/>
    <w:rsid w:val="00FD565A"/>
    <w:rsid w:val="00FD5724"/>
    <w:rsid w:val="00FD590F"/>
    <w:rsid w:val="00FD5B41"/>
    <w:rsid w:val="00FD5C40"/>
    <w:rsid w:val="00FD5DA4"/>
    <w:rsid w:val="00FD60A1"/>
    <w:rsid w:val="00FD60F2"/>
    <w:rsid w:val="00FD63D5"/>
    <w:rsid w:val="00FD6662"/>
    <w:rsid w:val="00FD68BC"/>
    <w:rsid w:val="00FD6991"/>
    <w:rsid w:val="00FD6A29"/>
    <w:rsid w:val="00FD6C1F"/>
    <w:rsid w:val="00FD6C7A"/>
    <w:rsid w:val="00FD6EAC"/>
    <w:rsid w:val="00FD6F01"/>
    <w:rsid w:val="00FD6F87"/>
    <w:rsid w:val="00FD72F9"/>
    <w:rsid w:val="00FD74D9"/>
    <w:rsid w:val="00FD7568"/>
    <w:rsid w:val="00FD76E7"/>
    <w:rsid w:val="00FD7714"/>
    <w:rsid w:val="00FD7741"/>
    <w:rsid w:val="00FD78E9"/>
    <w:rsid w:val="00FD794F"/>
    <w:rsid w:val="00FD7B6A"/>
    <w:rsid w:val="00FD7B9F"/>
    <w:rsid w:val="00FD7F02"/>
    <w:rsid w:val="00FE01BE"/>
    <w:rsid w:val="00FE01F4"/>
    <w:rsid w:val="00FE026A"/>
    <w:rsid w:val="00FE0280"/>
    <w:rsid w:val="00FE02E3"/>
    <w:rsid w:val="00FE04AC"/>
    <w:rsid w:val="00FE0543"/>
    <w:rsid w:val="00FE0786"/>
    <w:rsid w:val="00FE07A2"/>
    <w:rsid w:val="00FE07AA"/>
    <w:rsid w:val="00FE07E6"/>
    <w:rsid w:val="00FE0948"/>
    <w:rsid w:val="00FE095D"/>
    <w:rsid w:val="00FE09FA"/>
    <w:rsid w:val="00FE0A6C"/>
    <w:rsid w:val="00FE0BFF"/>
    <w:rsid w:val="00FE0D4A"/>
    <w:rsid w:val="00FE0D97"/>
    <w:rsid w:val="00FE0E9A"/>
    <w:rsid w:val="00FE0F59"/>
    <w:rsid w:val="00FE1129"/>
    <w:rsid w:val="00FE1176"/>
    <w:rsid w:val="00FE1503"/>
    <w:rsid w:val="00FE167D"/>
    <w:rsid w:val="00FE16CE"/>
    <w:rsid w:val="00FE1965"/>
    <w:rsid w:val="00FE1DC8"/>
    <w:rsid w:val="00FE213D"/>
    <w:rsid w:val="00FE22B9"/>
    <w:rsid w:val="00FE22BC"/>
    <w:rsid w:val="00FE237B"/>
    <w:rsid w:val="00FE23BE"/>
    <w:rsid w:val="00FE26E5"/>
    <w:rsid w:val="00FE276D"/>
    <w:rsid w:val="00FE29C8"/>
    <w:rsid w:val="00FE29E0"/>
    <w:rsid w:val="00FE2B2B"/>
    <w:rsid w:val="00FE2BDA"/>
    <w:rsid w:val="00FE3404"/>
    <w:rsid w:val="00FE3480"/>
    <w:rsid w:val="00FE3511"/>
    <w:rsid w:val="00FE365B"/>
    <w:rsid w:val="00FE36CA"/>
    <w:rsid w:val="00FE36DB"/>
    <w:rsid w:val="00FE3843"/>
    <w:rsid w:val="00FE3AF6"/>
    <w:rsid w:val="00FE3C87"/>
    <w:rsid w:val="00FE3CFE"/>
    <w:rsid w:val="00FE3E6D"/>
    <w:rsid w:val="00FE3EBB"/>
    <w:rsid w:val="00FE406F"/>
    <w:rsid w:val="00FE40FA"/>
    <w:rsid w:val="00FE4474"/>
    <w:rsid w:val="00FE448C"/>
    <w:rsid w:val="00FE47CA"/>
    <w:rsid w:val="00FE47D8"/>
    <w:rsid w:val="00FE4F80"/>
    <w:rsid w:val="00FE50D9"/>
    <w:rsid w:val="00FE5146"/>
    <w:rsid w:val="00FE519B"/>
    <w:rsid w:val="00FE526A"/>
    <w:rsid w:val="00FE52FB"/>
    <w:rsid w:val="00FE5312"/>
    <w:rsid w:val="00FE5475"/>
    <w:rsid w:val="00FE554A"/>
    <w:rsid w:val="00FE5612"/>
    <w:rsid w:val="00FE5657"/>
    <w:rsid w:val="00FE5833"/>
    <w:rsid w:val="00FE5E3E"/>
    <w:rsid w:val="00FE5E80"/>
    <w:rsid w:val="00FE6071"/>
    <w:rsid w:val="00FE61A4"/>
    <w:rsid w:val="00FE61A9"/>
    <w:rsid w:val="00FE641C"/>
    <w:rsid w:val="00FE65F7"/>
    <w:rsid w:val="00FE66A7"/>
    <w:rsid w:val="00FE6742"/>
    <w:rsid w:val="00FE69E9"/>
    <w:rsid w:val="00FE6A92"/>
    <w:rsid w:val="00FE6E97"/>
    <w:rsid w:val="00FE6EB9"/>
    <w:rsid w:val="00FE7068"/>
    <w:rsid w:val="00FE7130"/>
    <w:rsid w:val="00FE71D7"/>
    <w:rsid w:val="00FE738B"/>
    <w:rsid w:val="00FE756D"/>
    <w:rsid w:val="00FE75FA"/>
    <w:rsid w:val="00FE767D"/>
    <w:rsid w:val="00FE7752"/>
    <w:rsid w:val="00FE7754"/>
    <w:rsid w:val="00FE7810"/>
    <w:rsid w:val="00FE78A8"/>
    <w:rsid w:val="00FE78DF"/>
    <w:rsid w:val="00FE7B9F"/>
    <w:rsid w:val="00FE7C12"/>
    <w:rsid w:val="00FE7D7F"/>
    <w:rsid w:val="00FF0161"/>
    <w:rsid w:val="00FF0405"/>
    <w:rsid w:val="00FF0408"/>
    <w:rsid w:val="00FF05A7"/>
    <w:rsid w:val="00FF065E"/>
    <w:rsid w:val="00FF06C4"/>
    <w:rsid w:val="00FF079D"/>
    <w:rsid w:val="00FF0BA5"/>
    <w:rsid w:val="00FF0C0C"/>
    <w:rsid w:val="00FF0C51"/>
    <w:rsid w:val="00FF0DDF"/>
    <w:rsid w:val="00FF0DE4"/>
    <w:rsid w:val="00FF0FE9"/>
    <w:rsid w:val="00FF1251"/>
    <w:rsid w:val="00FF12B7"/>
    <w:rsid w:val="00FF1308"/>
    <w:rsid w:val="00FF13C8"/>
    <w:rsid w:val="00FF1444"/>
    <w:rsid w:val="00FF1709"/>
    <w:rsid w:val="00FF1A1F"/>
    <w:rsid w:val="00FF1D8A"/>
    <w:rsid w:val="00FF1DF7"/>
    <w:rsid w:val="00FF1E44"/>
    <w:rsid w:val="00FF1ED6"/>
    <w:rsid w:val="00FF22A9"/>
    <w:rsid w:val="00FF257F"/>
    <w:rsid w:val="00FF2647"/>
    <w:rsid w:val="00FF2A96"/>
    <w:rsid w:val="00FF2B59"/>
    <w:rsid w:val="00FF2E01"/>
    <w:rsid w:val="00FF2F7C"/>
    <w:rsid w:val="00FF2FD8"/>
    <w:rsid w:val="00FF30E4"/>
    <w:rsid w:val="00FF329B"/>
    <w:rsid w:val="00FF342A"/>
    <w:rsid w:val="00FF3668"/>
    <w:rsid w:val="00FF380B"/>
    <w:rsid w:val="00FF3A45"/>
    <w:rsid w:val="00FF3A66"/>
    <w:rsid w:val="00FF3B8B"/>
    <w:rsid w:val="00FF3D27"/>
    <w:rsid w:val="00FF3E59"/>
    <w:rsid w:val="00FF401A"/>
    <w:rsid w:val="00FF402A"/>
    <w:rsid w:val="00FF4299"/>
    <w:rsid w:val="00FF4361"/>
    <w:rsid w:val="00FF43CC"/>
    <w:rsid w:val="00FF43DA"/>
    <w:rsid w:val="00FF44A2"/>
    <w:rsid w:val="00FF44FD"/>
    <w:rsid w:val="00FF4545"/>
    <w:rsid w:val="00FF466E"/>
    <w:rsid w:val="00FF486A"/>
    <w:rsid w:val="00FF4889"/>
    <w:rsid w:val="00FF48BB"/>
    <w:rsid w:val="00FF49F1"/>
    <w:rsid w:val="00FF4A71"/>
    <w:rsid w:val="00FF4BDB"/>
    <w:rsid w:val="00FF4D44"/>
    <w:rsid w:val="00FF4D7C"/>
    <w:rsid w:val="00FF4EBA"/>
    <w:rsid w:val="00FF500E"/>
    <w:rsid w:val="00FF53EC"/>
    <w:rsid w:val="00FF558B"/>
    <w:rsid w:val="00FF5621"/>
    <w:rsid w:val="00FF57BA"/>
    <w:rsid w:val="00FF58A6"/>
    <w:rsid w:val="00FF58FB"/>
    <w:rsid w:val="00FF5B5B"/>
    <w:rsid w:val="00FF5CEE"/>
    <w:rsid w:val="00FF5D36"/>
    <w:rsid w:val="00FF5DA6"/>
    <w:rsid w:val="00FF5DF0"/>
    <w:rsid w:val="00FF5E90"/>
    <w:rsid w:val="00FF5F94"/>
    <w:rsid w:val="00FF5FEB"/>
    <w:rsid w:val="00FF601D"/>
    <w:rsid w:val="00FF6214"/>
    <w:rsid w:val="00FF6342"/>
    <w:rsid w:val="00FF637F"/>
    <w:rsid w:val="00FF643C"/>
    <w:rsid w:val="00FF6BBC"/>
    <w:rsid w:val="00FF6CEF"/>
    <w:rsid w:val="00FF6D4F"/>
    <w:rsid w:val="00FF7085"/>
    <w:rsid w:val="00FF7216"/>
    <w:rsid w:val="00FF74A1"/>
    <w:rsid w:val="00FF757F"/>
    <w:rsid w:val="00FF76C1"/>
    <w:rsid w:val="00FF7729"/>
    <w:rsid w:val="00FF77C5"/>
    <w:rsid w:val="00FF7C28"/>
    <w:rsid w:val="00FF7CD2"/>
    <w:rsid w:val="00FF7D0A"/>
    <w:rsid w:val="00FF7D34"/>
    <w:rsid w:val="00FF7FB6"/>
    <w:rsid w:val="01F62C8F"/>
    <w:rsid w:val="02D1662B"/>
    <w:rsid w:val="11E211E3"/>
    <w:rsid w:val="1667095C"/>
    <w:rsid w:val="182C1668"/>
    <w:rsid w:val="19FF1568"/>
    <w:rsid w:val="1BC630E0"/>
    <w:rsid w:val="2ACB7DCF"/>
    <w:rsid w:val="2AE24A28"/>
    <w:rsid w:val="300D2D4D"/>
    <w:rsid w:val="30B0411D"/>
    <w:rsid w:val="33140CE7"/>
    <w:rsid w:val="352525DC"/>
    <w:rsid w:val="3B297C3D"/>
    <w:rsid w:val="478C1C44"/>
    <w:rsid w:val="4D7A63B5"/>
    <w:rsid w:val="55517393"/>
    <w:rsid w:val="55B50FC3"/>
    <w:rsid w:val="67736D2C"/>
    <w:rsid w:val="68D4659C"/>
    <w:rsid w:val="691B7FBD"/>
    <w:rsid w:val="6F2476C1"/>
    <w:rsid w:val="7054726F"/>
    <w:rsid w:val="71981533"/>
    <w:rsid w:val="72CC7F2D"/>
    <w:rsid w:val="77866AD2"/>
    <w:rsid w:val="79EC2EE4"/>
    <w:rsid w:val="7A870A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30" w:afterLines="30" w:line="24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72" w:beforeLines="30" w:after="72" w:afterLines="30" w:line="360" w:lineRule="atLeast"/>
      <w:outlineLvl w:val="0"/>
    </w:pPr>
    <w:rPr>
      <w:rFonts w:ascii="Times New Roman" w:hAnsi="Times New Roman" w:eastAsia="黑体" w:cs="Times New Roman"/>
      <w:bCs/>
      <w:kern w:val="44"/>
      <w:sz w:val="32"/>
      <w:szCs w:val="44"/>
      <w:lang w:val="en-US" w:eastAsia="zh-CN" w:bidi="ar-SA"/>
    </w:rPr>
  </w:style>
  <w:style w:type="paragraph" w:styleId="3">
    <w:name w:val="heading 2"/>
    <w:basedOn w:val="4"/>
    <w:next w:val="1"/>
    <w:link w:val="135"/>
    <w:qFormat/>
    <w:uiPriority w:val="0"/>
    <w:pPr>
      <w:numPr>
        <w:ilvl w:val="1"/>
        <w:numId w:val="1"/>
      </w:numPr>
    </w:pPr>
  </w:style>
  <w:style w:type="paragraph" w:styleId="5">
    <w:name w:val="heading 3"/>
    <w:basedOn w:val="6"/>
    <w:next w:val="1"/>
    <w:qFormat/>
    <w:uiPriority w:val="0"/>
    <w:pPr>
      <w:numPr>
        <w:ilvl w:val="2"/>
        <w:numId w:val="1"/>
      </w:numPr>
      <w:spacing w:before="72" w:after="72"/>
    </w:pPr>
  </w:style>
  <w:style w:type="paragraph" w:styleId="8">
    <w:name w:val="heading 4"/>
    <w:basedOn w:val="9"/>
    <w:next w:val="1"/>
    <w:qFormat/>
    <w:uiPriority w:val="0"/>
    <w:pPr>
      <w:numPr>
        <w:ilvl w:val="3"/>
        <w:numId w:val="1"/>
      </w:numPr>
      <w:spacing w:before="93" w:after="93"/>
    </w:pPr>
  </w:style>
  <w:style w:type="paragraph" w:styleId="11">
    <w:name w:val="heading 5"/>
    <w:basedOn w:val="1"/>
    <w:next w:val="1"/>
    <w:qFormat/>
    <w:uiPriority w:val="0"/>
    <w:pPr>
      <w:keepNext/>
      <w:keepLines/>
      <w:numPr>
        <w:ilvl w:val="4"/>
        <w:numId w:val="2"/>
      </w:numPr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12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adjustRightInd w:val="0"/>
      <w:spacing w:before="240" w:after="64" w:line="320" w:lineRule="atLeast"/>
      <w:textAlignment w:val="baseline"/>
      <w:outlineLvl w:val="5"/>
    </w:pPr>
    <w:rPr>
      <w:rFonts w:ascii="Arial" w:hAnsi="Arial" w:eastAsia="黑体"/>
      <w:b/>
      <w:kern w:val="0"/>
      <w:sz w:val="24"/>
      <w:szCs w:val="20"/>
    </w:rPr>
  </w:style>
  <w:style w:type="paragraph" w:styleId="13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14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adjustRightInd w:val="0"/>
      <w:spacing w:before="240" w:after="64" w:line="320" w:lineRule="atLeast"/>
      <w:textAlignment w:val="baseline"/>
      <w:outlineLvl w:val="7"/>
    </w:pPr>
    <w:rPr>
      <w:rFonts w:ascii="Arial" w:hAnsi="Arial" w:eastAsia="黑体"/>
      <w:kern w:val="0"/>
      <w:sz w:val="24"/>
      <w:szCs w:val="20"/>
    </w:rPr>
  </w:style>
  <w:style w:type="paragraph" w:styleId="15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adjustRightInd w:val="0"/>
      <w:spacing w:before="240" w:after="64" w:line="320" w:lineRule="atLeast"/>
      <w:textAlignment w:val="baseline"/>
      <w:outlineLvl w:val="8"/>
    </w:pPr>
    <w:rPr>
      <w:rFonts w:ascii="Arial" w:hAnsi="Arial" w:eastAsia="黑体"/>
      <w:kern w:val="0"/>
      <w:szCs w:val="20"/>
    </w:rPr>
  </w:style>
  <w:style w:type="character" w:default="1" w:styleId="53">
    <w:name w:val="Default Paragraph Font"/>
    <w:unhideWhenUsed/>
    <w:qFormat/>
    <w:uiPriority w:val="1"/>
  </w:style>
  <w:style w:type="table" w:default="1" w:styleId="6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博_标题_节"/>
    <w:next w:val="1"/>
    <w:link w:val="134"/>
    <w:qFormat/>
    <w:uiPriority w:val="0"/>
    <w:pPr>
      <w:keepNext/>
      <w:adjustRightInd w:val="0"/>
      <w:snapToGrid w:val="0"/>
      <w:spacing w:beforeLines="30" w:afterLines="30" w:line="400" w:lineRule="exact"/>
      <w:outlineLvl w:val="1"/>
    </w:pPr>
    <w:rPr>
      <w:rFonts w:ascii="Times New Roman" w:hAnsi="Times New Roman" w:eastAsia="黑体" w:cs="Times New Roman"/>
      <w:sz w:val="28"/>
      <w:szCs w:val="28"/>
      <w:lang w:val="en-US" w:eastAsia="zh-CN" w:bidi="ar-SA"/>
    </w:rPr>
  </w:style>
  <w:style w:type="paragraph" w:customStyle="1" w:styleId="6">
    <w:name w:val="样式 博_标题_节下三级 + (西文) 宋体"/>
    <w:basedOn w:val="7"/>
    <w:link w:val="128"/>
    <w:qFormat/>
    <w:uiPriority w:val="0"/>
    <w:pPr>
      <w:spacing w:before="93" w:after="93"/>
    </w:pPr>
    <w:rPr>
      <w:rFonts w:ascii="宋体" w:hAnsi="宋体"/>
    </w:rPr>
  </w:style>
  <w:style w:type="paragraph" w:customStyle="1" w:styleId="7">
    <w:name w:val="博_标题_节下三级"/>
    <w:next w:val="1"/>
    <w:link w:val="117"/>
    <w:qFormat/>
    <w:uiPriority w:val="0"/>
    <w:pPr>
      <w:keepNext/>
      <w:adjustRightInd w:val="0"/>
      <w:snapToGrid w:val="0"/>
      <w:spacing w:beforeLines="30" w:afterLines="30" w:line="360" w:lineRule="atLeast"/>
      <w:textAlignment w:val="baseline"/>
      <w:outlineLvl w:val="2"/>
    </w:pPr>
    <w:rPr>
      <w:rFonts w:ascii="Times New Roman" w:hAnsi="Times New Roman" w:eastAsia="黑体" w:cs="Times New Roman"/>
      <w:sz w:val="24"/>
      <w:szCs w:val="24"/>
      <w:lang w:val="en-US" w:eastAsia="zh-CN" w:bidi="ar-SA"/>
    </w:rPr>
  </w:style>
  <w:style w:type="paragraph" w:customStyle="1" w:styleId="9">
    <w:name w:val="样式 博_标题_四级 + 段前: 0.3 行 段后: 0.3 行"/>
    <w:basedOn w:val="10"/>
    <w:link w:val="125"/>
    <w:qFormat/>
    <w:uiPriority w:val="0"/>
    <w:pPr>
      <w:snapToGrid/>
    </w:pPr>
    <w:rPr>
      <w:bCs/>
    </w:rPr>
  </w:style>
  <w:style w:type="paragraph" w:customStyle="1" w:styleId="10">
    <w:name w:val="博_标题_四级"/>
    <w:link w:val="124"/>
    <w:qFormat/>
    <w:uiPriority w:val="0"/>
    <w:pPr>
      <w:snapToGrid w:val="0"/>
      <w:spacing w:beforeLines="30" w:afterLines="30" w:line="360" w:lineRule="atLeast"/>
      <w:outlineLvl w:val="3"/>
    </w:pPr>
    <w:rPr>
      <w:rFonts w:ascii="Times New Roman" w:hAnsi="Times New Roman" w:eastAsia="宋体" w:cs="宋体"/>
      <w:b/>
      <w:sz w:val="24"/>
      <w:lang w:val="en-US" w:eastAsia="zh-CN" w:bidi="ar-SA"/>
    </w:rPr>
  </w:style>
  <w:style w:type="paragraph" w:styleId="16">
    <w:name w:val="List 3"/>
    <w:basedOn w:val="1"/>
    <w:qFormat/>
    <w:uiPriority w:val="0"/>
    <w:pPr>
      <w:ind w:left="100" w:leftChars="400" w:hanging="200" w:hangingChars="200"/>
    </w:pPr>
  </w:style>
  <w:style w:type="paragraph" w:styleId="17">
    <w:name w:val="toc 7"/>
    <w:basedOn w:val="1"/>
    <w:next w:val="1"/>
    <w:qFormat/>
    <w:uiPriority w:val="39"/>
    <w:pPr>
      <w:ind w:left="2520" w:leftChars="1200"/>
    </w:pPr>
  </w:style>
  <w:style w:type="paragraph" w:styleId="18">
    <w:name w:val="Body Text First Indent"/>
    <w:basedOn w:val="1"/>
    <w:qFormat/>
    <w:uiPriority w:val="0"/>
    <w:pPr>
      <w:spacing w:beforeLines="50" w:after="120" w:line="288" w:lineRule="auto"/>
      <w:ind w:firstLine="454"/>
    </w:pPr>
  </w:style>
  <w:style w:type="paragraph" w:styleId="19">
    <w:name w:val="List Bullet 4"/>
    <w:basedOn w:val="1"/>
    <w:qFormat/>
    <w:uiPriority w:val="0"/>
    <w:pPr>
      <w:numPr>
        <w:ilvl w:val="0"/>
        <w:numId w:val="3"/>
      </w:numPr>
    </w:pPr>
  </w:style>
  <w:style w:type="paragraph" w:styleId="20">
    <w:name w:val="Normal Indent"/>
    <w:basedOn w:val="1"/>
    <w:qFormat/>
    <w:uiPriority w:val="0"/>
    <w:pPr>
      <w:ind w:firstLine="420"/>
    </w:pPr>
    <w:rPr>
      <w:szCs w:val="20"/>
    </w:rPr>
  </w:style>
  <w:style w:type="paragraph" w:styleId="2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22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3">
    <w:name w:val="Document Map"/>
    <w:basedOn w:val="1"/>
    <w:semiHidden/>
    <w:qFormat/>
    <w:uiPriority w:val="0"/>
    <w:pPr>
      <w:shd w:val="clear" w:color="auto" w:fill="000080"/>
    </w:pPr>
  </w:style>
  <w:style w:type="paragraph" w:styleId="24">
    <w:name w:val="Body Text 3"/>
    <w:basedOn w:val="1"/>
    <w:qFormat/>
    <w:uiPriority w:val="0"/>
    <w:pPr>
      <w:jc w:val="center"/>
    </w:pPr>
    <w:rPr>
      <w:sz w:val="18"/>
    </w:rPr>
  </w:style>
  <w:style w:type="paragraph" w:styleId="25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26">
    <w:name w:val="Body Text"/>
    <w:basedOn w:val="1"/>
    <w:qFormat/>
    <w:uiPriority w:val="0"/>
    <w:pPr>
      <w:widowControl/>
      <w:tabs>
        <w:tab w:val="right" w:pos="8640"/>
      </w:tabs>
      <w:spacing w:after="280"/>
    </w:pPr>
    <w:rPr>
      <w:rFonts w:ascii="Garamond" w:hAnsi="Garamond"/>
      <w:spacing w:val="-2"/>
      <w:kern w:val="0"/>
      <w:sz w:val="24"/>
      <w:szCs w:val="20"/>
      <w:lang w:bidi="he-IL"/>
    </w:rPr>
  </w:style>
  <w:style w:type="paragraph" w:styleId="27">
    <w:name w:val="Body Text Indent"/>
    <w:basedOn w:val="26"/>
    <w:qFormat/>
    <w:uiPriority w:val="0"/>
    <w:pPr>
      <w:spacing w:after="0"/>
      <w:ind w:left="359" w:leftChars="152" w:firstLine="206" w:firstLineChars="100"/>
      <w:jc w:val="left"/>
    </w:pPr>
    <w:rPr>
      <w:rFonts w:ascii="宋体" w:hAnsi="宋体"/>
      <w:sz w:val="21"/>
    </w:rPr>
  </w:style>
  <w:style w:type="paragraph" w:styleId="28">
    <w:name w:val="List 2"/>
    <w:basedOn w:val="1"/>
    <w:qFormat/>
    <w:uiPriority w:val="0"/>
    <w:pPr>
      <w:ind w:left="100" w:leftChars="200" w:hanging="200" w:hangingChars="200"/>
    </w:pPr>
  </w:style>
  <w:style w:type="paragraph" w:styleId="29">
    <w:name w:val="List Continue"/>
    <w:basedOn w:val="1"/>
    <w:qFormat/>
    <w:uiPriority w:val="0"/>
    <w:pPr>
      <w:spacing w:after="120"/>
      <w:ind w:left="420" w:leftChars="200"/>
    </w:pPr>
  </w:style>
  <w:style w:type="paragraph" w:styleId="30">
    <w:name w:val="List Bullet 2"/>
    <w:basedOn w:val="1"/>
    <w:qFormat/>
    <w:uiPriority w:val="0"/>
    <w:pPr>
      <w:numPr>
        <w:ilvl w:val="0"/>
        <w:numId w:val="6"/>
      </w:numPr>
    </w:pPr>
  </w:style>
  <w:style w:type="paragraph" w:styleId="31">
    <w:name w:val="toc 5"/>
    <w:basedOn w:val="1"/>
    <w:next w:val="1"/>
    <w:qFormat/>
    <w:uiPriority w:val="39"/>
    <w:pPr>
      <w:ind w:left="1680" w:leftChars="800"/>
    </w:pPr>
  </w:style>
  <w:style w:type="paragraph" w:styleId="32">
    <w:name w:val="toc 3"/>
    <w:basedOn w:val="1"/>
    <w:next w:val="1"/>
    <w:qFormat/>
    <w:uiPriority w:val="39"/>
    <w:pPr>
      <w:spacing w:line="400" w:lineRule="exact"/>
      <w:ind w:left="400" w:leftChars="400"/>
    </w:pPr>
    <w:rPr>
      <w:sz w:val="24"/>
    </w:rPr>
  </w:style>
  <w:style w:type="paragraph" w:styleId="33">
    <w:name w:val="Plain Text"/>
    <w:basedOn w:val="1"/>
    <w:qFormat/>
    <w:uiPriority w:val="0"/>
    <w:rPr>
      <w:rFonts w:ascii="宋体" w:hAnsi="Courier New" w:cs="Courier New"/>
    </w:rPr>
  </w:style>
  <w:style w:type="paragraph" w:styleId="34">
    <w:name w:val="toc 8"/>
    <w:basedOn w:val="1"/>
    <w:next w:val="1"/>
    <w:qFormat/>
    <w:uiPriority w:val="39"/>
    <w:pPr>
      <w:ind w:left="2940" w:leftChars="1400"/>
    </w:pPr>
  </w:style>
  <w:style w:type="paragraph" w:styleId="35">
    <w:name w:val="Date"/>
    <w:basedOn w:val="1"/>
    <w:next w:val="1"/>
    <w:link w:val="158"/>
    <w:qFormat/>
    <w:uiPriority w:val="0"/>
    <w:pPr>
      <w:ind w:left="100" w:leftChars="2500"/>
    </w:pPr>
  </w:style>
  <w:style w:type="paragraph" w:styleId="36">
    <w:name w:val="Body Text Indent 2"/>
    <w:basedOn w:val="1"/>
    <w:qFormat/>
    <w:uiPriority w:val="0"/>
    <w:pPr>
      <w:widowControl/>
      <w:tabs>
        <w:tab w:val="right" w:pos="8640"/>
      </w:tabs>
      <w:ind w:left="176" w:hanging="176" w:hangingChars="100"/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37">
    <w:name w:val="Balloon Text"/>
    <w:basedOn w:val="1"/>
    <w:link w:val="156"/>
    <w:semiHidden/>
    <w:qFormat/>
    <w:uiPriority w:val="99"/>
    <w:pPr>
      <w:jc w:val="center"/>
    </w:pPr>
    <w:rPr>
      <w:rFonts w:ascii="黑体" w:eastAsia="黑体"/>
      <w:szCs w:val="18"/>
    </w:rPr>
  </w:style>
  <w:style w:type="paragraph" w:styleId="38">
    <w:name w:val="footer"/>
    <w:basedOn w:val="1"/>
    <w:link w:val="15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39">
    <w:name w:val="header"/>
    <w:basedOn w:val="1"/>
    <w:link w:val="15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40">
    <w:name w:val="toc 1"/>
    <w:basedOn w:val="1"/>
    <w:next w:val="1"/>
    <w:qFormat/>
    <w:uiPriority w:val="39"/>
    <w:pPr>
      <w:tabs>
        <w:tab w:val="right" w:leader="dot" w:pos="8631"/>
      </w:tabs>
      <w:jc w:val="left"/>
    </w:pPr>
    <w:rPr>
      <w:rFonts w:eastAsia="黑体"/>
      <w:sz w:val="24"/>
    </w:rPr>
  </w:style>
  <w:style w:type="paragraph" w:styleId="41">
    <w:name w:val="toc 4"/>
    <w:basedOn w:val="1"/>
    <w:next w:val="1"/>
    <w:qFormat/>
    <w:uiPriority w:val="39"/>
    <w:pPr>
      <w:ind w:left="1260" w:leftChars="600"/>
    </w:pPr>
  </w:style>
  <w:style w:type="paragraph" w:styleId="42">
    <w:name w:val="Subtitle"/>
    <w:basedOn w:val="43"/>
    <w:next w:val="26"/>
    <w:qFormat/>
    <w:uiPriority w:val="0"/>
    <w:pPr>
      <w:keepNext/>
      <w:keepLines/>
      <w:widowControl/>
      <w:tabs>
        <w:tab w:val="right" w:pos="8640"/>
      </w:tabs>
      <w:spacing w:before="0" w:after="0"/>
      <w:ind w:left="1920" w:right="1920"/>
      <w:outlineLvl w:val="9"/>
    </w:pPr>
    <w:rPr>
      <w:rFonts w:ascii="Garamond" w:hAnsi="Garamond" w:eastAsia="黑体" w:cs="Times New Roman"/>
      <w:bCs w:val="0"/>
      <w:kern w:val="0"/>
      <w:sz w:val="30"/>
      <w:szCs w:val="20"/>
      <w:lang w:bidi="he-IL"/>
    </w:r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44">
    <w:name w:val="List"/>
    <w:basedOn w:val="1"/>
    <w:qFormat/>
    <w:uiPriority w:val="0"/>
    <w:pPr>
      <w:ind w:left="200" w:hanging="200" w:hangingChars="200"/>
    </w:pPr>
  </w:style>
  <w:style w:type="paragraph" w:styleId="45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46">
    <w:name w:val="toc 6"/>
    <w:basedOn w:val="1"/>
    <w:next w:val="1"/>
    <w:qFormat/>
    <w:uiPriority w:val="39"/>
    <w:pPr>
      <w:ind w:left="2100" w:leftChars="1000"/>
    </w:pPr>
  </w:style>
  <w:style w:type="paragraph" w:styleId="47">
    <w:name w:val="Body Text Indent 3"/>
    <w:basedOn w:val="1"/>
    <w:qFormat/>
    <w:uiPriority w:val="0"/>
    <w:pPr>
      <w:widowControl/>
      <w:tabs>
        <w:tab w:val="right" w:pos="8640"/>
      </w:tabs>
      <w:ind w:left="146" w:hanging="146" w:hangingChars="100"/>
    </w:pPr>
    <w:rPr>
      <w:rFonts w:ascii="Garamond" w:hAnsi="Garamond"/>
      <w:spacing w:val="-2"/>
      <w:kern w:val="0"/>
      <w:sz w:val="15"/>
      <w:szCs w:val="20"/>
      <w:lang w:bidi="he-IL"/>
    </w:rPr>
  </w:style>
  <w:style w:type="paragraph" w:styleId="48">
    <w:name w:val="table of figures"/>
    <w:basedOn w:val="1"/>
    <w:next w:val="1"/>
    <w:semiHidden/>
    <w:qFormat/>
    <w:uiPriority w:val="0"/>
    <w:pPr>
      <w:ind w:left="400" w:leftChars="200" w:hanging="200" w:hangingChars="200"/>
    </w:pPr>
  </w:style>
  <w:style w:type="paragraph" w:styleId="49">
    <w:name w:val="toc 2"/>
    <w:basedOn w:val="1"/>
    <w:next w:val="1"/>
    <w:qFormat/>
    <w:uiPriority w:val="39"/>
    <w:pPr>
      <w:tabs>
        <w:tab w:val="right" w:leader="dot" w:pos="8631"/>
      </w:tabs>
      <w:ind w:left="420" w:leftChars="200"/>
      <w:jc w:val="left"/>
    </w:pPr>
    <w:rPr>
      <w:sz w:val="24"/>
    </w:rPr>
  </w:style>
  <w:style w:type="paragraph" w:styleId="50">
    <w:name w:val="toc 9"/>
    <w:basedOn w:val="1"/>
    <w:next w:val="1"/>
    <w:qFormat/>
    <w:uiPriority w:val="39"/>
    <w:pPr>
      <w:ind w:left="3360" w:leftChars="1600"/>
    </w:pPr>
  </w:style>
  <w:style w:type="paragraph" w:styleId="51">
    <w:name w:val="Body Text 2"/>
    <w:basedOn w:val="1"/>
    <w:qFormat/>
    <w:uiPriority w:val="0"/>
    <w:pPr>
      <w:widowControl/>
      <w:tabs>
        <w:tab w:val="right" w:pos="8640"/>
      </w:tabs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5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54">
    <w:name w:val="Strong"/>
    <w:basedOn w:val="53"/>
    <w:qFormat/>
    <w:uiPriority w:val="0"/>
    <w:rPr>
      <w:b/>
      <w:bCs/>
    </w:rPr>
  </w:style>
  <w:style w:type="character" w:styleId="55">
    <w:name w:val="page number"/>
    <w:basedOn w:val="53"/>
    <w:qFormat/>
    <w:uiPriority w:val="0"/>
    <w:rPr>
      <w:rFonts w:eastAsia="宋体"/>
      <w:sz w:val="21"/>
    </w:rPr>
  </w:style>
  <w:style w:type="character" w:styleId="56">
    <w:name w:val="FollowedHyperlink"/>
    <w:basedOn w:val="53"/>
    <w:qFormat/>
    <w:uiPriority w:val="0"/>
    <w:rPr>
      <w:color w:val="800080"/>
      <w:u w:val="single"/>
    </w:rPr>
  </w:style>
  <w:style w:type="character" w:styleId="57">
    <w:name w:val="line number"/>
    <w:basedOn w:val="53"/>
    <w:qFormat/>
    <w:uiPriority w:val="0"/>
  </w:style>
  <w:style w:type="character" w:styleId="58">
    <w:name w:val="Hyperlink"/>
    <w:basedOn w:val="53"/>
    <w:qFormat/>
    <w:uiPriority w:val="99"/>
    <w:rPr>
      <w:color w:val="0000FF"/>
      <w:u w:val="single"/>
    </w:rPr>
  </w:style>
  <w:style w:type="character" w:styleId="59">
    <w:name w:val="HTML Code"/>
    <w:basedOn w:val="53"/>
    <w:qFormat/>
    <w:uiPriority w:val="0"/>
    <w:rPr>
      <w:rFonts w:ascii="黑体" w:hAnsi="Courier New" w:eastAsia="黑体" w:cs="Courier New"/>
      <w:sz w:val="20"/>
      <w:szCs w:val="20"/>
    </w:rPr>
  </w:style>
  <w:style w:type="character" w:styleId="60">
    <w:name w:val="footnote reference"/>
    <w:basedOn w:val="53"/>
    <w:semiHidden/>
    <w:qFormat/>
    <w:uiPriority w:val="0"/>
    <w:rPr>
      <w:vertAlign w:val="superscript"/>
    </w:rPr>
  </w:style>
  <w:style w:type="table" w:styleId="62">
    <w:name w:val="Table Grid"/>
    <w:basedOn w:val="6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3">
    <w:name w:val="content"/>
    <w:basedOn w:val="53"/>
    <w:qFormat/>
    <w:uiPriority w:val="0"/>
  </w:style>
  <w:style w:type="character" w:customStyle="1" w:styleId="64">
    <w:name w:val="largeheadertext1"/>
    <w:basedOn w:val="53"/>
    <w:qFormat/>
    <w:uiPriority w:val="0"/>
    <w:rPr>
      <w:rFonts w:hint="default" w:ascii="Geneva" w:hAnsi="Geneva"/>
      <w:b/>
      <w:bCs/>
      <w:color w:val="333366"/>
      <w:sz w:val="27"/>
      <w:szCs w:val="27"/>
    </w:rPr>
  </w:style>
  <w:style w:type="character" w:customStyle="1" w:styleId="65">
    <w:name w:val="panku1"/>
    <w:basedOn w:val="53"/>
    <w:qFormat/>
    <w:uiPriority w:val="0"/>
  </w:style>
  <w:style w:type="character" w:customStyle="1" w:styleId="66">
    <w:name w:val="panku4"/>
    <w:basedOn w:val="53"/>
    <w:qFormat/>
    <w:uiPriority w:val="0"/>
  </w:style>
  <w:style w:type="paragraph" w:customStyle="1" w:styleId="67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68">
    <w:name w:val="简单回函地址"/>
    <w:basedOn w:val="1"/>
    <w:qFormat/>
    <w:uiPriority w:val="0"/>
  </w:style>
  <w:style w:type="character" w:customStyle="1" w:styleId="69">
    <w:name w:val="bottom21"/>
    <w:basedOn w:val="53"/>
    <w:qFormat/>
    <w:uiPriority w:val="0"/>
    <w:rPr>
      <w:sz w:val="18"/>
      <w:szCs w:val="18"/>
      <w:u w:val="none"/>
    </w:rPr>
  </w:style>
  <w:style w:type="paragraph" w:customStyle="1" w:styleId="70">
    <w:name w:val="文本框文字"/>
    <w:basedOn w:val="1"/>
    <w:qFormat/>
    <w:uiPriority w:val="0"/>
    <w:pPr>
      <w:widowControl/>
      <w:tabs>
        <w:tab w:val="right" w:pos="8640"/>
      </w:tabs>
      <w:jc w:val="center"/>
    </w:pPr>
    <w:rPr>
      <w:rFonts w:ascii="宋体" w:hAnsi="宋体"/>
      <w:spacing w:val="-2"/>
      <w:kern w:val="0"/>
      <w:lang w:bidi="he-IL"/>
    </w:rPr>
  </w:style>
  <w:style w:type="character" w:customStyle="1" w:styleId="71">
    <w:name w:val="14p1"/>
    <w:basedOn w:val="53"/>
    <w:qFormat/>
    <w:uiPriority w:val="0"/>
    <w:rPr>
      <w:sz w:val="21"/>
      <w:szCs w:val="21"/>
      <w:u w:val="none"/>
    </w:rPr>
  </w:style>
  <w:style w:type="paragraph" w:customStyle="1" w:styleId="72">
    <w:name w:val="花样标题"/>
    <w:basedOn w:val="1"/>
    <w:qFormat/>
    <w:uiPriority w:val="0"/>
    <w:pPr>
      <w:spacing w:line="400" w:lineRule="exact"/>
      <w:ind w:firstLine="482"/>
    </w:pPr>
    <w:rPr>
      <w:rFonts w:ascii="宋体" w:hAnsi="宋体"/>
      <w:sz w:val="24"/>
    </w:rPr>
  </w:style>
  <w:style w:type="paragraph" w:customStyle="1" w:styleId="73">
    <w:name w:val="样式 标题 3 + 宋体 小四 段前: 0.5 磅 段后: 0.5 磅 行距: 固定值 20 磅"/>
    <w:basedOn w:val="5"/>
    <w:qFormat/>
    <w:uiPriority w:val="0"/>
    <w:pPr>
      <w:spacing w:beforeLines="0" w:afterLines="0" w:line="480" w:lineRule="auto"/>
    </w:pPr>
    <w:rPr>
      <w:rFonts w:cs="宋体"/>
      <w:bCs/>
      <w:szCs w:val="20"/>
    </w:rPr>
  </w:style>
  <w:style w:type="paragraph" w:customStyle="1" w:styleId="74">
    <w:name w:val="博_标题_章"/>
    <w:basedOn w:val="2"/>
    <w:next w:val="1"/>
    <w:qFormat/>
    <w:uiPriority w:val="0"/>
  </w:style>
  <w:style w:type="paragraph" w:customStyle="1" w:styleId="75">
    <w:name w:val="1111"/>
    <w:basedOn w:val="1"/>
    <w:qFormat/>
    <w:uiPriority w:val="0"/>
    <w:pPr>
      <w:snapToGrid w:val="0"/>
      <w:spacing w:line="400" w:lineRule="exact"/>
    </w:pPr>
    <w:rPr>
      <w:sz w:val="24"/>
    </w:rPr>
  </w:style>
  <w:style w:type="paragraph" w:customStyle="1" w:styleId="76">
    <w:name w:val="博_表格内容_左对齐"/>
    <w:qFormat/>
    <w:uiPriority w:val="0"/>
    <w:pPr>
      <w:spacing w:beforeLines="30" w:afterLines="30" w:line="360" w:lineRule="atLeast"/>
    </w:pPr>
    <w:rPr>
      <w:rFonts w:ascii="Times New Roman" w:hAnsi="Times New Roman" w:eastAsia="宋体" w:cs="宋体"/>
      <w:kern w:val="2"/>
      <w:sz w:val="18"/>
      <w:lang w:val="en-US" w:eastAsia="zh-CN" w:bidi="ar-SA"/>
    </w:rPr>
  </w:style>
  <w:style w:type="paragraph" w:customStyle="1" w:styleId="77">
    <w:name w:val="博_表格内容居中"/>
    <w:qFormat/>
    <w:uiPriority w:val="0"/>
    <w:pPr>
      <w:spacing w:beforeLines="30" w:afterLines="30" w:line="360" w:lineRule="atLeast"/>
      <w:jc w:val="center"/>
    </w:pPr>
    <w:rPr>
      <w:rFonts w:ascii="Times New Roman" w:hAnsi="Times New Roman" w:eastAsia="宋体" w:cs="宋体"/>
      <w:kern w:val="2"/>
      <w:sz w:val="21"/>
      <w:lang w:val="en-US" w:eastAsia="zh-CN" w:bidi="ar-SA"/>
    </w:rPr>
  </w:style>
  <w:style w:type="paragraph" w:customStyle="1" w:styleId="78">
    <w:name w:val="博_表题"/>
    <w:qFormat/>
    <w:uiPriority w:val="0"/>
    <w:pPr>
      <w:keepNext/>
      <w:spacing w:beforeLines="30" w:afterLines="30" w:line="360" w:lineRule="atLeast"/>
      <w:jc w:val="center"/>
    </w:pPr>
    <w:rPr>
      <w:rFonts w:ascii="黑体" w:hAnsi="Times New Roman" w:eastAsia="黑体" w:cs="Times New Roman"/>
      <w:kern w:val="2"/>
      <w:sz w:val="21"/>
      <w:szCs w:val="24"/>
      <w:lang w:val="en-US" w:eastAsia="zh-CN" w:bidi="ar-SA"/>
    </w:rPr>
  </w:style>
  <w:style w:type="paragraph" w:customStyle="1" w:styleId="79">
    <w:name w:val="博_表头栏目"/>
    <w:link w:val="80"/>
    <w:qFormat/>
    <w:uiPriority w:val="0"/>
    <w:pPr>
      <w:spacing w:beforeLines="30" w:afterLines="30" w:line="360" w:lineRule="atLeast"/>
      <w:jc w:val="center"/>
    </w:pPr>
    <w:rPr>
      <w:rFonts w:ascii="黑体" w:hAnsi="宋体" w:eastAsia="黑体" w:cs="Times New Roman"/>
      <w:kern w:val="2"/>
      <w:sz w:val="21"/>
      <w:szCs w:val="18"/>
      <w:lang w:val="en-US" w:eastAsia="zh-CN" w:bidi="ar-SA"/>
    </w:rPr>
  </w:style>
  <w:style w:type="character" w:customStyle="1" w:styleId="80">
    <w:name w:val="博_表头栏目 Char"/>
    <w:basedOn w:val="53"/>
    <w:link w:val="79"/>
    <w:qFormat/>
    <w:locked/>
    <w:uiPriority w:val="0"/>
    <w:rPr>
      <w:rFonts w:ascii="黑体" w:hAnsi="宋体" w:eastAsia="黑体"/>
      <w:kern w:val="2"/>
      <w:sz w:val="21"/>
      <w:szCs w:val="18"/>
      <w:lang w:val="en-US" w:eastAsia="zh-CN" w:bidi="ar-SA"/>
    </w:rPr>
  </w:style>
  <w:style w:type="paragraph" w:customStyle="1" w:styleId="81">
    <w:name w:val="博_参考文献内容"/>
    <w:qFormat/>
    <w:uiPriority w:val="0"/>
    <w:pPr>
      <w:spacing w:beforeLines="30" w:afterLines="30" w:line="360" w:lineRule="exact"/>
      <w:ind w:left="517" w:hanging="517" w:hangingChars="246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2">
    <w:name w:val="博_关键词"/>
    <w:qFormat/>
    <w:uiPriority w:val="0"/>
    <w:pPr>
      <w:spacing w:beforeLines="30" w:afterLines="30" w:line="400" w:lineRule="exact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US" w:eastAsia="zh-CN" w:bidi="ar-SA"/>
    </w:rPr>
  </w:style>
  <w:style w:type="paragraph" w:customStyle="1" w:styleId="83">
    <w:name w:val="博_目录标题"/>
    <w:qFormat/>
    <w:uiPriority w:val="0"/>
    <w:pPr>
      <w:pageBreakBefore/>
      <w:spacing w:beforeLines="30" w:afterLines="30" w:line="360" w:lineRule="atLeast"/>
      <w:jc w:val="center"/>
    </w:pPr>
    <w:rPr>
      <w:rFonts w:ascii="Times New Roman" w:hAnsi="Times New Roman" w:eastAsia="黑体" w:cs="Times New Roman"/>
      <w:bCs/>
      <w:kern w:val="44"/>
      <w:sz w:val="32"/>
      <w:szCs w:val="44"/>
      <w:lang w:val="en-US" w:eastAsia="zh-CN" w:bidi="ar-SA"/>
    </w:rPr>
  </w:style>
  <w:style w:type="paragraph" w:customStyle="1" w:styleId="84">
    <w:name w:val="博_图"/>
    <w:next w:val="1"/>
    <w:qFormat/>
    <w:uiPriority w:val="0"/>
    <w:pPr>
      <w:keepNext/>
      <w:spacing w:beforeLines="50" w:afterLines="50" w:line="360" w:lineRule="atLeast"/>
      <w:jc w:val="center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customStyle="1" w:styleId="85">
    <w:name w:val="博_图表索引内容"/>
    <w:qFormat/>
    <w:uiPriority w:val="0"/>
    <w:pPr>
      <w:spacing w:beforeLines="30" w:afterLines="30" w:line="360" w:lineRule="atLeas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86">
    <w:name w:val="博_图下说明上标"/>
    <w:basedOn w:val="53"/>
    <w:qFormat/>
    <w:uiPriority w:val="0"/>
    <w:rPr>
      <w:rFonts w:ascii="宋体" w:eastAsia="宋体" w:cs="Times New Roman"/>
      <w:kern w:val="2"/>
      <w:sz w:val="21"/>
      <w:szCs w:val="21"/>
      <w:vertAlign w:val="superscript"/>
      <w:lang w:val="en-US" w:eastAsia="zh-CN" w:bidi="ar-SA"/>
    </w:rPr>
  </w:style>
  <w:style w:type="paragraph" w:customStyle="1" w:styleId="87">
    <w:name w:val="博_图下文字"/>
    <w:link w:val="118"/>
    <w:qFormat/>
    <w:uiPriority w:val="0"/>
    <w:pPr>
      <w:spacing w:beforeLines="30" w:afterLines="30" w:line="360" w:lineRule="atLeast"/>
      <w:jc w:val="center"/>
    </w:pPr>
    <w:rPr>
      <w:rFonts w:ascii="宋体" w:hAnsi="宋体" w:eastAsia="宋体" w:cs="Times New Roman"/>
      <w:kern w:val="2"/>
      <w:sz w:val="21"/>
      <w:szCs w:val="21"/>
      <w:lang w:val="en-US" w:eastAsia="zh-CN" w:bidi="ar-SA"/>
    </w:rPr>
  </w:style>
  <w:style w:type="paragraph" w:customStyle="1" w:styleId="88">
    <w:name w:val="博_英文摘要"/>
    <w:link w:val="89"/>
    <w:qFormat/>
    <w:uiPriority w:val="0"/>
    <w:pPr>
      <w:spacing w:beforeLines="30" w:afterLines="30" w:line="400" w:lineRule="exact"/>
      <w:ind w:firstLine="480"/>
      <w:jc w:val="both"/>
    </w:pPr>
    <w:rPr>
      <w:rFonts w:ascii="Times New Roman" w:hAnsi="Times New Roman" w:eastAsia="宋体" w:cs="Times New Roman"/>
      <w:color w:val="000000"/>
      <w:kern w:val="2"/>
      <w:sz w:val="24"/>
      <w:szCs w:val="24"/>
      <w:lang w:val="en-US" w:eastAsia="zh-CN" w:bidi="ar-SA"/>
    </w:rPr>
  </w:style>
  <w:style w:type="character" w:customStyle="1" w:styleId="89">
    <w:name w:val="博_英文摘要 Char"/>
    <w:basedOn w:val="53"/>
    <w:link w:val="88"/>
    <w:qFormat/>
    <w:locked/>
    <w:uiPriority w:val="0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90">
    <w:name w:val="博_原创标题"/>
    <w:qFormat/>
    <w:uiPriority w:val="0"/>
    <w:pPr>
      <w:spacing w:beforeLines="100" w:afterLines="100" w:line="540" w:lineRule="exact"/>
      <w:jc w:val="center"/>
    </w:pPr>
    <w:rPr>
      <w:rFonts w:ascii="黑体" w:hAnsi="Times New Roman" w:eastAsia="黑体" w:cs="Times New Roman"/>
      <w:kern w:val="2"/>
      <w:sz w:val="32"/>
      <w:szCs w:val="32"/>
      <w:lang w:val="en-US" w:eastAsia="zh-CN" w:bidi="ar-SA"/>
    </w:rPr>
  </w:style>
  <w:style w:type="paragraph" w:customStyle="1" w:styleId="91">
    <w:name w:val="博_原创内容"/>
    <w:qFormat/>
    <w:uiPriority w:val="0"/>
    <w:pPr>
      <w:spacing w:beforeLines="30" w:afterLines="30" w:line="540" w:lineRule="exact"/>
      <w:ind w:firstLine="48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92">
    <w:name w:val="博_摘要标题"/>
    <w:next w:val="1"/>
    <w:qFormat/>
    <w:uiPriority w:val="0"/>
    <w:pPr>
      <w:pageBreakBefore/>
      <w:spacing w:beforeLines="50" w:afterLines="50" w:line="300" w:lineRule="auto"/>
      <w:jc w:val="center"/>
      <w:outlineLvl w:val="0"/>
    </w:pPr>
    <w:rPr>
      <w:rFonts w:ascii="Times New Roman" w:hAnsi="Times New Roman" w:eastAsia="黑体" w:cs="Times New Roman"/>
      <w:kern w:val="44"/>
      <w:sz w:val="32"/>
      <w:szCs w:val="44"/>
      <w:lang w:val="en-US" w:eastAsia="zh-CN" w:bidi="ar-SA"/>
    </w:rPr>
  </w:style>
  <w:style w:type="paragraph" w:customStyle="1" w:styleId="93">
    <w:name w:val="博_章"/>
    <w:basedOn w:val="74"/>
    <w:next w:val="1"/>
    <w:qFormat/>
    <w:uiPriority w:val="0"/>
  </w:style>
  <w:style w:type="paragraph" w:customStyle="1" w:styleId="94">
    <w:name w:val="博_正文"/>
    <w:link w:val="95"/>
    <w:qFormat/>
    <w:uiPriority w:val="0"/>
    <w:pPr>
      <w:spacing w:beforeLines="30" w:afterLines="30" w:line="300" w:lineRule="auto"/>
      <w:ind w:firstLine="480"/>
      <w:jc w:val="both"/>
      <w:textAlignment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95">
    <w:name w:val="博_正文 Char"/>
    <w:basedOn w:val="53"/>
    <w:link w:val="94"/>
    <w:qFormat/>
    <w:locked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96">
    <w:name w:val="博_正文公式"/>
    <w:next w:val="94"/>
    <w:qFormat/>
    <w:uiPriority w:val="0"/>
    <w:pPr>
      <w:tabs>
        <w:tab w:val="right" w:pos="8789"/>
      </w:tabs>
      <w:spacing w:beforeLines="30" w:afterLines="30" w:line="360" w:lineRule="atLeast"/>
      <w:ind w:firstLine="480"/>
      <w:textAlignment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97">
    <w:name w:val="博_正文上标"/>
    <w:basedOn w:val="95"/>
    <w:qFormat/>
    <w:uiPriority w:val="0"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character" w:customStyle="1" w:styleId="98">
    <w:name w:val="博_正文下标"/>
    <w:basedOn w:val="95"/>
    <w:qFormat/>
    <w:uiPriority w:val="0"/>
    <w:rPr>
      <w:rFonts w:eastAsia="宋体"/>
      <w:kern w:val="2"/>
      <w:sz w:val="24"/>
      <w:szCs w:val="24"/>
      <w:vertAlign w:val="subscript"/>
      <w:lang w:val="en-US" w:eastAsia="zh-CN" w:bidi="ar-SA"/>
    </w:rPr>
  </w:style>
  <w:style w:type="paragraph" w:customStyle="1" w:styleId="99">
    <w:name w:val="博_正文自动编号"/>
    <w:basedOn w:val="94"/>
    <w:qFormat/>
    <w:uiPriority w:val="0"/>
    <w:pPr>
      <w:ind w:firstLine="200" w:firstLineChars="200"/>
      <w:jc w:val="left"/>
    </w:pPr>
  </w:style>
  <w:style w:type="paragraph" w:customStyle="1" w:styleId="100">
    <w:name w:val="博_中文摘要"/>
    <w:next w:val="94"/>
    <w:qFormat/>
    <w:uiPriority w:val="0"/>
    <w:pPr>
      <w:spacing w:beforeLines="30" w:afterLines="30" w:line="400" w:lineRule="exact"/>
      <w:ind w:firstLine="439" w:firstLineChars="183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customStyle="1" w:styleId="101">
    <w:name w:val="博_主要完成工作黑色标题"/>
    <w:qFormat/>
    <w:uiPriority w:val="0"/>
    <w:pPr>
      <w:spacing w:beforeLines="30" w:afterLines="30" w:line="360" w:lineRule="atLeast"/>
    </w:pPr>
    <w:rPr>
      <w:rFonts w:ascii="Times New Roman" w:hAnsi="Times New Roman" w:eastAsia="黑体" w:cs="Times New Roman"/>
      <w:bCs/>
      <w:kern w:val="2"/>
      <w:sz w:val="28"/>
      <w:szCs w:val="24"/>
      <w:lang w:val="en-US" w:eastAsia="zh-CN" w:bidi="ar-SA"/>
    </w:rPr>
  </w:style>
  <w:style w:type="paragraph" w:customStyle="1" w:styleId="102">
    <w:name w:val="博_主要完成工作正文"/>
    <w:qFormat/>
    <w:uiPriority w:val="0"/>
    <w:pPr>
      <w:spacing w:beforeLines="30" w:afterLines="30" w:line="400" w:lineRule="exact"/>
      <w:ind w:left="555" w:leftChars="150" w:hanging="240" w:hangingChars="1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table" w:customStyle="1" w:styleId="103">
    <w:name w:val="博士论文_表格"/>
    <w:basedOn w:val="61"/>
    <w:qFormat/>
    <w:uiPriority w:val="0"/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04">
    <w:name w:val="封_标题"/>
    <w:qFormat/>
    <w:uiPriority w:val="0"/>
    <w:pPr>
      <w:spacing w:beforeLines="50" w:afterLines="50" w:line="360" w:lineRule="atLeast"/>
      <w:jc w:val="center"/>
    </w:pPr>
    <w:rPr>
      <w:rFonts w:ascii="宋体" w:hAnsi="宋体" w:eastAsia="宋体" w:cs="Times New Roman"/>
      <w:b/>
      <w:bCs/>
      <w:kern w:val="2"/>
      <w:sz w:val="44"/>
      <w:szCs w:val="44"/>
      <w:lang w:val="en-US" w:eastAsia="zh-CN" w:bidi="ar-SA"/>
    </w:rPr>
  </w:style>
  <w:style w:type="paragraph" w:customStyle="1" w:styleId="105">
    <w:name w:val="封_博士学位论文"/>
    <w:qFormat/>
    <w:uiPriority w:val="0"/>
    <w:pPr>
      <w:spacing w:beforeLines="30" w:afterLines="30" w:line="240" w:lineRule="auto"/>
      <w:jc w:val="center"/>
    </w:pPr>
    <w:rPr>
      <w:rFonts w:ascii="华文中宋" w:hAnsi="华文中宋" w:eastAsia="华文中宋" w:cs="黑体"/>
      <w:b/>
      <w:snapToGrid w:val="0"/>
      <w:spacing w:val="60"/>
      <w:sz w:val="52"/>
      <w:szCs w:val="52"/>
      <w:lang w:val="en-US" w:eastAsia="zh-CN" w:bidi="ar-SA"/>
    </w:rPr>
  </w:style>
  <w:style w:type="paragraph" w:customStyle="1" w:styleId="106">
    <w:name w:val="封_仿宋居中"/>
    <w:qFormat/>
    <w:uiPriority w:val="0"/>
    <w:pPr>
      <w:adjustRightInd w:val="0"/>
      <w:snapToGrid w:val="0"/>
      <w:spacing w:beforeLines="30" w:afterLines="30" w:line="360" w:lineRule="atLeast"/>
      <w:jc w:val="center"/>
    </w:pPr>
    <w:rPr>
      <w:rFonts w:ascii="仿宋_GB2312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07">
    <w:name w:val="封_解放军信息工程大学"/>
    <w:qFormat/>
    <w:uiPriority w:val="0"/>
    <w:pPr>
      <w:spacing w:beforeLines="30" w:afterLines="30" w:line="240" w:lineRule="auto"/>
      <w:jc w:val="center"/>
    </w:pPr>
    <w:rPr>
      <w:rFonts w:ascii="华文行楷" w:hAnsi="Times New Roman" w:eastAsia="华文行楷" w:cs="Times New Roman"/>
      <w:kern w:val="2"/>
      <w:sz w:val="84"/>
      <w:szCs w:val="84"/>
      <w:lang w:val="en-US" w:eastAsia="zh-CN" w:bidi="ar-SA"/>
    </w:rPr>
  </w:style>
  <w:style w:type="paragraph" w:customStyle="1" w:styleId="108">
    <w:name w:val="封_空行"/>
    <w:qFormat/>
    <w:uiPriority w:val="0"/>
    <w:pPr>
      <w:spacing w:beforeLines="30" w:afterLines="30" w:line="360" w:lineRule="atLeas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9">
    <w:name w:val="封_三号英文"/>
    <w:qFormat/>
    <w:uiPriority w:val="0"/>
    <w:pPr>
      <w:spacing w:beforeLines="30" w:afterLines="30" w:line="30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val="en-US" w:eastAsia="zh-CN" w:bidi="ar-SA"/>
    </w:rPr>
  </w:style>
  <w:style w:type="paragraph" w:customStyle="1" w:styleId="110">
    <w:name w:val="封_图"/>
    <w:qFormat/>
    <w:uiPriority w:val="0"/>
    <w:pPr>
      <w:adjustRightInd w:val="0"/>
      <w:snapToGrid w:val="0"/>
      <w:spacing w:beforeLines="30" w:afterLines="30" w:line="360" w:lineRule="atLeast"/>
    </w:pPr>
    <w:rPr>
      <w:rFonts w:ascii="Times New Roman" w:hAnsi="Times New Roman" w:eastAsia="方正小标宋简体" w:cs="Times New Roman"/>
      <w:kern w:val="2"/>
      <w:sz w:val="72"/>
      <w:szCs w:val="24"/>
      <w:lang w:val="en-US" w:eastAsia="zh-CN" w:bidi="ar-SA"/>
    </w:rPr>
  </w:style>
  <w:style w:type="paragraph" w:customStyle="1" w:styleId="111">
    <w:name w:val="封_学号"/>
    <w:qFormat/>
    <w:uiPriority w:val="0"/>
    <w:pPr>
      <w:spacing w:beforeLines="30" w:afterLines="30" w:line="360" w:lineRule="atLeast"/>
      <w:jc w:val="distribute"/>
    </w:pPr>
    <w:rPr>
      <w:rFonts w:ascii="宋体" w:hAnsi="宋体" w:eastAsia="宋体" w:cs="Times New Roman"/>
      <w:kern w:val="2"/>
      <w:sz w:val="21"/>
      <w:szCs w:val="21"/>
      <w:lang w:val="en-US" w:eastAsia="zh-CN" w:bidi="ar-SA"/>
    </w:rPr>
  </w:style>
  <w:style w:type="paragraph" w:customStyle="1" w:styleId="112">
    <w:name w:val="封_学号右"/>
    <w:qFormat/>
    <w:uiPriority w:val="0"/>
    <w:pPr>
      <w:spacing w:beforeLines="30" w:afterLines="30" w:line="360" w:lineRule="atLeast"/>
      <w:jc w:val="center"/>
    </w:pPr>
    <w:rPr>
      <w:rFonts w:ascii="仿宋_GB2312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13">
    <w:name w:val="封_英_二号标题"/>
    <w:qFormat/>
    <w:uiPriority w:val="0"/>
    <w:pPr>
      <w:spacing w:beforeLines="30" w:afterLines="30" w:line="360" w:lineRule="atLeast"/>
      <w:jc w:val="center"/>
    </w:pPr>
    <w:rPr>
      <w:rFonts w:ascii="Times New Roman" w:hAnsi="Times New Roman" w:eastAsia="宋体" w:cs="Times New Roman"/>
      <w:b/>
      <w:sz w:val="44"/>
      <w:szCs w:val="44"/>
      <w:lang w:val="en-US" w:eastAsia="zh-CN" w:bidi="ar-SA"/>
    </w:rPr>
  </w:style>
  <w:style w:type="paragraph" w:customStyle="1" w:styleId="114">
    <w:name w:val="封_英_日期"/>
    <w:qFormat/>
    <w:uiPriority w:val="0"/>
    <w:pPr>
      <w:adjustRightInd w:val="0"/>
      <w:snapToGrid w:val="0"/>
      <w:spacing w:beforeLines="30" w:afterLines="30" w:line="360" w:lineRule="atLeast"/>
      <w:jc w:val="center"/>
    </w:pPr>
    <w:rPr>
      <w:rFonts w:ascii="Times New Roman" w:hAnsi="Times New Roman" w:eastAsia="宋体" w:cs="Times New Roman"/>
      <w:b/>
      <w:kern w:val="2"/>
      <w:sz w:val="32"/>
      <w:szCs w:val="32"/>
      <w:lang w:val="en-US" w:eastAsia="zh-CN" w:bidi="ar-SA"/>
    </w:rPr>
  </w:style>
  <w:style w:type="paragraph" w:customStyle="1" w:styleId="115">
    <w:name w:val="封_右列"/>
    <w:qFormat/>
    <w:uiPriority w:val="0"/>
    <w:pPr>
      <w:spacing w:beforeLines="30" w:afterLines="30" w:line="360" w:lineRule="atLeast"/>
      <w:jc w:val="center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16">
    <w:name w:val="封_左列"/>
    <w:qFormat/>
    <w:uiPriority w:val="0"/>
    <w:pPr>
      <w:adjustRightInd w:val="0"/>
      <w:snapToGrid w:val="0"/>
      <w:spacing w:beforeLines="30" w:afterLines="30" w:line="360" w:lineRule="atLeast"/>
      <w:jc w:val="center"/>
    </w:pPr>
    <w:rPr>
      <w:rFonts w:ascii="Times New Roman" w:hAnsi="Times New Roman" w:eastAsia="仿宋_GB2312" w:cs="Times New Roman"/>
      <w:spacing w:val="56"/>
      <w:sz w:val="28"/>
      <w:szCs w:val="24"/>
      <w:lang w:val="en-US" w:eastAsia="zh-CN" w:bidi="ar-SA"/>
    </w:rPr>
  </w:style>
  <w:style w:type="character" w:customStyle="1" w:styleId="117">
    <w:name w:val="博_标题_节下三级 Char"/>
    <w:basedOn w:val="53"/>
    <w:link w:val="7"/>
    <w:qFormat/>
    <w:uiPriority w:val="0"/>
    <w:rPr>
      <w:rFonts w:eastAsia="黑体"/>
      <w:sz w:val="24"/>
      <w:szCs w:val="24"/>
      <w:lang w:val="en-US" w:eastAsia="zh-CN" w:bidi="ar-SA"/>
    </w:rPr>
  </w:style>
  <w:style w:type="character" w:customStyle="1" w:styleId="118">
    <w:name w:val="博_图下文字 Char"/>
    <w:basedOn w:val="53"/>
    <w:link w:val="87"/>
    <w:qFormat/>
    <w:uiPriority w:val="0"/>
    <w:rPr>
      <w:rFonts w:ascii="宋体" w:hAnsi="宋体" w:eastAsia="宋体"/>
      <w:kern w:val="2"/>
      <w:sz w:val="21"/>
      <w:szCs w:val="21"/>
      <w:lang w:val="en-US" w:eastAsia="zh-CN" w:bidi="ar-SA"/>
    </w:rPr>
  </w:style>
  <w:style w:type="paragraph" w:customStyle="1" w:styleId="119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120">
    <w:name w:val="正文格式"/>
    <w:basedOn w:val="1"/>
    <w:link w:val="122"/>
    <w:qFormat/>
    <w:uiPriority w:val="0"/>
    <w:pPr>
      <w:widowControl/>
      <w:adjustRightInd w:val="0"/>
      <w:snapToGrid w:val="0"/>
      <w:spacing w:line="400" w:lineRule="exact"/>
      <w:ind w:firstLine="482"/>
      <w:textAlignment w:val="baseline"/>
    </w:pPr>
    <w:rPr>
      <w:kern w:val="0"/>
      <w:sz w:val="24"/>
      <w:szCs w:val="20"/>
    </w:rPr>
  </w:style>
  <w:style w:type="paragraph" w:customStyle="1" w:styleId="121">
    <w:name w:val="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22">
    <w:name w:val="正文格式 Char"/>
    <w:basedOn w:val="53"/>
    <w:link w:val="120"/>
    <w:qFormat/>
    <w:uiPriority w:val="0"/>
    <w:rPr>
      <w:rFonts w:eastAsia="宋体"/>
      <w:sz w:val="24"/>
      <w:lang w:val="en-US" w:eastAsia="zh-CN" w:bidi="ar-SA"/>
    </w:rPr>
  </w:style>
  <w:style w:type="paragraph" w:customStyle="1" w:styleId="123">
    <w:name w:val="样式 正文缩进 + 首行缩进:  2 字符"/>
    <w:basedOn w:val="1"/>
    <w:qFormat/>
    <w:uiPriority w:val="0"/>
    <w:pPr>
      <w:spacing w:line="400" w:lineRule="exact"/>
    </w:pPr>
    <w:rPr>
      <w:rFonts w:cs="宋体"/>
      <w:sz w:val="24"/>
      <w:szCs w:val="20"/>
    </w:rPr>
  </w:style>
  <w:style w:type="character" w:customStyle="1" w:styleId="124">
    <w:name w:val="博_标题_四级 Char"/>
    <w:basedOn w:val="53"/>
    <w:link w:val="10"/>
    <w:qFormat/>
    <w:uiPriority w:val="0"/>
    <w:rPr>
      <w:rFonts w:eastAsia="宋体" w:cs="宋体"/>
      <w:b/>
      <w:sz w:val="24"/>
      <w:lang w:val="en-US" w:eastAsia="zh-CN" w:bidi="ar-SA"/>
    </w:rPr>
  </w:style>
  <w:style w:type="character" w:customStyle="1" w:styleId="125">
    <w:name w:val="样式 博_标题_四级 + 段前: 0.3 行 段后: 0.3 行 Char"/>
    <w:basedOn w:val="124"/>
    <w:link w:val="9"/>
    <w:qFormat/>
    <w:uiPriority w:val="0"/>
    <w:rPr>
      <w:rFonts w:eastAsia="宋体" w:cs="宋体"/>
      <w:bCs/>
      <w:sz w:val="24"/>
      <w:lang w:val="en-US" w:eastAsia="zh-CN" w:bidi="ar-SA"/>
    </w:rPr>
  </w:style>
  <w:style w:type="paragraph" w:customStyle="1" w:styleId="126">
    <w:name w:val="参考文献"/>
    <w:basedOn w:val="1"/>
    <w:qFormat/>
    <w:uiPriority w:val="0"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  <w:szCs w:val="20"/>
    </w:rPr>
  </w:style>
  <w:style w:type="paragraph" w:customStyle="1" w:styleId="127">
    <w:name w:val="Default"/>
    <w:qFormat/>
    <w:uiPriority w:val="0"/>
    <w:pPr>
      <w:widowControl w:val="0"/>
      <w:autoSpaceDE w:val="0"/>
      <w:autoSpaceDN w:val="0"/>
      <w:adjustRightInd w:val="0"/>
      <w:spacing w:beforeLines="30" w:afterLines="30" w:line="360" w:lineRule="atLeast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28">
    <w:name w:val="样式 博_标题_节下三级 + (西文) 宋体 Char"/>
    <w:basedOn w:val="117"/>
    <w:link w:val="6"/>
    <w:qFormat/>
    <w:uiPriority w:val="0"/>
    <w:rPr>
      <w:rFonts w:ascii="宋体" w:hAnsi="宋体" w:eastAsia="黑体"/>
      <w:sz w:val="24"/>
      <w:szCs w:val="24"/>
      <w:lang w:val="en-US" w:eastAsia="zh-CN" w:bidi="ar-SA"/>
    </w:rPr>
  </w:style>
  <w:style w:type="paragraph" w:customStyle="1" w:styleId="129">
    <w:name w:val="参考文献内容"/>
    <w:basedOn w:val="1"/>
    <w:qFormat/>
    <w:uiPriority w:val="0"/>
    <w:pPr>
      <w:widowControl/>
      <w:adjustRightInd w:val="0"/>
      <w:snapToGrid w:val="0"/>
      <w:spacing w:line="360" w:lineRule="atLeast"/>
      <w:ind w:left="200" w:hanging="200" w:hangingChars="200"/>
      <w:textAlignment w:val="baseline"/>
    </w:pPr>
    <w:rPr>
      <w:kern w:val="0"/>
      <w:szCs w:val="20"/>
    </w:rPr>
  </w:style>
  <w:style w:type="paragraph" w:customStyle="1" w:styleId="130">
    <w:name w:val="样式 博_标题_节下三级 + 段前: 0.3 行 段后: 0.3 行"/>
    <w:basedOn w:val="7"/>
    <w:qFormat/>
    <w:uiPriority w:val="0"/>
    <w:pPr>
      <w:spacing w:before="93" w:after="93"/>
    </w:pPr>
    <w:rPr>
      <w:rFonts w:cs="宋体"/>
      <w:szCs w:val="20"/>
    </w:rPr>
  </w:style>
  <w:style w:type="paragraph" w:customStyle="1" w:styleId="131">
    <w:name w:val="MTDisplayEquation"/>
    <w:basedOn w:val="94"/>
    <w:next w:val="1"/>
    <w:qFormat/>
    <w:uiPriority w:val="0"/>
    <w:pPr>
      <w:tabs>
        <w:tab w:val="center" w:pos="4680"/>
        <w:tab w:val="right" w:pos="9360"/>
      </w:tabs>
      <w:ind w:firstLine="0"/>
    </w:pPr>
    <w:rPr>
      <w:lang w:val="pt-BR"/>
    </w:rPr>
  </w:style>
  <w:style w:type="paragraph" w:customStyle="1" w:styleId="132">
    <w:name w:val="参考文献标题"/>
    <w:basedOn w:val="1"/>
    <w:qFormat/>
    <w:uiPriority w:val="0"/>
    <w:pPr>
      <w:widowControl/>
      <w:numPr>
        <w:ilvl w:val="0"/>
        <w:numId w:val="7"/>
      </w:numPr>
    </w:pPr>
    <w:rPr>
      <w:kern w:val="0"/>
      <w:sz w:val="18"/>
    </w:rPr>
  </w:style>
  <w:style w:type="paragraph" w:customStyle="1" w:styleId="133">
    <w:name w:val="图表文字"/>
    <w:basedOn w:val="1"/>
    <w:next w:val="120"/>
    <w:qFormat/>
    <w:uiPriority w:val="0"/>
    <w:pPr>
      <w:widowControl/>
      <w:adjustRightInd w:val="0"/>
      <w:snapToGrid w:val="0"/>
      <w:spacing w:line="240" w:lineRule="exact"/>
      <w:jc w:val="center"/>
      <w:textAlignment w:val="baseline"/>
    </w:pPr>
    <w:rPr>
      <w:kern w:val="0"/>
      <w:szCs w:val="20"/>
    </w:rPr>
  </w:style>
  <w:style w:type="character" w:customStyle="1" w:styleId="134">
    <w:name w:val="博_标题_节 Char"/>
    <w:basedOn w:val="53"/>
    <w:link w:val="4"/>
    <w:qFormat/>
    <w:uiPriority w:val="0"/>
    <w:rPr>
      <w:rFonts w:eastAsia="黑体"/>
      <w:sz w:val="28"/>
      <w:szCs w:val="28"/>
      <w:lang w:val="en-US" w:eastAsia="zh-CN" w:bidi="ar-SA"/>
    </w:rPr>
  </w:style>
  <w:style w:type="character" w:customStyle="1" w:styleId="135">
    <w:name w:val="标题 2 Char"/>
    <w:basedOn w:val="134"/>
    <w:link w:val="3"/>
    <w:qFormat/>
    <w:uiPriority w:val="0"/>
  </w:style>
  <w:style w:type="paragraph" w:customStyle="1" w:styleId="136">
    <w:name w:val="Char2"/>
    <w:basedOn w:val="1"/>
    <w:qFormat/>
    <w:uiPriority w:val="0"/>
    <w:pPr>
      <w:widowControl/>
      <w:spacing w:after="160" w:line="240" w:lineRule="exact"/>
      <w:ind w:left="420"/>
      <w:jc w:val="left"/>
    </w:pPr>
    <w:rPr>
      <w:rFonts w:ascii="Verdana" w:hAnsi="Verdana"/>
      <w:kern w:val="0"/>
      <w:sz w:val="24"/>
      <w:szCs w:val="20"/>
    </w:rPr>
  </w:style>
  <w:style w:type="paragraph" w:customStyle="1" w:styleId="137">
    <w:name w:val="样式 图表目录 + 左侧:  2 字符 悬挂缩进: 2 字符"/>
    <w:basedOn w:val="48"/>
    <w:qFormat/>
    <w:uiPriority w:val="0"/>
    <w:rPr>
      <w:rFonts w:cs="宋体"/>
      <w:szCs w:val="20"/>
    </w:rPr>
  </w:style>
  <w:style w:type="paragraph" w:customStyle="1" w:styleId="138">
    <w:name w:val="样式 图表目录 + 左侧:  2 字符 悬挂缩进: 2 字符1"/>
    <w:basedOn w:val="48"/>
    <w:qFormat/>
    <w:uiPriority w:val="0"/>
    <w:pPr>
      <w:ind w:left="900" w:hanging="480"/>
    </w:pPr>
    <w:rPr>
      <w:rFonts w:cs="宋体"/>
      <w:sz w:val="24"/>
    </w:rPr>
  </w:style>
  <w:style w:type="paragraph" w:customStyle="1" w:styleId="139">
    <w:name w:val="上标"/>
    <w:basedOn w:val="1"/>
    <w:link w:val="140"/>
    <w:qFormat/>
    <w:uiPriority w:val="0"/>
    <w:pPr>
      <w:spacing w:line="400" w:lineRule="exact"/>
      <w:ind w:firstLine="420"/>
    </w:pPr>
    <w:rPr>
      <w:rFonts w:ascii="宋体" w:hAnsi="宋体"/>
      <w:sz w:val="24"/>
      <w:vertAlign w:val="superscript"/>
    </w:rPr>
  </w:style>
  <w:style w:type="character" w:customStyle="1" w:styleId="140">
    <w:name w:val="上标 Char"/>
    <w:basedOn w:val="53"/>
    <w:link w:val="139"/>
    <w:qFormat/>
    <w:uiPriority w:val="0"/>
    <w:rPr>
      <w:rFonts w:ascii="宋体" w:hAnsi="宋体" w:eastAsia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141">
    <w:name w:val="NUDT正文"/>
    <w:basedOn w:val="1"/>
    <w:qFormat/>
    <w:uiPriority w:val="0"/>
    <w:pPr>
      <w:adjustRightInd w:val="0"/>
      <w:spacing w:line="300" w:lineRule="auto"/>
      <w:textAlignment w:val="baseline"/>
    </w:pPr>
    <w:rPr>
      <w:kern w:val="0"/>
      <w:sz w:val="24"/>
    </w:rPr>
  </w:style>
  <w:style w:type="character" w:customStyle="1" w:styleId="142">
    <w:name w:val="tcnt3"/>
    <w:basedOn w:val="53"/>
    <w:qFormat/>
    <w:uiPriority w:val="0"/>
  </w:style>
  <w:style w:type="paragraph" w:customStyle="1" w:styleId="143">
    <w:name w:val="Char1"/>
    <w:basedOn w:val="1"/>
    <w:qFormat/>
    <w:uiPriority w:val="0"/>
    <w:pPr>
      <w:widowControl/>
      <w:spacing w:beforeLines="0" w:afterLines="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144">
    <w:name w:val="Char Char1"/>
    <w:basedOn w:val="1"/>
    <w:qFormat/>
    <w:uiPriority w:val="0"/>
    <w:pPr>
      <w:widowControl/>
      <w:spacing w:beforeLines="0" w:afterLines="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145">
    <w:name w:val="Char Char Char Char1"/>
    <w:basedOn w:val="1"/>
    <w:qFormat/>
    <w:uiPriority w:val="0"/>
    <w:pPr>
      <w:widowControl/>
      <w:spacing w:beforeLines="0" w:afterLines="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46">
    <w:name w:val="reader-word-layer"/>
    <w:basedOn w:val="1"/>
    <w:qFormat/>
    <w:uiPriority w:val="0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7">
    <w:name w:val="Char Char Char"/>
    <w:basedOn w:val="1"/>
    <w:qFormat/>
    <w:uiPriority w:val="0"/>
    <w:pPr>
      <w:numPr>
        <w:ilvl w:val="0"/>
        <w:numId w:val="8"/>
      </w:numPr>
      <w:spacing w:beforeLines="0" w:afterLines="0"/>
    </w:pPr>
    <w:rPr>
      <w:rFonts w:ascii="宋体" w:hAnsi="宋体"/>
      <w:color w:val="000000"/>
    </w:rPr>
  </w:style>
  <w:style w:type="paragraph" w:customStyle="1" w:styleId="148">
    <w:name w:val="List Paragraph"/>
    <w:basedOn w:val="1"/>
    <w:qFormat/>
    <w:uiPriority w:val="34"/>
    <w:pPr>
      <w:ind w:firstLine="420" w:firstLineChars="200"/>
    </w:pPr>
  </w:style>
  <w:style w:type="paragraph" w:customStyle="1" w:styleId="149">
    <w:name w:val="表名"/>
    <w:basedOn w:val="1"/>
    <w:next w:val="1"/>
    <w:qFormat/>
    <w:uiPriority w:val="0"/>
    <w:pPr>
      <w:numPr>
        <w:ilvl w:val="0"/>
        <w:numId w:val="9"/>
      </w:numPr>
      <w:spacing w:beforeLines="50" w:afterLines="0" w:line="300" w:lineRule="auto"/>
      <w:jc w:val="center"/>
    </w:pPr>
    <w:rPr>
      <w:rFonts w:ascii="宋体"/>
      <w:snapToGrid w:val="0"/>
      <w:kern w:val="0"/>
      <w:sz w:val="24"/>
      <w:szCs w:val="20"/>
    </w:rPr>
  </w:style>
  <w:style w:type="paragraph" w:customStyle="1" w:styleId="150">
    <w:name w:val="图表内容"/>
    <w:basedOn w:val="1"/>
    <w:link w:val="153"/>
    <w:qFormat/>
    <w:uiPriority w:val="0"/>
    <w:pPr>
      <w:spacing w:beforeLines="0" w:afterLines="0"/>
    </w:pPr>
    <w:rPr>
      <w:rFonts w:ascii="宋体"/>
      <w:snapToGrid w:val="0"/>
      <w:kern w:val="0"/>
      <w:szCs w:val="20"/>
    </w:rPr>
  </w:style>
  <w:style w:type="paragraph" w:customStyle="1" w:styleId="151">
    <w:name w:val="表头"/>
    <w:basedOn w:val="150"/>
    <w:link w:val="152"/>
    <w:qFormat/>
    <w:uiPriority w:val="0"/>
    <w:pPr>
      <w:jc w:val="center"/>
    </w:pPr>
    <w:rPr>
      <w:rFonts w:ascii="Times New Roman"/>
      <w:snapToGrid/>
      <w:kern w:val="2"/>
    </w:rPr>
  </w:style>
  <w:style w:type="character" w:customStyle="1" w:styleId="152">
    <w:name w:val="表头 Char"/>
    <w:link w:val="151"/>
    <w:qFormat/>
    <w:uiPriority w:val="0"/>
    <w:rPr>
      <w:kern w:val="2"/>
      <w:sz w:val="21"/>
    </w:rPr>
  </w:style>
  <w:style w:type="character" w:customStyle="1" w:styleId="153">
    <w:name w:val="图表内容 Char"/>
    <w:link w:val="150"/>
    <w:qFormat/>
    <w:locked/>
    <w:uiPriority w:val="0"/>
    <w:rPr>
      <w:rFonts w:ascii="宋体"/>
      <w:snapToGrid w:val="0"/>
      <w:sz w:val="21"/>
    </w:rPr>
  </w:style>
  <w:style w:type="character" w:customStyle="1" w:styleId="154">
    <w:name w:val="页眉 Char"/>
    <w:basedOn w:val="53"/>
    <w:link w:val="39"/>
    <w:qFormat/>
    <w:uiPriority w:val="99"/>
    <w:rPr>
      <w:kern w:val="2"/>
      <w:sz w:val="18"/>
    </w:rPr>
  </w:style>
  <w:style w:type="character" w:customStyle="1" w:styleId="155">
    <w:name w:val="页脚 Char"/>
    <w:basedOn w:val="53"/>
    <w:link w:val="38"/>
    <w:qFormat/>
    <w:uiPriority w:val="99"/>
    <w:rPr>
      <w:kern w:val="2"/>
      <w:sz w:val="18"/>
    </w:rPr>
  </w:style>
  <w:style w:type="character" w:customStyle="1" w:styleId="156">
    <w:name w:val="批注框文本 Char"/>
    <w:basedOn w:val="53"/>
    <w:link w:val="37"/>
    <w:semiHidden/>
    <w:qFormat/>
    <w:uiPriority w:val="99"/>
    <w:rPr>
      <w:rFonts w:ascii="黑体" w:eastAsia="黑体"/>
      <w:kern w:val="2"/>
      <w:sz w:val="21"/>
      <w:szCs w:val="18"/>
    </w:rPr>
  </w:style>
  <w:style w:type="character" w:customStyle="1" w:styleId="157">
    <w:name w:val="apple-style-span"/>
    <w:basedOn w:val="53"/>
    <w:qFormat/>
    <w:uiPriority w:val="0"/>
  </w:style>
  <w:style w:type="character" w:customStyle="1" w:styleId="158">
    <w:name w:val="日期 Char"/>
    <w:basedOn w:val="53"/>
    <w:link w:val="35"/>
    <w:qFormat/>
    <w:uiPriority w:val="0"/>
    <w:rPr>
      <w:kern w:val="2"/>
      <w:sz w:val="21"/>
      <w:szCs w:val="21"/>
    </w:rPr>
  </w:style>
  <w:style w:type="paragraph" w:customStyle="1" w:styleId="159">
    <w:name w:val="TOC Heading"/>
    <w:basedOn w:val="2"/>
    <w:next w:val="1"/>
    <w:unhideWhenUsed/>
    <w:qFormat/>
    <w:uiPriority w:val="39"/>
    <w:pPr>
      <w:numPr>
        <w:numId w:val="0"/>
      </w:numPr>
      <w:spacing w:beforeLines="0" w:afterLines="0" w:line="276" w:lineRule="auto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per%20writing\&#39033;&#3044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EF1679-EBF6-4255-BD37-BA05C98513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项目样式.dotx</Template>
  <Company>chxy</Company>
  <Pages>15</Pages>
  <Words>1797</Words>
  <Characters>10247</Characters>
  <Lines>85</Lines>
  <Paragraphs>24</Paragraphs>
  <ScaleCrop>false</ScaleCrop>
  <LinksUpToDate>false</LinksUpToDate>
  <CharactersWithSpaces>12020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2016-11-07T03:12:00Z</dcterms:created>
  <dc:creator>Administrator</dc:creator>
  <cp:lastModifiedBy>昊天1393036094</cp:lastModifiedBy>
  <cp:lastPrinted>2010-12-20T03:17:00Z</cp:lastPrinted>
  <dcterms:modified xsi:type="dcterms:W3CDTF">2018-01-17T03:29:42Z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2052-10.1.0.7106</vt:lpwstr>
  </property>
</Properties>
</file>